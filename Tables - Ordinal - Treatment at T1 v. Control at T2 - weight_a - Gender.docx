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Control at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Control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0.451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0.255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0.691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0.304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-0.053 (P = 0.029)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-0.052 (P = 0.129)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-0.255 (P = 0.017)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-0.387 (P = 0.025)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-0.040 (P = 0.266)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-64.3%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7.237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6.799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6.626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6.942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0.288 (P = 0.046)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0.040 (P = 0.844)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2.037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0.150 (P = 0.817)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0.493 (P = 0.021)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4.456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9.498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6.193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0.235 (P = 0.127)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0.069 (P = 0.742)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1.690 (P = 0.039)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5.042 (P = 0.000)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0.158 (P = 0.498)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8.284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6.169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7.595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8.149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9.279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5.190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0.149 (P = 0.265)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-0.134 (P = 0.477)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-3.653 (P = 0.004)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0.616 (P = 0.001)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-27.0%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40.4%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0.667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0.640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0.360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0.011 (P = 0.637)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0.008 (P = 0.812)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-0.548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0.246 (P = 0.086)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0.008 (P = 0.815)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