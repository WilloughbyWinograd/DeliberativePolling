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  <w:p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  <w:p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  <w:p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  <w:p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  <w:p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-0.015 (P = 0.689)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0.137 (P = 0.474)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0.059 (P = 0.108)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-72.9%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0.225 (P = 0.265)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-0.835 (P = 0.872)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-1.442 (P = 0.146)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-0.059 (P = 0.782)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0.015 (P = 0.948)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2.186 (P = 0.052)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3.112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0.248 (P = 0.306)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7.939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9.354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-0.534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0.883 (P = 0.684)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-2.610 (P = 0.024)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-0.091 (P = 0.630)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65.5%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0.661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-0.132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-0.940 (P = 0.001)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-0.280 (P = 0.062)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-0.124 (P = 0.000)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