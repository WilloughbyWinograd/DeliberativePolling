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0.029 (P = 0.265)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0.076 (P = 0.122)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0.080 (P = 0.253)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-0.003 (P = 0.933)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0.070 (P = 0.429)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0.295 (P = 0.038)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6.880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0.092 (P = 0.528)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0.036 (P = 0.883)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0.436 (P = 0.250)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-0.077 (P = 0.743)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1.707 (P = 0.005)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1.340 (P = 0.085)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0.198 (P = 0.226)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0.212 (P = 0.436)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0.315 (P = 0.412)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-0.076 (P = 0.771)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-1.308 (P = 0.086)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0.203 (P = 0.713)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8.615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-0.379 (P = 0.004)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-0.267 (P = 0.224)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0.472 (P = 0.198)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-0.811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0.149 (P = 0.693)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-1.592 (P = 0.018)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-78.5%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-0.135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-0.043 (P = 0.316)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-0.034 (P = 0.611)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-0.085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-0.007 (P = 0.934)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0.157 (P = 0.054)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-90.1%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