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0.114 (P = 0.942)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2.422 (P = 0.667)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-2.801 (P = 0.567)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3.012 (P = 0.070)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-0.645 (P = 0.833)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2.581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2.489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2.251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-0.330 (P = 0.594)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1.511 (P = 0.273)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0.986 (P = 0.474)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-1.485 (P = 0.133)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-1.155 (P = 0.484)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3.053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1.511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2.098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4.014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1.497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0.038 (P = 0.966)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3.489 (P = 0.143)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1.916 (P = 0.327)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-3.503 (P = 0.146)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-0.441 (P = 0.824)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