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T2 by Interested in News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