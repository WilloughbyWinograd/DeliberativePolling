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(weight_a) v. Control (weight_a) at T2 by Consume Television News (T2)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