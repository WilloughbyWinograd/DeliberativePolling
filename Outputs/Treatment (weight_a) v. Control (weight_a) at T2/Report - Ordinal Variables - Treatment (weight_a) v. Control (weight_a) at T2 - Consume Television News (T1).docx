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T2 by Consume Television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