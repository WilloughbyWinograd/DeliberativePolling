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 by Gender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-0.084 (P = 0.038)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0.359)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0.004 (P = 0.923)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0.378 (P = 0.115)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1.937 (P = 0.071)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-0.863 (P = 0.322)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0.089 (P = 0.726)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0.236 (P = 0.341)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0.186 (P = 0.844)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0.220)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-0.324 (P = 0.125)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-2.938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0.320 (P = 0.138)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-0.110 (P = 0.003)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