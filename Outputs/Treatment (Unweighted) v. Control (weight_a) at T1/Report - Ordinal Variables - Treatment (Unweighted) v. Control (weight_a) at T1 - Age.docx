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a significant difference by 0.285 (P = 0.015) in the average response between Treatment at T1 (n = 5080) and Control at T1 (n = 745). Among Control, there was a supermajority response of "From 0 to 33" (92.8%), like Treatment (92.6%). Among those who selected "Over 65", there was not a significant (P = 0.563) difference in the average response between Treatment at T1 (n = 1485) and Control at T1 (n = 185). Among Control, there was a supermajority response of "From 0 to 33" (98.3%), like Treatment (97.4%). Among those who selected "50-65", there was not a significant (P = 0.653) difference in the average response between Treatment at T1 (n = 1412) and Control at T1 (n = 207). Among Control, there was a supermajority response of "From 0 to 33" (94.2%), like Treatment (94.3%). Among those who selected "30-49", there was not a significant (P = 0.118) difference in the average response between Treatment at T1 (n = 1562) and Control at T1 (n = 244). Among Control, there was a supermajority response of "From 0 to 33" (92.4%), like Treatment (87.0%). Among those who selected "18-29", there was not a significant (P = 0.705) difference in the average response between Treatment at T1 (n = 621) and Control at T1 (n = 109). Among Control, there was a supermajority response of "From 0 to 33" (88.9%), like Treatment (91.0%).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a significant difference by 3.086 (P = 0.022) in the average response between Treatment at T1 (n = 5080) and Control at T1 (n = 745). Among Control, there was a majority response of " Feeling thermometer -- And, the Governor of California?" (54.61%), like Treatment (51.524%). Among those who selected "Over 65", there was not a significant (P = 0.775) difference in the average response between Treatment at T1 (n = 1485) and Control at T1 (n = 185). Among Control, there was a majority response of " Feeling thermometer -- And, the Governor of California?" (51.841%), like Treatment (50.779%). Among those who selected "50-65", there was not a significant (P = 0.102) difference in the average response between Treatment at T1 (n = 1412) and Control at T1 (n = 207). Among Control, there was a majority response of " Feeling thermometer -- And, the Governor of California?" (52.718%), unlike Treatment a plurality response of " Feeling thermometer -- And, the Governor of California?" (48.024%). Among those who selected "30-49", there was a significant difference by 4.479 (P = 0.040) in the average response between Treatment at T1 (n = 1562) and Control at T1 (n = 244). Among Control, there was a majority response of " Feeling thermometer -- And, the Governor of California?" (58.041%), like Treatment (53.562%). Among those who selected "18-29", there was not a significant (P = 0.118) difference in the average response between Treatment at T1 (n = 621) and Control at T1 (n = 109). Among Control, there was a majority response of " Feeling thermometer -- And, the Governor of California?" (53.382%), like Treatment (57.193%).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a significant difference by 3.379 (P = 0.003) in the average response between Treatment at T1 (n = 5080) and Control at T1 (n = 745). Among Control, there was a plurality response of "</w:t>
              <w:br/>
              <w:t>Feeling thermometer -- The California State Legislature?" (49.915%), like Treatment (46.536%). Among those who selected "Over 65", there was not a significant (P = 0.832) difference in the average response between Treatment at T1 (n = 1485) and Control at T1 (n = 185). Among Control, there was a plurality response of "</w:t>
              <w:br/>
              <w:t>Feeling thermometer -- The California State Legislature?" (43.247%), like Treatment (43.861%). Among those who selected "50-65", there was not a significant (P = 0.877) difference in the average response between Treatment at T1 (n = 1412) and Control at T1 (n = 207). Among Control, there was a plurality response of "</w:t>
              <w:br/>
              <w:t>Feeling thermometer -- The California State Legislature?" (42.094%), like Treatment (42.454%). Among those who selected "30-49", there was a significant difference by 6.271 (P = 0.001) in the average response between Treatment at T1 (n = 1562) and Control at T1 (n = 244). Among Control, there was a majority response of "</w:t>
              <w:br/>
              <w:t>Feeling thermometer -- The California State Legislature?" (56.234%), unlike Treatment a plurality response of "</w:t>
              <w:br/>
              <w:t>Feeling thermometer -- The California State Legislature?" (49.963%). Among those who selected "18-29", there was not a significant (P = 0.49) difference in the average response between Treatment at T1 (n = 621) and Control at T1 (n = 109). Among Control, there was a majority response of "</w:t>
              <w:br/>
              <w:t>Feeling thermometer -- The California State Legislature?" (54.249%), like Treatment (55.793%).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a significant difference by 3.505 (P = 0.004) in the average response between Treatment at T1 (n = 5080) and Control at T1 (n = 745). Among Control, there was a plurality response of "From 0 to 33" (43.6%), like Treatment (48.5%). Among those who selected "Over 65", there was not a significant (P = 0.161) difference in the average response between Treatment at T1 (n = 1485) and Control at T1 (n = 185). Among Control, there was a majority response of "From 0 to 33" (62.2%), like Treatment (55.8%). Among those who selected "50-65", there was not a significant (P = 0.122) difference in the average response between Treatment at T1 (n = 1412) and Control at T1 (n = 207). Among Control, there was a majority response of "From 0 to 33" (51.7%), like Treatment (55.1%). Among those who selected "30-49", there was a significant difference by 4.761 (P = 0.031) in the average response between Treatment at T1 (n = 1562) and Control at T1 (n = 244). Among Control, there was a plurality response of " Feeling thermometer -- Republicans. How about Republicans?" (43.988%), like Treatment (39.8%). Among those who selected "18-29", there was not a significant (P = 0.772) difference in the average response between Treatment at T1 (n = 621) and Control at T1 (n = 109). Among Control, there was a plurality response of " Feeling thermometer -- Republicans. How about Republicans?" (41.383%), like Treatment (40.685%).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0.31) difference in the average response between Treatment at T1 (n = 5080) and Control at T1 (n = 745). Among Control, there was a majority response of " Feeling thermometer -- Democrats. How about Democrats?" (57.433%), like Treatment (56.082%). Among those who selected "Over 65", there was not a significant (P = 0.869) difference in the average response between Treatment at T1 (n = 1485) and Control at T1 (n = 185). Among Control, there was a majority response of " Feeling thermometer -- Democrats. How about Democrats?" (54.174%), like Treatment (54.808%). Among those who selected "50-65", there was not a significant (P = 0.304) difference in the average response between Treatment at T1 (n = 1412) and Control at T1 (n = 207). Among Control, there was a majority response of " Feeling thermometer -- Democrats. How about Democrats?" (55.906%), like Treatment (52.993%). Among those who selected "30-49", there was not a significant (P = 0.272) difference in the average response between Treatment at T1 (n = 1562) and Control at T1 (n = 244). Among Control, there was a majority response of " Feeling thermometer -- Democrats. How about Democrats?" (60.034%), like Treatment (57.69%). Among those who selected "18-29", there was a significant difference by -5.329 (P = 0.026) in the average response between Treatment at T1 (n = 621) and Control at T1 (n = 109). Among Control, there was a majority response of " Feeling thermometer -- Democrats. How about Democrats?" (57.485%), like Treatment (62.815%).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0.345) difference in the average response between Treatment at T1 (n = 5080) and Control at T1 (n = 745). Among Control, there was a supermajority response of "Incorrect" (85.5%), like Treatment (86.7%). Among those who selected "Over 65", there was a significant difference by -0.069 (P = 0.010) in the average response between Treatment at T1 (n = 1485) and Control at T1 (n = 185). Among Control, there was a supermajority response of "Incorrect" (92.4%), like Treatment (85.5%). Among those who selected "50-65", there was not a significant (P = 0.663) difference in the average response between Treatment at T1 (n = 1412) and Control at T1 (n = 207). Among Control, there was a supermajority response of "Incorrect" (87.6%), like Treatment (86.5%). Among those who selected "30-49", there was not a significant (P = 0.354) difference in the average response between Treatment at T1 (n = 1562) and Control at T1 (n = 244). Among Control, there was a supermajority response of "Incorrect" (87.8%), like Treatment (89.7%). Among those who selected "18-29", there was not a significant (P = 0.053) difference in the average response between Treatment at T1 (n = 621) and Control at T1 (n = 109). Among Control, there was a supermajority response of "Incorrect" (76.0%), like Treatment (82.6%).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0.054) difference in the average response between Treatment at T1 (n = 5080) and Control at T1 (n = 745). Among Control, there was a supermajority response of "Important" (77.7%), like Treatment (73.1%). Among those who selected "Over 65", there was not a significant (P = 0.058) difference in the average response between Treatment at T1 (n = 1485) and Control at T1 (n = 185). Among Control, there was a supermajority response of "Important" (77.2%), like Treatment (69.9%). Among those who selected "50-65", there was not a significant (P = 0.171) difference in the average response between Treatment at T1 (n = 1412) and Control at T1 (n = 207). Among Control, there was a supermajority response of "Important" (79.1%), like Treatment (72.2%). Among those who selected "30-49", there was not a significant (P = 0.223) difference in the average response between Treatment at T1 (n = 1562) and Control at T1 (n = 244). Among Control, there was a supermajority response of "Important" (74.8%), like Treatment (74.1%). Among those who selected "18-29", there was not a significant (P = 0.658) difference in the average response between Treatment at T1 (n = 621) and Control at T1 (n = 109). Among Control, there was a supermajority response of "Important" (80.7%), like Treatment (80.0%).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0.82) difference in the average response between Treatment at T1 (n = 5080) and Control at T1 (n = 745). Among Control, there was a supermajority response of "Important" (79.7%), like Treatment (79.3%). Among those who selected "Over 65", there was not a significant (P = 0.857) difference in the average response between Treatment at T1 (n = 1485) and Control at T1 (n = 185). Among Control, there was a supermajority response of "Important" (87.2%), like Treatment (83.1%). Among those who selected "50-65", there was not a significant (P = 0.267) difference in the average response between Treatment at T1 (n = 1412) and Control at T1 (n = 207). Among Control, there was a supermajority response of "Important" (84.9%), like Treatment (80.2%). Among those who selected "30-49", there was not a significant (P = 0.141) difference in the average response between Treatment at T1 (n = 1562) and Control at T1 (n = 244). Among Control, there was a supermajority response of "Important" (77.5%), like Treatment (74.8%). Among those who selected "18-29", there was a significant difference by -0.522 (P = 0.018) in the average response between Treatment at T1 (n = 621) and Control at T1 (n = 109). Among Control, there was a supermajority response of "Important" (73.2%), like Treatment (79.2%).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0.992) difference in the average response between Treatment at T1 (n = 5080) and Control at T1 (n = 745). Among Control, there was a supermajority response of "Important" (81.6%), like Treatment (81.7%). Among those who selected "Over 65", there was not a significant (P = 0.56) difference in the average response between Treatment at T1 (n = 1485) and Control at T1 (n = 185). Among Control, there was a supermajority response of "Important" (90.1%), like Treatment (83.4%). Among those who selected "50-65", there was not a significant (P = 0.929) difference in the average response between Treatment at T1 (n = 1412) and Control at T1 (n = 207). Among Control, there was a supermajority response of "Important" (79.7%), like Treatment (84.1%). Among those who selected "30-49", there was a significant difference by 0.340 (P = 0.036) in the average response between Treatment at T1 (n = 1562) and Control at T1 (n = 244). Among Control, there was a supermajority response of "Important" (84.3%), like Treatment (77.3%). Among those who selected "18-29", there was not a significant (P = 0.213) difference in the average response between Treatment at T1 (n = 621) and Control at T1 (n = 109). Among Control, there was a supermajority response of "Important" (74.8%), like Treatment (82.9%).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0.39) difference in the average response between Treatment at T1 (n = 5080) and Control at T1 (n = 745). Among Control, there was a supermajority response of "Important" (84.1%), like Treatment (82.0%). Among those who selected "Over 65", there was not a significant (P = 0.985) difference in the average response between Treatment at T1 (n = 1485) and Control at T1 (n = 185). Among Control, there was a supermajority response of "Important" (85.3%), like Treatment (82.5%). Among those who selected "50-65", there was not a significant (P = 0.998) difference in the average response between Treatment at T1 (n = 1412) and Control at T1 (n = 207). Among Control, there was a supermajority response of "Important" (81.0%), like Treatment (83.0%). Among those who selected "30-49", there was not a significant (P = 0.295) difference in the average response between Treatment at T1 (n = 1562) and Control at T1 (n = 244). Among Control, there was a supermajority response of "Important" (83.3%), like Treatment (79.7%). Among those who selected "18-29", there was not a significant (P = 0.877) difference in the average response between Treatment at T1 (n = 621) and Control at T1 (n = 109). Among Control, there was a supermajority response of "Important" (87.7%), like Treatment (84.7%).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0.37) difference in the average response between Treatment at T1 (n = 5080) and Control at T1 (n = 745). Among Control, there was a supermajority response of "Important" (84.1%), like Treatment (84.3%). Among those who selected "Over 65", there was not a significant (P = 0.781) difference in the average response between Treatment at T1 (n = 1485) and Control at T1 (n = 185). Among Control, there was a supermajority response of "Important" (89.8%), like Treatment (86.4%). Among those who selected "50-65", there was not a significant (P = 0.89) difference in the average response between Treatment at T1 (n = 1412) and Control at T1 (n = 207). Among Control, there was a supermajority response of "Important" (84.5%), like Treatment (85.5%). Among those who selected "30-49", there was not a significant (P = 0.41) difference in the average response between Treatment at T1 (n = 1562) and Control at T1 (n = 244). Among Control, there was a supermajority response of "Important" (81.5%), like Treatment (80.9%). Among those who selected "18-29", there was not a significant (P = 0.544) difference in the average response between Treatment at T1 (n = 621) and Control at T1 (n = 109). Among Control, there was a supermajority response of "Important" (84.2%), like Treatment (85.3%).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0.063) difference in the average response between Treatment at T1 (n = 5080) and Control at T1 (n = 745). Among Control, there was a supermajority response of "Important" (83.3%), like Treatment (80.8%). Among those who selected "Over 65", there was not a significant (P = 0.973) difference in the average response between Treatment at T1 (n = 1485) and Control at T1 (n = 185). Among Control, there was a supermajority response of "Important" (81.7%), like Treatment (80.2%). Among those who selected "50-65", there was not a significant (P = 0.694) difference in the average response between Treatment at T1 (n = 1412) and Control at T1 (n = 207). Among Control, there was a supermajority response of "Important" (81.9%), like Treatment (82.7%). Among those who selected "30-49", there was not a significant (P = 0.177) difference in the average response between Treatment at T1 (n = 1562) and Control at T1 (n = 244). Among Control, there was a supermajority response of "Important" (83.3%), like Treatment (79.2%). Among those who selected "18-29", there was not a significant (P = 0.196) difference in the average response between Treatment at T1 (n = 621) and Control at T1 (n = 109). Among Control, there was a supermajority response of "Important" (85.8%), like Treatment (82.0%).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0.208) difference in the average response between Treatment at T1 (n = 5080) and Control at T1 (n = 745). Among Control, there was a supermajority response of "Important" (91.2%), like Treatment (89.3%). Among those who selected "Over 65", there was not a significant (P = 0.844) difference in the average response between Treatment at T1 (n = 1485) and Control at T1 (n = 185). Among Control, there was a supermajority response of "Important" (95.8%), like Treatment (92.9%). Among those who selected "50-65", there was not a significant (P = 0.71) difference in the average response between Treatment at T1 (n = 1412) and Control at T1 (n = 207). Among Control, there was a supermajority response of "Important" (94.1%), like Treatment (93.3%). Among those who selected "30-49", there was not a significant (P = 0.404) difference in the average response between Treatment at T1 (n = 1562) and Control at T1 (n = 244). Among Control, there was a supermajority response of "Important" (87.8%), like Treatment (83.4%). Among those who selected "18-29", there was not a significant (P = 0.231) difference in the average response between Treatment at T1 (n = 621) and Control at T1 (n = 109). Among Control, there was a supermajority response of "Important" (90.5%), like Treatment (86.5%).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0.569) difference in the average response between Treatment at T1 (n = 5080) and Control at T1 (n = 745). Among Control, there was a supermajority response of "Important" (81.5%), like Treatment (80.0%). Among those who selected "Over 65", there was not a significant (P = 0.992) difference in the average response between Treatment at T1 (n = 1485) and Control at T1 (n = 185). Among Control, there was a supermajority response of "Important" (80.5%), like Treatment (80.9%). Among those who selected "50-65", there was a significant difference by -0.533 (P = 0.022) in the average response between Treatment at T1 (n = 1412) and Control at T1 (n = 207). Among Control, there was a supermajority response of "Important" (75.3%), like Treatment (80.7%). Among those who selected "30-49", there was not a significant (P = 0.84) difference in the average response between Treatment at T1 (n = 1562) and Control at T1 (n = 244). Among Control, there was a supermajority response of "Important" (81.7%), like Treatment (77.5%). Among those who selected "18-29", there was not a significant (P = 0.165) difference in the average response between Treatment at T1 (n = 621) and Control at T1 (n = 109). Among Control, there was a supermajority response of "Important" (88.4%), like Treatment (83.1%).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a significant difference by 0.296 (P = 0.003) in the average response between Treatment at T1 (n = 5080) and Control at T1 (n = 745). Among Control, there was a supermajority response of "Important" (83.3%), like Treatment (78.1%). Among those who selected "Over 65", there was not a significant (P = 0.763) difference in the average response between Treatment at T1 (n = 1485) and Control at T1 (n = 185). Among Control, there was a supermajority response of "Important" (76.8%), like Treatment (75.6%). Among those who selected "50-65", there was not a significant (P = 0.551) difference in the average response between Treatment at T1 (n = 1412) and Control at T1 (n = 207). Among Control, there was a supermajority response of "Important" (83.4%), like Treatment (79.6%). Among those who selected "30-49", there was not a significant (P = 0.364) difference in the average response between Treatment at T1 (n = 1562) and Control at T1 (n = 244). Among Control, there was a supermajority response of "Important" (82.1%), like Treatment (78.0%). Among those who selected "18-29", there was a significant difference by 0.439 (P = 0.017) in the average response between Treatment at T1 (n = 621) and Control at T1 (n = 109). Among Control, there was a supermajority response of "Important" (88.6%), like Treatment (81.5%).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0.64) difference in the average response between Treatment at T1 (n = 5080) and Control at T1 (n = 745). Among Control, there was a supermajority response of "Important" (78.8%), like Treatment (77.2%). Among those who selected "Over 65", there was not a significant (P = 0.866) difference in the average response between Treatment at T1 (n = 1485) and Control at T1 (n = 185). Among Control, there was a supermajority response of "Important" (76.6%), like Treatment (75.1%). Among those who selected "50-65", there was not a significant (P = 0.11) difference in the average response between Treatment at T1 (n = 1412) and Control at T1 (n = 207). Among Control, there was a supermajority response of "Important" (72.6%), like Treatment (77.7%). Among those who selected "30-49", there was not a significant (P = 0.961) difference in the average response between Treatment at T1 (n = 1562) and Control at T1 (n = 244). Among Control, there was a supermajority response of "Important" (80.7%), like Treatment (77.0%). Among those who selected "18-29", there was not a significant (P = 0.747) difference in the average response between Treatment at T1 (n = 621) and Control at T1 (n = 109). Among Control, there was a supermajority response of "Important" (83.9%), like Treatment (82.0%).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a significant difference by 0.238 (P = 0.034) in the average response between Treatment at T1 (n = 5080) and Control at T1 (n = 745). Among Control, there was a majority response of "Favor" (53.7%), like Treatment (51.9%). Among those who selected "Over 65", there was not a significant (P = 0.269) difference in the average response between Treatment at T1 (n = 1485) and Control at T1 (n = 185). Among Control, there was a majority response of "Favor" (59.9%), like Treatment (50.3%). Among those who selected "50-65", there was not a significant (P = 0.342) difference in the average response between Treatment at T1 (n = 1412) and Control at T1 (n = 207). Among Control, there was a majority response of "Favor" (51.7%), unlike Treatment a plurality response of "Favor" (46.6%). Among those who selected "30-49", there was not a significant (P = 0.652) difference in the average response between Treatment at T1 (n = 1562) and Control at T1 (n = 244). Among Control, there was a majority response of "Favor" (52.9%), like Treatment (55.4%). Among those who selected "18-29", there was not a significant (P = 0.327) difference in the average response between Treatment at T1 (n = 621) and Control at T1 (n = 109). Among Control, there was a majority response of "Favor" (53.3%), like Treatment (58.5%).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a significant difference by 0.350 (P = 0.003) in the average response between Treatment at T1 (n = 5080) and Control at T1 (n = 745). Among Control, there was a plurality response of "Favor" (42.6%), like Treatment (36.0%). Among those who selected "Over 65", there was not a significant (P = 0.219) difference in the average response between Treatment at T1 (n = 1485) and Control at T1 (n = 185). Among Control, there was a plurality response of "Favor" (34.4%), like Treatment (27.4%). Among those who selected "50-65", there was not a significant (P = 0.11) difference in the average response between Treatment at T1 (n = 1412) and Control at T1 (n = 207). Among Control, there was a plurality response of "Favor" (34.6%), like Treatment (30.3%). Among those who selected "30-49", there was not a significant (P = 0.237) difference in the average response between Treatment at T1 (n = 1562) and Control at T1 (n = 244). Among Control, there was a majority response of "Favor" (52.1%), unlike Treatment a plurality response of "Favor" (44.0%). Among those who selected "18-29", there was a significant difference by -0.800 (P = 0.000) in the average response between Treatment at T1 (n = 621) and Control at T1 (n = 109). Among Control, there was a plurality response of "Favor" (41.9%), like Treatment (49.1%).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0.162) difference in the average response between Treatment at T1 (n = 5080) and Control at T1 (n = 745). Among Control, there was a majority response of "Favor" (51.5%), unlike Treatment a plurality response of "Favor" (47.7%). Among those who selected "Over 65", there was not a significant (P = 0.944) difference in the average response between Treatment at T1 (n = 1485) and Control at T1 (n = 185). Among Control, there was a plurality response of "Favor" (44.6%), like Treatment (43.6%). Among those who selected "50-65", there was not a significant (P = 0.973) difference in the average response between Treatment at T1 (n = 1412) and Control at T1 (n = 207). Among Control, there was a plurality response of "Favor" (43.7%), like Treatment (42.3%). Among those who selected "30-49", there was not a significant (P = 0.162) difference in the average response between Treatment at T1 (n = 1562) and Control at T1 (n = 244). Among Control, there was a majority response of "Favor" (58.2%), like Treatment (51.7%). Among those who selected "18-29", there was a significant difference by -0.639 (P = 0.008) in the average response between Treatment at T1 (n = 621) and Control at T1 (n = 109). Among Control, there was a majority response of "Favor" (54.1%), like Treatment (59.7%).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0.3) difference in the average response between Treatment at T1 (n = 5080) and Control at T1 (n = 745). Among Control, there was a majority response of "Favor" (64.4%), like Treatment (60.0%). Among those who selected "Over 65", there was not a significant (P = 0.778) difference in the average response between Treatment at T1 (n = 1485) and Control at T1 (n = 185). Among Control, there was a majority response of "Favor" (59.0%), like Treatment (57.0%). Among those who selected "50-65", there was not a significant (P = 0.746) difference in the average response between Treatment at T1 (n = 1412) and Control at T1 (n = 207). Among Control, there was a majority response of "Favor" (56.4%), like Treatment (55.8%). Among those who selected "30-49", there was not a significant (P = 0.365) difference in the average response between Treatment at T1 (n = 1562) and Control at T1 (n = 244). Among Control, there was a supermajority response of "Favor" (68.9%), unlike Treatment a majority response of "Favor" (62.9%). Among those who selected "18-29", there was a significant difference by -0.544 (P = 0.016) in the average response between Treatment at T1 (n = 621) and Control at T1 (n = 109). Among Control, there was a supermajority response of "Favor" (69.2%), like Treatment (69.1%).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a significant difference by -0.557 (P = 0.000) in the average response between Treatment at T1 (n = 5080) and Control at T1 (n = 745). Among Control, there was a majority response of "Interested" (64.9%), unlike Treatment a supermajority response of "Interested" (73.3%). Among those who selected "Over 65", there was not a significant (P = 0.714) difference in the average response between Treatment at T1 (n = 1485) and Control at T1 (n = 185). Among Control, there was a supermajority response of "Interested" (87.1%), like Treatment (85.1%). Among those who selected "50-65", there was a significant difference by -0.379 (P = 0.049) in the average response between Treatment at T1 (n = 1412) and Control at T1 (n = 207). Among Control, there was a supermajority response of "Interested" (68.9%), like Treatment (77.0%). Among those who selected "30-49", there was not a significant (P = 0.298) difference in the average response between Treatment at T1 (n = 1562) and Control at T1 (n = 244). Among Control, there was a majority response of "Interested" (58.2%), like Treatment (62.6%). Among those who selected "18-29", there was a significant difference by -0.728 (P = 0.002) in the average response between Treatment at T1 (n = 621) and Control at T1 (n = 109). Among Control, there was a majority response of "Interested" (57.9%), like Treatment (63.9%).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0.701) difference in the average response between Treatment at T1 (n = 5080) and Control at T1 (n = 745). Among Control, there was a supermajority response of "Favor" (67.3%), like Treatment (71.2%). Among those who selected "Over 65", there was not a significant (P = 0.888) difference in the average response between Treatment at T1 (n = 1485) and Control at T1 (n = 185). Among Control, there was a supermajority response of "Favor" (76.5%), like Treatment (76.2%). Among those who selected "50-65", there was not a significant (P = 0.651) difference in the average response between Treatment at T1 (n = 1412) and Control at T1 (n = 207). Among Control, there was a supermajority response of "Favor" (69.1%), like Treatment (68.8%). Among those who selected "30-49", there was not a significant (P = 0.419) difference in the average response between Treatment at T1 (n = 1562) and Control at T1 (n = 244). Among Control, there was a majority response of "Favor" (59.8%), unlike Treatment a supermajority response of "Favor" (68.2%). Among those who selected "18-29", there was not a significant (P = 0.643) difference in the average response between Treatment at T1 (n = 621) and Control at T1 (n = 109). Among Control, there was a supermajority response of "Favor" (70.9%), like Treatment (72.0%).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a significant difference by 0.651 (P = 0.000) in the average response between Treatment at T1 (n = 5080) and Control at T1 (n = 745). Among Control, there was a majority response of "Favor" (54.6%), unlike Treatment a plurality response of "Favor" (46.0%). Among those who selected "Over 65", there was not a significant (P = 0.262) difference in the average response between Treatment at T1 (n = 1485) and Control at T1 (n = 185). Among Control, there was a plurality response of "Oppose" (46.8%), like Treatment (41.9%). Among those who selected "50-65", there was not a significant (P = 0.304) difference in the average response between Treatment at T1 (n = 1412) and Control at T1 (n = 207). Among Control, there was a plurality response of "Oppose" (39.3%), like Treatment (39.5%). Among those who selected "30-49", there was a significant difference by 0.636 (P = 0.001) in the average response between Treatment at T1 (n = 1562) and Control at T1 (n = 244). Among Control, there was a majority response of "Favor" (57.0%), like Treatment (55.9%). Among those who selected "18-29", there was a significant difference by -0.568 (P = 0.004) in the average response between Treatment at T1 (n = 621) and Control at T1 (n = 109). Among Control, there was a supermajority response of "Favor" (74.6%), like Treatment (71.5%).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a significant difference by -0.264 (P = 0.021) in the average response between Treatment at T1 (n = 5080) and Control at T1 (n = 745). Among Control, there was a plurality response of "Favor" (46.3%), unlike Treatment a majority response of "Favor" (50.7%). Among those who selected "Over 65", there was not a significant (P = 0.254) difference in the average response between Treatment at T1 (n = 1485) and Control at T1 (n = 185). Among Control, there was a plurality response of "Favor" (44.0%), unlike Treatment a majority response of "Favor" (52.3%). Among those who selected "50-65", there was not a significant (P = 0.732) difference in the average response between Treatment at T1 (n = 1412) and Control at T1 (n = 207). Among Control, there was a plurality response of "Favor" (42.0%), like Treatment (46.5%). Among those who selected "30-49", there was a significant difference by -0.486 (P = 0.010) in the average response between Treatment at T1 (n = 1562) and Control at T1 (n = 244). Among Control, there was a majority response of "Favor" (50.0%), like Treatment (51.5%). Among those who selected "18-29", there was a significant difference by -0.498 (P = 0.029) in the average response between Treatment at T1 (n = 621) and Control at T1 (n = 109). Among Control, there was a plurality response of "Favor" (46.7%), unlike Treatment a majority response of "Favor" (54.3%).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0.825) difference in the average response between Treatment at T1 (n = 5080) and Control at T1 (n = 745). Among Control, there was a majority response of "Favor" (60.1%), like Treatment (61.1%). Among those who selected "Over 65", there was not a significant (P = 0.18) difference in the average response between Treatment at T1 (n = 1485) and Control at T1 (n = 185). Among Control, there was a majority response of "Favor" (61.4%), like Treatment (62.2%). Among those who selected "50-65", there was not a significant (P = 0.142) difference in the average response between Treatment at T1 (n = 1412) and Control at T1 (n = 207). Among Control, there was a majority response of "Favor" (66.3%), like Treatment (60.2%). Among those who selected "30-49", there was not a significant (P = 0.528) difference in the average response between Treatment at T1 (n = 1562) and Control at T1 (n = 244). Among Control, there was a majority response of "Favor" (56.0%), like Treatment (59.8%). Among those who selected "18-29", there was not a significant (P = 0.498) difference in the average response between Treatment at T1 (n = 621) and Control at T1 (n = 109). Among Control, there was a majority response of "Favor" (59.0%), like Treatment (63.8%).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0.247) difference in the average response between Treatment at T1 (n = 5080) and Control at T1 (n = 745). Among Control, there was a supermajority response of "Favor" (70.9%), like Treatment (67.4%). Among those who selected "Over 65", there was not a significant (P = 0.82) difference in the average response between Treatment at T1 (n = 1485) and Control at T1 (n = 185). Among Control, there was a supermajority response of "Favor" (74.2%), like Treatment (69.8%). Among those who selected "50-65", there was not a significant (P = 0.069) difference in the average response between Treatment at T1 (n = 1412) and Control at T1 (n = 207). Among Control, there was a supermajority response of "Favor" (76.7%), like Treatment (66.7%). Among those who selected "30-49", there was not a significant (P = 0.054) difference in the average response between Treatment at T1 (n = 1562) and Control at T1 (n = 244). Among Control, there was a majority response of "Favor" (61.6%), like Treatment (65.4%). Among those who selected "18-29", there was a significant difference by 0.434 (P = 0.011) in the average response between Treatment at T1 (n = 621) and Control at T1 (n = 109). Among Control, there was a supermajority response of "Favor" (76.5%), like Treatment (68.3%).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a significant difference by 0.403 (P = 0.004) in the average response between Treatment at T1 (n = 5080) and Control at T1 (n = 745). Among Control, there was a majority response of "Favor" (54.3%), unlike Treatment a plurality response of "Favor" (47.2%). Among those who selected "Over 65", there was not a significant (P = 0.321) difference in the average response between Treatment at T1 (n = 1485) and Control at T1 (n = 185). Among Control, there was a plurality response of "Oppose" (43.7%), like Treatment (46.9%). Among those who selected "50-65", there was not a significant (P = 0.65) difference in the average response between Treatment at T1 (n = 1412) and Control at T1 (n = 207). Among Control, there was a plurality response of "Oppose" (42.8%), like Treatment (41.4%). Among those who selected "30-49", there was not a significant (P = 0.705) difference in the average response between Treatment at T1 (n = 1562) and Control at T1 (n = 244). Among Control, there was a majority response of "Favor" (55.1%), like Treatment (57.6%). Among those who selected "18-29", there was not a significant (P = 0.17) difference in the average response between Treatment at T1 (n = 621) and Control at T1 (n = 109). Among Control, there was a supermajority response of "Favor" (74.1%), like Treatment (71.7%).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a significant difference by 0.352 (P = 0.011) in the average response between Treatment at T1 (n = 5080) and Control at T1 (n = 745). Among Control, there was a plurality response of "Favor" (47.4%), like Treatment (41.6%). Among those who selected "Over 65", there was not a significant (P = 0.445) difference in the average response between Treatment at T1 (n = 1485) and Control at T1 (n = 185). Among Control, there was a plurality response of "Oppose" (35.4%), like Treatment (33.1%). Among those who selected "50-65", there was not a significant (P = 0.299) difference in the average response between Treatment at T1 (n = 1412) and Control at T1 (n = 207). Among Control, there was a plurality response of "Favor" (38.3%), like Treatment (33.0%). Among those who selected "30-49", there was not a significant (P = 0.531) difference in the average response between Treatment at T1 (n = 1562) and Control at T1 (n = 244). Among Control, there was a plurality response of "Favor" (48.9%), unlike Treatment a majority response of "Favor" (50.1%). Among those who selected "18-29", there was not a significant (P = 0.078) difference in the average response between Treatment at T1 (n = 621) and Control at T1 (n = 109). Among Control, there was a majority response of "Favor" (63.4%), like Treatment (61.4%).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a significant difference by 0.310 (P = 0.002) in the average response between Treatment at T1 (n = 5080) and Control at T1 (n = 745). Among Control, there was a majority response of "Favor" (66.5%), like Treatment (59.8%). Among those who selected "Over 65", there was not a significant (P = 0.144) difference in the average response between Treatment at T1 (n = 1485) and Control at T1 (n = 185). Among Control, there was a majority response of "Favor" (56.7%), like Treatment (54.5%). Among those who selected "50-65", there was a significant difference by 0.649 (P = 0.004) in the average response between Treatment at T1 (n = 1412) and Control at T1 (n = 207). Among Control, there was a majority response of "Favor" (65.9%), like Treatment (56.9%). Among those who selected "30-49", there was not a significant (P = 0.583) difference in the average response between Treatment at T1 (n = 1562) and Control at T1 (n = 244). Among Control, there was a majority response of "Favor" (64.6%), like Treatment (63.4%). Among those who selected "18-29", there was not a significant (P = 0.308) difference in the average response between Treatment at T1 (n = 621) and Control at T1 (n = 109). Among Control, there was a supermajority response of "Favor" (75.4%), like Treatment (70.4%).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not a significant (P = 0.061) difference in the average response between Treatment at T1 (n = 5080) and Control at T1 (n = 745). Among Control, there was a supermajority response of "Favor" (69.5%), like Treatment (71.6%). Among those who selected "Over 65", there was a significant difference by -0.663 (P = 0.037) in the average response between Treatment at T1 (n = 1485) and Control at T1 (n = 185). Among Control, there was a majority response of "Favor" (66.2%), unlike Treatment a supermajority response of "Favor" (73.7%). Among those who selected "50-65", there was not a significant (P = 0.737) difference in the average response between Treatment at T1 (n = 1412) and Control at T1 (n = 207). Among Control, there was a supermajority response of "Favor" (70.4%), like Treatment (68.7%). Among those who selected "30-49", there was not a significant (P = 0.539) difference in the average response between Treatment at T1 (n = 1562) and Control at T1 (n = 244). Among Control, there was a supermajority response of "Favor" (70.6%), like Treatment (72.0%). Among those who selected "18-29", there was not a significant (P = 0.224) difference in the average response between Treatment at T1 (n = 621) and Control at T1 (n = 109). Among Control, there was a supermajority response of "Favor" (68.7%), like Treatment (72.3%).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0.352) difference in the average response between Treatment at T1 (n = 5080) and Control at T1 (n = 745). Among Control, there was a majority response of "Favor" (59.3%), like Treatment (53.3%). Among those who selected "Over 65", there was not a significant (P = 0.887) difference in the average response between Treatment at T1 (n = 1485) and Control at T1 (n = 185). Among Control, there was a majority response of "Favor" (53.9%), unlike Treatment a plurality response of "Favor" (45.7%). Among those who selected "50-65", there was not a significant (P = 0.655) difference in the average response between Treatment at T1 (n = 1412) and Control at T1 (n = 207). Among Control, there was a majority response of "Favor" (55.5%), unlike Treatment a plurality response of "Favor" (48.5%). Among those who selected "30-49", there was not a significant (P = 0.798) difference in the average response between Treatment at T1 (n = 1562) and Control at T1 (n = 244). Among Control, there was a majority response of "Favor" (64.8%), like Treatment (60.0%). Among those who selected "18-29", there was a significant difference by -0.707 (P = 0.002) in the average response between Treatment at T1 (n = 621) and Control at T1 (n = 109). Among Control, there was a majority response of "Favor" (58.4%), like Treatment (65.9%).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a significant difference by 0.413 (P = 0.002) in the average response between Treatment at T1 (n = 5080) and Control at T1 (n = 745). Among Control, there was a plurality response of "Favor" (45.0%), like Treatment (41.1%). Among those who selected "Over 65", there was not a significant (P = 0.083) difference in the average response between Treatment at T1 (n = 1485) and Control at T1 (n = 185). Among Control, there was a plurality response of "Favor" (38.9%), like Treatment (34.5%). Among those who selected "50-65", there was not a significant (P = 0.972) difference in the average response between Treatment at T1 (n = 1412) and Control at T1 (n = 207). Among Control, there was a plurality response of "Favor" (36.8%), like Treatment (31.9%). Among those who selected "30-49", there was not a significant (P = 0.055) difference in the average response between Treatment at T1 (n = 1562) and Control at T1 (n = 244). Among Control, there was a majority response of "Favor" (52.5%), like Treatment (51.2%). Among those who selected "18-29", there was a significant difference by -0.683 (P = 0.006) in the average response between Treatment at T1 (n = 621) and Control at T1 (n = 109). Among Control, there was a plurality response of "Favor" (46.1%), unlike Treatment a majority response of "Favor" (60.4%).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0.143) difference in the average response between Treatment at T1 (n = 5080) and Control at T1 (n = 745). Among Control, there was a majority response of "Favor" (53.6%), like Treatment (50.6%). Among those who selected "Over 65", there was not a significant (P = 0.113) difference in the average response between Treatment at T1 (n = 1485) and Control at T1 (n = 185). Among Control, there was a plurality response of "Favor" (48.9%), like Treatment (44.2%). Among those who selected "50-65", there was not a significant (P = 0.48) difference in the average response between Treatment at T1 (n = 1412) and Control at T1 (n = 207). Among Control, there was a plurality response of "Favor" (40.4%), like Treatment (44.8%). Among those who selected "30-49", there was not a significant (P = 0.474) difference in the average response between Treatment at T1 (n = 1562) and Control at T1 (n = 244). Among Control, there was a majority response of "Favor" (58.7%), like Treatment (56.1%). Among those who selected "18-29", there was a significant difference by -0.696 (P = 0.003) in the average response between Treatment at T1 (n = 621) and Control at T1 (n = 109). Among Control, there was a majority response of "Favor" (62.9%), like Treatment (64.6%).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a significant difference by 0.519 (P = 0.000) in the average response between Treatment at T1 (n = 5080) and Control at T1 (n = 745). Among Control, there was a plurality response of "Favor" (42.0%), like Treatment (38.4%). Among those who selected "Over 65", there was not a significant (P = 0.808) difference in the average response between Treatment at T1 (n = 1485) and Control at T1 (n = 185). Among Control, there was a majority response of "Oppose" (54.5%), like Treatment (57.4%). Among those who selected "50-65", there was not a significant (P = 0.594) difference in the average response between Treatment at T1 (n = 1412) and Control at T1 (n = 207). Among Control, there was a majority response of "Oppose" (50.2%), unlike Treatment a plurality response of "Oppose" (44.1%). Among those who selected "30-49", there was a significant difference by 0.442 (P = 0.046) in the average response between Treatment at T1 (n = 1562) and Control at T1 (n = 244). Among Control, there was a majority response of "Favor" (51.2%), unlike Treatment a plurality response of "Favor" (46.2%). Among those who selected "18-29", there was a significant difference by -0.805 (P = 0.002) in the average response between Treatment at T1 (n = 621) and Control at T1 (n = 109). Among Control, there was a majority response of "Favor" (52.7%), like Treatment (60.2%).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a significant difference by 0.268 (P = 0.047) in the average response between Treatment at T1 (n = 5080) and Control at T1 (n = 745). Among Control, there was a majority response of "Favor" (60.4%), like Treatment (58.5%). Among those who selected "Over 65", there was not a significant (P = 0.762) difference in the average response between Treatment at T1 (n = 1485) and Control at T1 (n = 185). Among Control, there was a plurality response of "Favor" (45.4%), unlike Treatment a majority response of "Favor" (52.7%). Among those who selected "50-65", there was not a significant (P = 0.857) difference in the average response between Treatment at T1 (n = 1412) and Control at T1 (n = 207). Among Control, there was a majority response of "Favor" (56.8%), like Treatment (57.9%). Among those who selected "30-49", there was not a significant (P = 0.165) difference in the average response between Treatment at T1 (n = 1562) and Control at T1 (n = 244). Among Control, there was a supermajority response of "Favor" (67.2%), unlike Treatment a majority response of "Favor" (62.0%). Among those who selected "18-29", there was not a significant (P = 0.637) difference in the average response between Treatment at T1 (n = 621) and Control at T1 (n = 109). Among Control, there was a majority response of "Favor" (62.8%), like Treatment (64.9%).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0.091) difference in the average response between Treatment at T1 (n = 5080) and Control at T1 (n = 745). Among Control, there was a supermajority response of "Favor" (73.6%), like Treatment (68.7%). Among those who selected "Over 65", there was not a significant (P = 0.961) difference in the average response between Treatment at T1 (n = 1485) and Control at T1 (n = 185). Among Control, there was a majority response of "Favor" (63.4%), like Treatment (61.9%). Among those who selected "50-65", there was not a significant (P = 0.39) difference in the average response between Treatment at T1 (n = 1412) and Control at T1 (n = 207). Among Control, there was a supermajority response of "Favor" (71.5%), like Treatment (68.4%). Among those who selected "30-49", there was not a significant (P = 0.708) difference in the average response between Treatment at T1 (n = 1562) and Control at T1 (n = 244). Among Control, there was a supermajority response of "Favor" (76.6%), like Treatment (72.9%). Among those who selected "18-29", there was not a significant (P = 0.07) difference in the average response between Treatment at T1 (n = 621) and Control at T1 (n = 109). Among Control, there was a supermajority response of "Favor" (77.3%), like Treatment (75.4%).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0.548) difference in the average response between Treatment at T1 (n = 5080) and Control at T1 (n = 745). Among Control, there was a majority response of "Favor" (59.0%), like Treatment (58.0%). Among those who selected "Over 65", there was not a significant (P = 0.974) difference in the average response between Treatment at T1 (n = 1485) and Control at T1 (n = 185). Among Control, there was a majority response of "Favor" (59.6%), like Treatment (61.8%). Among those who selected "50-65", there was a significant difference by 0.532 (P = 0.011) in the average response between Treatment at T1 (n = 1412) and Control at T1 (n = 207). Among Control, there was a supermajority response of "Favor" (69.5%), unlike Treatment a majority response of "Favor" (57.6%). Among those who selected "30-49", there was not a significant (P = 0.721) difference in the average response between Treatment at T1 (n = 1562) and Control at T1 (n = 244). Among Control, there was a majority response of "Favor" (58.8%), like Treatment (54.9%). Among those who selected "18-29", there was a significant difference by -0.745 (P = 0.007) in the average response between Treatment at T1 (n = 621) and Control at T1 (n = 109). Among Control, there was a plurality response of "Favor" (48.1%), unlike Treatment a majority response of "Favor" (57.6%).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a significant difference by 0.459 (P = 0.000) in the average response between Treatment at T1 (n = 5080) and Control at T1 (n = 745). Among Control, there was a majority response of "Favor" (58.5%), like Treatment (51.2%). Among those who selected "Over 65", there was not a significant (P = 0.93) difference in the average response between Treatment at T1 (n = 1485) and Control at T1 (n = 185). Among Control, there was a plurality response of "Favor" (46.7%), like Treatment (45.9%). Among those who selected "50-65", there was not a significant (P = 0.088) difference in the average response between Treatment at T1 (n = 1412) and Control at T1 (n = 207). Among Control, there was a majority response of "Favor" (54.8%), unlike Treatment a plurality response of "Favor" (47.5%). Among those who selected "30-49", there was a significant difference by 0.581 (P = 0.002) in the average response between Treatment at T1 (n = 1562) and Control at T1 (n = 244). Among Control, there was a majority response of "Favor" (64.5%), like Treatment (55.6%). Among those who selected "18-29", there was not a significant (P = 0.229) difference in the average response between Treatment at T1 (n = 621) and Control at T1 (n = 109). Among Control, there was a majority response of "Favor" (60.3%), like Treatment (61.4%).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a significant difference by -0.372 (P = 0.002) in the average response between Treatment at T1 (n = 5080) and Control at T1 (n = 745). Among Control, there was a majority response of "Favor" (63.4%), unlike Treatment a supermajority response of "Favor" (67.7%). Among those who selected "Over 65", there was not a significant (P = 0.089) difference in the average response between Treatment at T1 (n = 1485) and Control at T1 (n = 185). Among Control, there was a majority response of "Favor" (63.2%), unlike Treatment a supermajority response of "Favor" (73.8%). Among those who selected "50-65", there was not a significant (P = 0.66) difference in the average response between Treatment at T1 (n = 1412) and Control at T1 (n = 207). Among Control, there was a supermajority response of "Favor" (76.3%), like Treatment (70.3%). Among those who selected "30-49", there was not a significant (P = 0.38) difference in the average response between Treatment at T1 (n = 1562) and Control at T1 (n = 244). Among Control, there was a majority response of "Favor" (65.4%), like Treatment (63.8%). Among those who selected "18-29", there was a significant difference by -0.922 (P = 0.001) in the average response between Treatment at T1 (n = 621) and Control at T1 (n = 109). Among Control, there was a plurality response of "Favor" (47.1%), unlike Treatment a majority response of "Favor"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a significant difference by 0.487 (P = 0.000) in the average response between Treatment at T1 (n = 5080) and Control at T1 (n = 745). Among Control, there was a plurality response of "Favor" (45.4%), like Treatment (41.1%). Among those who selected "Over 65", there was not a significant (P = 0.336) difference in the average response between Treatment at T1 (n = 1485) and Control at T1 (n = 185). Among Control, there was a plurality response of "Oppose" (45.2%), unlike Treatment a majority response of "Oppose" (50.6%). Among those who selected "50-65", there was not a significant (P = 0.151) difference in the average response between Treatment at T1 (n = 1412) and Control at T1 (n = 207). Among Control, there was a plurality response of "Oppose" (41.9%), like Treatment (44.1%). Among those who selected "30-49", there was not a significant (P = 0.465) difference in the average response between Treatment at T1 (n = 1562) and Control at T1 (n = 244). Among Control, there was a plurality response of "Favor" (46.4%), like Treatment (48.1%). Among those who selected "18-29", there was not a significant (P = 0.458) difference in the average response between Treatment at T1 (n = 621) and Control at T1 (n = 109). Among Control, there was a majority response of "Favor" (52.0%), like Treatment (53.1%).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0.871) difference in the average response between Treatment at T1 (n = 5080) and Control at T1 (n = 745). Among Control, there was a plurality response of "Right direction" (43.8%), like Treatment (45.9%). Among those who selected "Over 65", there was a significant difference by -0.112 (P = 0.024) in the average response between Treatment at T1 (n = 1485) and Control at T1 (n = 185). Among Control, there was a majority response of "Wrong direction" (57.6%), unlike Treatment a plurality response of "Right direction" (47.4%). Among those who selected "50-65", there was a significant difference by 0.086 (P = 0.032) in the average response between Treatment at T1 (n = 1412) and Control at T1 (n = 207). Among Control, there was a plurality response of "Right direction" (44.8%), unlike Treatment a majority response of "Wrong direction" (51.4%). Among those who selected "30-49", there was not a significant (P = 0.819) difference in the average response between Treatment at T1 (n = 1562) and Control at T1 (n = 244). Among Control, there was a plurality response of "Right direction" (44.3%), like Treatment (47.2%). Among those who selected "18-29", there was a significant difference by -0.108 (P = 0.014) in the average response between Treatment at T1 (n = 621) and Control at T1 (n = 109). Among Control, there was a plurality response of "Right direction" (45.7%), unlike Treatment a majority response of "Right direction" (53.8%).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(weight_a) at T1 by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