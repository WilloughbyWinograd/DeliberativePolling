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a significant difference by 0.285 (P = 0.015) in the average response between Treatment at T1 (n = 5080) and Control at T1 (n = 745). Among Control, there was a supermajority response of "From 0 to 33" (92.8%), like Treatment (92.6%). Among those who selected "Sometimes", there was a significant difference by 0.693 (P = 0.000) in the average response between Treatment at T1 (n = 1425) and Control at T1 (n = 220). Among Control, there was a supermajority response of "From 0 to 33" (91.2%), like Treatment (93.5%). Among those who selected "Often", there was not a significant (P = 0.844) difference in the average response between Treatment at T1 (n = 2353) and Control at T1 (n = 337). Among Control, there was a supermajority response of "From 0 to 33" (97.0%), like Treatment (97.6%). Among those who selected "Never", there was a significant difference by 0.693 (P = 0.030) in the average response between Treatment at T1 (n = 666) and Control at T1 (n = 89). Among Control, there was a supermajority response of "From 0 to 33" (91.8%), like Treatment (75.8%). Among those who selected "Hardly ever", there was not a significant (P = 0.795) difference in the average response between Treatment at T1 (n = 634) and Control at T1 (n = 99). Among Control, there was a supermajority response of "From 0 to 33" (87.2%),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a significant difference by 3.086 (P = 0.022) in the average response between Treatment at T1 (n = 5080) and Control at T1 (n = 745). Among Control, there was a majority response of " Feeling thermometer -- And, the Governor of California?" (54.61%), like Treatment (51.524%). Among those who selected "Sometimes", there was a significant difference by 5.231 (P = 0.007) in the average response between Treatment at T1 (n = 1425) and Control at T1 (n = 220). Among Control, there was a majority response of " Feeling thermometer -- And, the Governor of California?" (57.702%), like Treatment (52.471%). Among those who selected "Often", there was not a significant (P = 0.534) difference in the average response between Treatment at T1 (n = 2353) and Control at T1 (n = 337). Among Control, there was a majority response of " Feeling thermometer -- And, the Governor of California?" (57.015%), like Treatment (55.557%). Among those who selected "Never", there was a significant difference by 8.227 (P = 0.036) in the average response between Treatment at T1 (n = 666) and Control at T1 (n = 89). Among Control, there was a plurality response of " Feeling thermometer -- And, the Governor of California?" (46.946%), like Treatment (38.719%). Among those who selected "Hardly ever", there was not a significant (P = 0.455) difference in the average response between Treatment at T1 (n = 634) and Control at T1 (n = 99). Among Control, there was a plurality response of " Feeling thermometer -- And, the Governor of California?" (47.494%), like Treatment (44.677%).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a significant difference by 3.379 (P = 0.003) in the average response between Treatment at T1 (n = 5080) and Control at T1 (n = 745). Among Control, there was a plurality response of "</w:t>
              <w:br/>
              <w:t>Feeling thermometer -- The California State Legislature?" (49.915%), like Treatment (46.536%). Among those who selected "Sometimes", there was a significant difference by 6.575 (P = 0.000) in the average response between Treatment at T1 (n = 1425) and Control at T1 (n = 220). Among Control, there was a majority response of "</w:t>
              <w:br/>
              <w:t>Feeling thermometer -- The California State Legislature?" (55.916%), unlike Treatment a plurality response of "</w:t>
              <w:br/>
              <w:t>Feeling thermometer -- The California State Legislature?" (49.342%). Among those who selected "Often", there was not a significant (P = 0.546) difference in the average response between Treatment at T1 (n = 2353) and Control at T1 (n = 337). Among Control, there was a plurality response of "</w:t>
              <w:br/>
              <w:t>Feeling thermometer -- The California State Legislature?" (49.987%), like Treatment (48.714%). Among those who selected "Never", there was a significant difference by 7.835 (P = 0.007) in the average response between Treatment at T1 (n = 666) and Control at T1 (n = 89). Among Control, there was a majority response of "From 34 to 66" (53.8%), unlike Treatment a plurality response of "</w:t>
              <w:br/>
              <w:t>Feeling thermometer -- The California State Legislature?" (34.614%). Among those who selected "Hardly ever", there was not a significant (P = 0.676) difference in the average response between Treatment at T1 (n = 634) and Control at T1 (n = 99). Among Control, there was a plurality response of "From 34 to 66" (47.1%), like Treatment (41.122%).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a significant difference by 3.505 (P = 0.004) in the average response between Treatment at T1 (n = 5080) and Control at T1 (n = 745). Among Control, there was a plurality response of "From 0 to 33" (43.6%), like Treatment (48.5%). Among those who selected "Sometimes", there was a significant difference by 6.896 (P = 0.001) in the average response between Treatment at T1 (n = 1425) and Control at T1 (n = 220). Among Control, there was a plurality response of " Feeling thermometer -- Republicans. How about Republicans?" (46.691%), like Treatment (40.3%). Among those who selected "Often", there was not a significant (P = 0.611) difference in the average response between Treatment at T1 (n = 2353) and Control at T1 (n = 337). Among Control, there was a majority response of "From 0 to 33" (56.8%), like Treatment (59.8%). Among those who selected "Never", there was not a significant (P = 0.789) difference in the average response between Treatment at T1 (n = 666) and Control at T1 (n = 89). Among Control, there was a plurality response of "From 0 to 33" (47.2%), like Treatment (38.396%). Among those who selected "Hardly ever", there was not a significant (P = 0.697) difference in the average response between Treatment at T1 (n = 634) and Control at T1 (n = 99). Among Control, there was a plurality response of " Feeling thermometer -- Republicans. How about Republicans?" (38.822%), like Treatment (40.028%).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0.31) difference in the average response between Treatment at T1 (n = 5080) and Control at T1 (n = 745). Among Control, there was a majority response of " Feeling thermometer -- Democrats. How about Democrats?" (57.433%), like Treatment (56.082%). Among those who selected "Sometimes", there was a significant difference by 5.719 (P = 0.003) in the average response between Treatment at T1 (n = 1425) and Control at T1 (n = 220). Among Control, there was a majority response of " Feeling thermometer -- Democrats. How about Democrats?" (62.823%), like Treatment (57.104%). Among those who selected "Often", there was not a significant (P = 0.121) difference in the average response between Treatment at T1 (n = 2353) and Control at T1 (n = 337). Among Control, there was a majority response of " Feeling thermometer -- Democrats. How about Democrats?" (56.712%), like Treatment (60.32%). Among those who selected "Never", there was a significant difference by 13.360 (P = 0.002) in the average response between Treatment at T1 (n = 666) and Control at T1 (n = 89). Among Control, there was a majority response of " Feeling thermometer -- Democrats. How about Democrats?" (56.306%), unlike Treatment a plurality response of " Feeling thermometer -- Democrats. How about Democrats?" (42.945%). Among those who selected "Hardly ever", there was not a significant (P = 0.591) difference in the average response between Treatment at T1 (n = 634) and Control at T1 (n = 99). Among Control, there was a plurality response of " Feeling thermometer -- Democrats. How about Democrats?" (47.41%), like Treatment (49.214%).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0.345) difference in the average response between Treatment at T1 (n = 5080) and Control at T1 (n = 745). Among Control, there was a supermajority response of "Incorrect" (85.5%), like Treatment (86.7%). Among those who selected "Sometimes", there was a significant difference by 0.056 (P = 0.022) in the average response between Treatment at T1 (n = 1425) and Control at T1 (n = 220). Among Control, there was a supermajority response of "Incorrect" (81.6%), like Treatment (87.2%). Among those who selected "Often", there was a significant difference by -0.043 (P = 0.033) in the average response between Treatment at T1 (n = 2353) and Control at T1 (n = 337). Among Control, there was a supermajority response of "Incorrect" (88.6%), like Treatment (84.3%). Among those who selected "Never", there was a significant difference by 0.095 (P = 0.012) in the average response between Treatment at T1 (n = 666) and Control at T1 (n = 89). Among Control, there was a supermajority response of "Incorrect" (83.3%), like Treatment (92.8%). Among those who selected "Hardly ever", there was not a significant (P = 0.744) difference in the average response between Treatment at T1 (n = 634) and Control at T1 (n = 99). Among Control, there was a supermajority response of "Incorrect" (89.4%), like Treatment (88.3%).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0.054) difference in the average response between Treatment at T1 (n = 5080) and Control at T1 (n = 745). Among Control, there was a supermajority response of "Important" (77.7%), like Treatment (73.1%). Among those who selected "Sometimes", there was not a significant (P = 0.211) difference in the average response between Treatment at T1 (n = 1425) and Control at T1 (n = 220). Among Control, there was a supermajority response of "Important" (79.2%), like Treatment (74.3%). Among those who selected "Often", there was not a significant (P = 0.724) difference in the average response between Treatment at T1 (n = 2353) and Control at T1 (n = 337). Among Control, there was a supermajority response of "Important" (76.6%), like Treatment (76.7%). Among those who selected "Never", there was not a significant (P = 0.109) difference in the average response between Treatment at T1 (n = 666) and Control at T1 (n = 89). Among Control, there was a supermajority response of "Important" (74.3%), unlike Treatment a majority response of "Important" (58.9%). Among those who selected "Hardly ever", there was a significant difference by 0.801 (P = 0.004) in the average response between Treatment at T1 (n = 634) and Control at T1 (n = 99). Among Control, there was a supermajority response of "Important" (80.0%), like Treatment (71.8%).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0.82) difference in the average response between Treatment at T1 (n = 5080) and Control at T1 (n = 745). Among Control, there was a supermajority response of "Important" (79.7%), like Treatment (79.3%). Among those who selected "Sometimes", there was not a significant (P = 0.871) difference in the average response between Treatment at T1 (n = 1425) and Control at T1 (n = 220). Among Control, there was a supermajority response of "Important" (77.1%), like Treatment (78.7%). Among those who selected "Often", there was not a significant (P = 0.247) difference in the average response between Treatment at T1 (n = 2353) and Control at T1 (n = 337). Among Control, there was a supermajority response of "Important" (80.4%), like Treatment (84.1%). Among those who selected "Never", there was not a significant (P = 0.481) difference in the average response between Treatment at T1 (n = 666) and Control at T1 (n = 89). Among Control, there was a supermajority response of "Important" (75.0%), unlike Treatment a majority response of "Important" (65.5%). Among those who selected "Hardly ever", there was a significant difference by 0.743 (P = 0.000) in the average response between Treatment at T1 (n = 634) and Control at T1 (n = 99). Among Control, there was a supermajority response of "Important" (88.8%), like Treatment (77.0%).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0.992) difference in the average response between Treatment at T1 (n = 5080) and Control at T1 (n = 745). Among Control, there was a supermajority response of "Important" (81.6%), like Treatment (81.7%). Among those who selected "Sometimes", there was not a significant (P = 0.141) difference in the average response between Treatment at T1 (n = 1425) and Control at T1 (n = 220). Among Control, there was a supermajority response of "Important" (79.2%), like Treatment (80.4%). Among those who selected "Often", there was a significant difference by -0.435 (P = 0.011) in the average response between Treatment at T1 (n = 2353) and Control at T1 (n = 337). Among Control, there was a supermajority response of "Important" (79.1%), like Treatment (86.1%). Among those who selected "Never", there was not a significant (P = 0.503) difference in the average response between Treatment at T1 (n = 666) and Control at T1 (n = 89). Among Control, there was a supermajority response of "Important" (82.2%), like Treatment (68.9%). Among those who selected "Hardly ever", there was a significant difference by 0.733 (P = 0.000) in the average response between Treatment at T1 (n = 634) and Control at T1 (n = 99). Among Control, there was a supermajority response of "Important" (93.2%), like Treatment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0.39) difference in the average response between Treatment at T1 (n = 5080) and Control at T1 (n = 745). Among Control, there was a supermajority response of "Important" (84.1%), like Treatment (82.0%). Among those who selected "Sometimes", there was not a significant (P = 0.219) difference in the average response between Treatment at T1 (n = 1425) and Control at T1 (n = 220). Among Control, there was a supermajority response of "Important" (84.7%), like Treatment (82.3%). Among those who selected "Often", there was not a significant (P = 0.415) difference in the average response between Treatment at T1 (n = 2353) and Control at T1 (n = 337). Among Control, there was a supermajority response of "Important" (83.1%), like Treatment (85.6%). Among those who selected "Never", there was not a significant (P = 0.88) difference in the average response between Treatment at T1 (n = 666) and Control at T1 (n = 89). Among Control, there was a supermajority response of "Important" (79.0%), like Treatment (68.3%). Among those who selected "Hardly ever", there was a significant difference by 0.588 (P = 0.003) in the average response between Treatment at T1 (n = 634) and Control at T1 (n = 99). Among Control, there was a supermajority response of "Important" (90.0%), like Treatment (83.0%).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0.37) difference in the average response between Treatment at T1 (n = 5080) and Control at T1 (n = 745). Among Control, there was a supermajority response of "Important" (84.1%), like Treatment (84.3%). Among those who selected "Sometimes", there was not a significant (P = 0.871) difference in the average response between Treatment at T1 (n = 1425) and Control at T1 (n = 220). Among Control, there was a supermajority response of "Important" (81.4%), like Treatment (83.6%). Among those who selected "Often", there was a significant difference by -0.364 (P = 0.021) in the average response between Treatment at T1 (n = 2353) and Control at T1 (n = 337). Among Control, there was a supermajority response of "Important" (85.9%), like Treatment (89.9%). Among those who selected "Never", there was not a significant (P = 0.066) difference in the average response between Treatment at T1 (n = 666) and Control at T1 (n = 89). Among Control, there was a supermajority response of "Important" (84.1%), like Treatment (69.4%). Among those who selected "Hardly ever", there was not a significant (P = 0.059) difference in the average response between Treatment at T1 (n = 634) and Control at T1 (n = 99). Among Control, there was a supermajority response of "Important" (86.6%), like Treatment (81.1%).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0.063) difference in the average response between Treatment at T1 (n = 5080) and Control at T1 (n = 745). Among Control, there was a supermajority response of "Important" (83.3%), like Treatment (80.8%). Among those who selected "Sometimes", there was a significant difference by 0.475 (P = 0.002) in the average response between Treatment at T1 (n = 1425) and Control at T1 (n = 220). Among Control, there was a supermajority response of "Important" (84.3%), like Treatment (80.8%). Among those who selected "Often", there was not a significant (P = 0.388) difference in the average response between Treatment at T1 (n = 2353) and Control at T1 (n = 337). Among Control, there was a supermajority response of "Important" (81.6%), like Treatment (85.3%). Among those who selected "Never", there was not a significant (P = 0.636) difference in the average response between Treatment at T1 (n = 666) and Control at T1 (n = 89). Among Control, there was a supermajority response of "Important" (79.8%), like Treatment (67.7%). Among those who selected "Hardly ever", there was a significant difference by 0.670 (P = 0.004) in the average response between Treatment at T1 (n = 634) and Control at T1 (n = 99). Among Control, there was a supermajority response of "Important" (88.6%), like Treatment (77.9%).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0.208) difference in the average response between Treatment at T1 (n = 5080) and Control at T1 (n = 745). Among Control, there was a supermajority response of "Important" (91.2%), like Treatment (89.3%). Among those who selected "Sometimes", there was not a significant (P = 0.379) difference in the average response between Treatment at T1 (n = 1425) and Control at T1 (n = 220). Among Control, there was a supermajority response of "Important" (86.9%), like Treatment (86.3%). Among those who selected "Often", there was not a significant (P = 0.137) difference in the average response between Treatment at T1 (n = 2353) and Control at T1 (n = 337). Among Control, there was a supermajority response of "Important" (92.7%), like Treatment (94.8%). Among those who selected "Never", there was not a significant (P = 0.741) difference in the average response between Treatment at T1 (n = 666) and Control at T1 (n = 89). Among Control, there was a supermajority response of "Important" (93.2%), like Treatment (78.1%). Among those who selected "Hardly ever", there was a significant difference by 0.630 (P = 0.000) in the average response between Treatment at T1 (n = 634) and Control at T1 (n = 99). Among Control, there was a supermajority response of "Important" (96.4%), like Treatment (87.7%).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0.569) difference in the average response between Treatment at T1 (n = 5080) and Control at T1 (n = 745). Among Control, there was a supermajority response of "Important" (81.5%), like Treatment (80.0%). Among those who selected "Sometimes", there was not a significant (P = 0.647) difference in the average response between Treatment at T1 (n = 1425) and Control at T1 (n = 220). Among Control, there was a supermajority response of "Important" (82.4%), like Treatment (80.4%). Among those who selected "Often", there was a significant difference by -0.502 (P = 0.005) in the average response between Treatment at T1 (n = 2353) and Control at T1 (n = 337). Among Control, there was a supermajority response of "Important" (80.2%), like Treatment (85.1%). Among those who selected "Never", there was not a significant (P = 0.274) difference in the average response between Treatment at T1 (n = 666) and Control at T1 (n = 89). Among Control, there was a supermajority response of "Important" (79.6%), unlike Treatment a majority response of "Important" (64.7%). Among those who selected "Hardly ever", there was a significant difference by 0.768 (P = 0.002) in the average response between Treatment at T1 (n = 634) and Control at T1 (n = 99). Among Control, there was a supermajority response of "Important" (84.6%),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0.296 (P = 0.003) in the average response between Treatment at T1 (n = 5080) and Control at T1 (n = 745). Among Control, there was a supermajority response of "Important" (83.3%), like Treatment (78.1%). Among those who selected "Sometimes", there was a significant difference by 0.373 (P = 0.016) in the average response between Treatment at T1 (n = 1425) and Control at T1 (n = 220). Among Control, there was a supermajority response of "Important" (86.7%), like Treatment (79.2%). Among those who selected "Often", there was not a significant (P = 0.703) difference in the average response between Treatment at T1 (n = 2353) and Control at T1 (n = 337). Among Control, there was a supermajority response of "Important" (79.2%), like Treatment (81.6%). Among those who selected "Never", there was not a significant (P = 0.419) difference in the average response between Treatment at T1 (n = 666) and Control at T1 (n = 89). Among Control, there was a supermajority response of "Important" (80.2%), unlike Treatment a majority response of "Important" (65.0%). Among those who selected "Hardly ever", there was a significant difference by 0.901 (P = 0.000) in the average response between Treatment at T1 (n = 634) and Control at T1 (n = 99). Among Control, there was a supermajority response of "Important" (87.9%), like Treatment (76.8%).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0.64) difference in the average response between Treatment at T1 (n = 5080) and Control at T1 (n = 745). Among Control, there was a supermajority response of "Important" (78.8%), like Treatment (77.2%). Among those who selected "Sometimes", there was not a significant (P = 0.471) difference in the average response between Treatment at T1 (n = 1425) and Control at T1 (n = 220). Among Control, there was a supermajority response of "Important" (76.9%), like Treatment (78.6%). Among those who selected "Often", there was not a significant (P = 0.433) difference in the average response between Treatment at T1 (n = 2353) and Control at T1 (n = 337). Among Control, there was a supermajority response of "Important" (80.1%), like Treatment (82.0%). Among those who selected "Never", there was not a significant (P = 0.423) difference in the average response between Treatment at T1 (n = 666) and Control at T1 (n = 89). Among Control, there was a supermajority response of "Important" (78.1%), unlike Treatment a majority response of "Important" (60.4%). Among those who selected "Hardly ever", there was not a significant (P = 0.096) difference in the average response between Treatment at T1 (n = 634) and Control at T1 (n = 99). Among Control, there was a supermajority response of "Important" (81.4%), like Treatment (74.4%).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a significant difference by 0.238 (P = 0.034) in the average response between Treatment at T1 (n = 5080) and Control at T1 (n = 745). Among Control, there was a majority response of "Favor" (53.7%), like Treatment (51.9%). Among those who selected "Sometimes", there was a significant difference by 0.323 (P = 0.048) in the average response between Treatment at T1 (n = 1425) and Control at T1 (n = 220). Among Control, there was a majority response of "Favor" (57.9%), like Treatment (58.3%). Among those who selected "Often", there was not a significant (P = 0.209) difference in the average response between Treatment at T1 (n = 2353) and Control at T1 (n = 337). Among Control, there was a plurality response of "Favor" (47.9%), unlike Treatment a majority response of "Favor" (54.2%). Among those who selected "Never", there was a significant difference by 0.714 (P = 0.032) in the average response between Treatment at T1 (n = 666) and Control at T1 (n = 89). Among Control, there was a majority response of "Favor" (53.3%), unlike Treatment a plurality response of "Favor" (33.0%). Among those who selected "Hardly ever", there was a significant difference by 0.899 (P = 0.007) in the average response between Treatment at T1 (n = 634) and Control at T1 (n = 99). Among Control, there was a majority response of "Favor" (58.1%), unlike Treatment a plurality response of "Favor" (48.3%).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0.350 (P = 0.003) in the average response between Treatment at T1 (n = 5080) and Control at T1 (n = 745). Among Control, there was a plurality response of "Favor" (42.6%), like Treatment (36.0%). Among those who selected "Sometimes", there was a significant difference by 0.411 (P = 0.009) in the average response between Treatment at T1 (n = 1425) and Control at T1 (n = 220). Among Control, there was a majority response of "Favor" (51.6%), unlike Treatment a plurality response of "Favor" (43.2%). Among those who selected "Often", there was not a significant (P = 0.504) difference in the average response between Treatment at T1 (n = 2353) and Control at T1 (n = 337). Among Control, there was a plurality response of "Favor" (39.2%), like Treatment (36.3%). Among those who selected "Never", there was a significant difference by 0.785 (P = 0.043) in the average response between Treatment at T1 (n = 666) and Control at T1 (n = 89). Among Control, there was a plurality response of "Favor" (33.5%), like Treatment (22.8%). Among those who selected "Hardly ever", there was not a significant (P = 0.7) difference in the average response between Treatment at T1 (n = 634) and Control at T1 (n = 99). Among Control, there was a plurality response of "Favor" (37.1%),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0.162) difference in the average response between Treatment at T1 (n = 5080) and Control at T1 (n = 745). Among Control, there was a majority response of "Favor" (51.5%), unlike Treatment a plurality response of "Favor" (47.7%). Among those who selected "Sometimes", there was a significant difference by 0.491 (P = 0.008) in the average response between Treatment at T1 (n = 1425) and Control at T1 (n = 220). Among Control, there was a majority response of "Favor" (59.4%), like Treatment (50.9%). Among those who selected "Often", there was not a significant (P = 0.148) difference in the average response between Treatment at T1 (n = 2353) and Control at T1 (n = 337). Among Control, there was a majority response of "Favor" (51.2%), like Treatment (53.8%). Among those who selected "Never", there was not a significant (P = 0.721) difference in the average response between Treatment at T1 (n = 666) and Control at T1 (n = 89). Among Control, there was a plurality response of "Favor" (33.0%), like Treatment (27.8%). Among those who selected "Hardly ever", there was a significant difference by 1.037 (P = 0.003) in the average response between Treatment at T1 (n = 634) and Control at T1 (n = 99). Among Control, there was a majority response of "Favor" (50.2%), unlike Treatment a plurality response of "Favor" (38.8%).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0.3) difference in the average response between Treatment at T1 (n = 5080) and Control at T1 (n = 745). Among Control, there was a majority response of "Favor" (64.4%), like Treatment (60.0%). Among those who selected "Sometimes", there was a significant difference by 0.431 (P = 0.011) in the average response between Treatment at T1 (n = 1425) and Control at T1 (n = 220). Among Control, there was a supermajority response of "Favor" (72.6%), unlike Treatment a majority response of "Favor" (62.4%). Among those who selected "Often", there was not a significant (P = 0.134) difference in the average response between Treatment at T1 (n = 2353) and Control at T1 (n = 337). Among Control, there was a majority response of "Favor" (65.2%), unlike Treatment a supermajority response of "Favor" (66.9%). Among those who selected "Never", there was a significant difference by 1.251 (P = 0.001) in the average response between Treatment at T1 (n = 666) and Control at T1 (n = 89). Among Control, there was a majority response of "Favor" (51.6%), unlike Treatment a plurality response of "Favor" (38.0%). Among those who selected "Hardly ever", there was not a significant (P = 0.906) difference in the average response between Treatment at T1 (n = 634) and Control at T1 (n = 99). Among Control, there was a majority response of "Favor" (53.6%), like Treatment (51.7%).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-0.557 (P = 0.000) in the average response between Treatment at T1 (n = 5080) and Control at T1 (n = 745). Among Control, there was a majority response of "Interested" (64.9%), unlike Treatment a supermajority response of "Interested" (73.3%). Among those who selected "Sometimes", there was a significant difference by -0.593 (P = 0.000) in the average response between Treatment at T1 (n = 1425) and Control at T1 (n = 220). Among Control, there was a majority response of "Interested" (60.0%), unlike Treatment a supermajority response of "Interested" (70.9%). Among those who selected "Often", there was a significant difference by -0.307 (P = 0.039) in the average response between Treatment at T1 (n = 2353) and Control at T1 (n = 337). Among Control, there was a supermajority response of "Interested" (82.6%), like Treatment (88.9%). Among those who selected "Never", there was not a significant (P = 0.916) difference in the average response between Treatment at T1 (n = 666) and Control at T1 (n = 89). Among Control, there was a plurality response of "Interested" (49.7%), like Treatment (42.5%). Among those who selected "Hardly ever", there was not a significant (P = 0.101) difference in the average response between Treatment at T1 (n = 634) and Control at T1 (n = 99). Among Control, there was a plurality response of "Interested" (46.9%), unlike Treatment a majority response of "Interested" (53.6%).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0.701) difference in the average response between Treatment at T1 (n = 5080) and Control at T1 (n = 745). Among Control, there was a supermajority response of "Favor" (67.3%), like Treatment (71.2%). Among those who selected "Sometimes", there was not a significant (P = 0.234) difference in the average response between Treatment at T1 (n = 1425) and Control at T1 (n = 220). Among Control, there was a majority response of "Favor" (62.5%), unlike Treatment a supermajority response of "Favor" (72.0%). Among those who selected "Often", there was not a significant (P = 0.588) difference in the average response between Treatment at T1 (n = 2353) and Control at T1 (n = 337). Among Control, there was a supermajority response of "Favor" (75.9%), like Treatment (78.2%). Among those who selected "Never", there was not a significant (P = 0.571) difference in the average response between Treatment at T1 (n = 666) and Control at T1 (n = 89). Among Control, there was a majority response of "Favor" (59.2%), like Treatment (51.7%). Among those who selected "Hardly ever", there was not a significant (P = 0.514) difference in the average response between Treatment at T1 (n = 634) and Control at T1 (n = 99). Among Control, there was a majority response of "Favor" (65.0%), like Treatment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0.651 (P = 0.000) in the average response between Treatment at T1 (n = 5080) and Control at T1 (n = 745). Among Control, there was a majority response of "Favor" (54.6%), unlike Treatment a plurality response of "Favor" (46.0%). Among those who selected "Sometimes", there was not a significant (P = 0.076) difference in the average response between Treatment at T1 (n = 1425) and Control at T1 (n = 220). Among Control, there was a majority response of "Favor" (55.3%), like Treatment (53.2%). Among those who selected "Often", there was a significant difference by 0.456 (P = 0.030) in the average response between Treatment at T1 (n = 2353) and Control at T1 (n = 337). Among Control, there was a majority response of "Favor" (50.0%), unlike Treatment a plurality response of "Favor" (46.4%). Among those who selected "Never", there was a significant difference by 1.255 (P = 0.002) in the average response between Treatment at T1 (n = 666) and Control at T1 (n = 89). Among Control, there was a majority response of "Favor" (53.5%), unlike Treatment a plurality response of "Oppose" (36.3%). Among those who selected "Hardly ever", there was a significant difference by 1.141 (P = 0.001) in the average response between Treatment at T1 (n = 634) and Control at T1 (n = 99). Among Control, there was a majority response of "Favor" (65.5%), unlike Treatment a plurality response of "Favor" (42.6%).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-0.264 (P = 0.021) in the average response between Treatment at T1 (n = 5080) and Control at T1 (n = 745). Among Control, there was a plurality response of "Favor" (46.3%), unlike Treatment a majority response of "Favor" (50.7%). Among those who selected "Sometimes", there was a significant difference by -0.355 (P = 0.039) in the average response between Treatment at T1 (n = 1425) and Control at T1 (n = 220). Among Control, there was a plurality response of "Favor" (47.6%), unlike Treatment a majority response of "Favor" (52.2%). Among those who selected "Often", there was not a significant (P = 0.354) difference in the average response between Treatment at T1 (n = 2353) and Control at T1 (n = 337). Among Control, there was a majority response of "Favor" (53.2%), like Treatment (57.8%). Among those who selected "Never", there was not a significant (P = 0.645) difference in the average response between Treatment at T1 (n = 666) and Control at T1 (n = 89). Among Control, there was a plurality response of "Favor" (32.5%), like Treatment (29.7%). Among those who selected "Hardly ever", there was not a significant (P = 0.339) difference in the average response between Treatment at T1 (n = 634) and Control at T1 (n = 99). Among Control, there was a plurality response of "Favor" (38.4%),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0.825) difference in the average response between Treatment at T1 (n = 5080) and Control at T1 (n = 745). Among Control, there was a majority response of "Favor" (60.1%), like Treatment (61.1%). Among those who selected "Sometimes", there was not a significant (P = 0.844) difference in the average response between Treatment at T1 (n = 1425) and Control at T1 (n = 220). Among Control, there was a majority response of "Favor" (63.2%), like Treatment (62.4%). Among those who selected "Often", there was not a significant (P = 0.368) difference in the average response between Treatment at T1 (n = 2353) and Control at T1 (n = 337). Among Control, there was a majority response of "Favor" (64.7%), unlike Treatment a supermajority response of "Favor" (68.5%). Among those who selected "Never", there was not a significant (P = 0.815) difference in the average response between Treatment at T1 (n = 666) and Control at T1 (n = 89). Among Control, there was a plurality response of "Favor" (41.6%), like Treatment (36.8%). Among those who selected "Hardly ever", there was not a significant (P = 0.247) difference in the average response between Treatment at T1 (n = 634) and Control at T1 (n = 99). Among Control, there was a majority response of "Favor" (58.4%), like Treatment (56.5%).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0.247) difference in the average response between Treatment at T1 (n = 5080) and Control at T1 (n = 745). Among Control, there was a supermajority response of "Favor" (70.9%), like Treatment (67.4%). Among those who selected "Sometimes", there was not a significant (P = 0.868) difference in the average response between Treatment at T1 (n = 1425) and Control at T1 (n = 220). Among Control, there was a supermajority response of "Favor" (71.2%), like Treatment (68.8%). Among those who selected "Often", there was not a significant (P = 0.162) difference in the average response between Treatment at T1 (n = 2353) and Control at T1 (n = 337). Among Control, there was a supermajority response of "Favor" (73.7%), like Treatment (73.3%). Among those who selected "Never", there was not a significant (P = 0.147) difference in the average response between Treatment at T1 (n = 666) and Control at T1 (n = 89). Among Control, there was a majority response of "Favor" (64.5%), unlike Treatment a plurality response of "Favor" (47.0%). Among those who selected "Hardly ever", there was not a significant (P = 0.598) difference in the average response between Treatment at T1 (n = 634) and Control at T1 (n = 99). Among Control, there was a supermajority response of "Favor" (69.5%), unlike Treatment a majority response of "Favor" (64.0%).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a significant difference by 0.403 (P = 0.004) in the average response between Treatment at T1 (n = 5080) and Control at T1 (n = 745). Among Control, there was a majority response of "Favor" (54.3%), unlike Treatment a plurality response of "Favor" (47.2%). Among those who selected "Sometimes", there was not a significant (P = 0.19) difference in the average response between Treatment at T1 (n = 1425) and Control at T1 (n = 220). Among Control, there was a majority response of "Favor" (57.4%), like Treatment (54.0%). Among those who selected "Often", there was not a significant (P = 0.398) difference in the average response between Treatment at T1 (n = 2353) and Control at T1 (n = 337). Among Control, there was a plurality response of "Favor" (47.9%), like Treatment (47.2%). Among those who selected "Never", there was a significant difference by 1.597 (P = 0.000) in the average response between Treatment at T1 (n = 666) and Control at T1 (n = 89). Among Control, there was a majority response of "Favor" (58.7%), unlike Treatment a plurality response of "Oppose" (38.4%). Among those who selected "Hardly ever", there was a significant difference by 1.033 (P = 0.007) in the average response between Treatment at T1 (n = 634) and Control at T1 (n = 99). Among Control, there was a majority response of "Favor" (58.7%), unlike Treatment a plurality response of "Favor" (45.9%).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a significant difference by 0.352 (P = 0.011) in the average response between Treatment at T1 (n = 5080) and Control at T1 (n = 745). Among Control, there was a plurality response of "Favor" (47.4%), like Treatment (41.6%). Among those who selected "Sometimes", there was a significant difference by 0.439 (P = 0.026) in the average response between Treatment at T1 (n = 1425) and Control at T1 (n = 220). Among Control, there was a plurality response of "Favor" (48.9%), like Treatment (46.6%). Among those who selected "Often", there was not a significant (P = 0.559) difference in the average response between Treatment at T1 (n = 2353) and Control at T1 (n = 337). Among Control, there was a plurality response of "Favor" (46.3%), like Treatment (43.5%). Among those who selected "Never", there was a significant difference by 0.904 (P = 0.019) in the average response between Treatment at T1 (n = 666) and Control at T1 (n = 89). Among Control, there was a plurality response of "Favor" (41.4%), like Treatment (28.4%). Among those who selected "Hardly ever", there was a significant difference by 0.928 (P = 0.014) in the average response between Treatment at T1 (n = 634) and Control at T1 (n = 99). Among Control, there was a majority response of "Favor" (52.1%), unlike Treatment a plurality response of "Favor" (36.8%).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0.310 (P = 0.002) in the average response between Treatment at T1 (n = 5080) and Control at T1 (n = 745). Among Control, there was a majority response of "Favor" (66.5%), like Treatment (59.8%). Among those who selected "Sometimes", there was not a significant (P = 0.146) difference in the average response between Treatment at T1 (n = 1425) and Control at T1 (n = 220). Among Control, there was a supermajority response of "Favor" (70.0%), unlike Treatment a majority response of "Favor" (62.7%). Among those who selected "Often", there was a significant difference by 0.553 (P = 0.001) in the average response between Treatment at T1 (n = 2353) and Control at T1 (n = 337). Among Control, there was a supermajority response of "Favor" (68.8%), unlike Treatment a majority response of "Favor" (60.1%). Among those who selected "Never", there was not a significant (P = 0.201) difference in the average response between Treatment at T1 (n = 666) and Control at T1 (n = 89). Among Control, there was a majority response of "Favor" (56.5%), unlike Treatment a plurality response of "Favor" (48.9%). Among those who selected "Hardly ever", there was not a significant (P = 0.549) difference in the average response between Treatment at T1 (n = 634) and Control at T1 (n = 99). Among Control, there was a majority response of "Favor" (61.1%), like Treatment (63.7%).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not a significant (P = 0.061) difference in the average response between Treatment at T1 (n = 5080) and Control at T1 (n = 745). Among Control, there was a supermajority response of "Favor" (69.5%), like Treatment (71.6%). Among those who selected "Sometimes", there was a significant difference by -0.419 (P = 0.014) in the average response between Treatment at T1 (n = 1425) and Control at T1 (n = 220). Among Control, there was a supermajority response of "Favor" (68.0%), like Treatment (72.7%). Among those who selected "Often", there was not a significant (P = 0.467) difference in the average response between Treatment at T1 (n = 2353) and Control at T1 (n = 337). Among Control, there was a supermajority response of "Favor" (74.8%), like Treatment (77.8%). Among those who selected "Never", there was a significant difference by 0.642 (P = 0.038) in the average response between Treatment at T1 (n = 666) and Control at T1 (n = 89). Among Control, there was a majority response of "Favor" (64.3%), like Treatment (53.0%). Among those who selected "Hardly ever", there was not a significant (P = 0.51) difference in the average response between Treatment at T1 (n = 634) and Control at T1 (n = 99). Among Control, there was a majority response of "Favor" (64.7%), like Treatment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0.352) difference in the average response between Treatment at T1 (n = 5080) and Control at T1 (n = 745). Among Control, there was a majority response of "Favor" (59.3%), like Treatment (53.3%). Among those who selected "Sometimes", there was not a significant (P = 0.246) difference in the average response between Treatment at T1 (n = 1425) and Control at T1 (n = 220). Among Control, there was a majority response of "Favor" (57.7%), like Treatment (57.7%). Among those who selected "Often", there was a significant difference by 0.536 (P = 0.010) in the average response between Treatment at T1 (n = 2353) and Control at T1 (n = 337). Among Control, there was a majority response of "Favor" (65.8%), like Treatment (56.7%). Among those who selected "Never", there was not a significant (P = 0.886) difference in the average response between Treatment at T1 (n = 666) and Control at T1 (n = 89). Among Control, there was a plurality response of "Favor" (44.6%), like Treatment (36.8%). Among those who selected "Hardly ever", there was not a significant (P = 0.693) difference in the average response between Treatment at T1 (n = 634) and Control at T1 (n = 99). Among Control, there was a majority response of "Favor" (60.4%), unlike Treatment a plurality response of "Favor" (48.6%).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a significant difference by 0.413 (P = 0.002) in the average response between Treatment at T1 (n = 5080) and Control at T1 (n = 745). Among Control, there was a plurality response of "Favor" (45.0%), like Treatment (41.1%). Among those who selected "Sometimes", there was not a significant (P = 0.222) difference in the average response between Treatment at T1 (n = 1425) and Control at T1 (n = 220). Among Control, there was a plurality response of "Favor" (49.7%), unlike Treatment a majority response of "Favor" (50.2%). Among those who selected "Often", there was not a significant (P = 0.22) difference in the average response between Treatment at T1 (n = 2353) and Control at T1 (n = 337). Among Control, there was a plurality response of "Favor" (45.4%), like Treatment (41.4%). Among those who selected "Never", there was a significant difference by 0.929 (P = 0.017) in the average response between Treatment at T1 (n = 666) and Control at T1 (n = 89). Among Control, there was a plurality response of "Favor" (33.6%), like Treatment (26.0%). Among those who selected "Hardly ever", there was not a significant (P = 0.281) difference in the average response between Treatment at T1 (n = 634) and Control at T1 (n = 99). Among Control, there was a plurality response of "Favor" (42.7%), like Treatment (36.3%).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0.143) difference in the average response between Treatment at T1 (n = 5080) and Control at T1 (n = 745). Among Control, there was a majority response of "Favor" (53.6%), like Treatment (50.6%). Among those who selected "Sometimes", there was not a significant (P = 0.239) difference in the average response between Treatment at T1 (n = 1425) and Control at T1 (n = 220). Among Control, there was a majority response of "Favor" (51.0%), like Treatment (54.2%). Among those who selected "Often", there was not a significant (P = 0.666) difference in the average response between Treatment at T1 (n = 2353) and Control at T1 (n = 337). Among Control, there was a majority response of "Favor" (55.2%), like Treatment (54.9%). Among those who selected "Never", there was a significant difference by 1.477 (P = 0.000) in the average response between Treatment at T1 (n = 666) and Control at T1 (n = 89). Among Control, there was a majority response of "Favor" (52.1%), unlike Treatment a plurality response of "Oppose" (36.9%). Among those who selected "Hardly ever", there was a significant difference by 0.847 (P = 0.009) in the average response between Treatment at T1 (n = 634) and Control at T1 (n = 99). Among Control, there was a majority response of "Favor" (57.8%), unlike Treatment a plurality response of "Favor" (46.5%).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0.519 (P = 0.000) in the average response between Treatment at T1 (n = 5080) and Control at T1 (n = 745). Among Control, there was a plurality response of "Favor" (42.0%), like Treatment (38.4%). Among those who selected "Sometimes", there was not a significant (P = 0.682) difference in the average response between Treatment at T1 (n = 1425) and Control at T1 (n = 220). Among Control, there was a plurality response of "Favor" (46.3%), like Treatment (43.9%). Among those who selected "Often", there was a significant difference by 0.505 (P = 0.042) in the average response between Treatment at T1 (n = 2353) and Control at T1 (n = 337). Among Control, there was a plurality response of "Favor" (38.9%), like Treatment (44.0%). Among those who selected "Never", there was a significant difference by 0.980 (P = 0.018) in the average response between Treatment at T1 (n = 666) and Control at T1 (n = 89). Among Control, there was a plurality response of "Favor" (39.2%), like Treatment (40.7%). Among those who selected "Hardly ever", there was not a significant (P = 0.087) difference in the average response between Treatment at T1 (n = 634) and Control at T1 (n = 99). Among Control, there was a plurality response of "Favor" (41.9%), like Treatment (35.3%).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a significant difference by 0.268 (P = 0.047) in the average response between Treatment at T1 (n = 5080) and Control at T1 (n = 745). Among Control, there was a majority response of "Favor" (60.4%), like Treatment (58.5%). Among those who selected "Sometimes", there was not a significant (P = 0.929) difference in the average response between Treatment at T1 (n = 1425) and Control at T1 (n = 220). Among Control, there was a majority response of "Favor" (60.7%), like Treatment (61.3%). Among those who selected "Often", there was not a significant (P = 0.513) difference in the average response between Treatment at T1 (n = 2353) and Control at T1 (n = 337). Among Control, there was a majority response of "Favor" (64.6%), like Treatment (64.8%). Among those who selected "Never", there was a significant difference by 1.259 (P = 0.003) in the average response between Treatment at T1 (n = 666) and Control at T1 (n = 89). Among Control, there was a majority response of "Favor" (58.3%), unlike Treatment a plurality response of "Favor" (37.5%). Among those who selected "Hardly ever", there was not a significant (P = 0.11) difference in the average response between Treatment at T1 (n = 634) and Control at T1 (n = 99). Among Control, there was a majority response of "Favor" (50.9%), like Treatment (51.3%).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0.091) difference in the average response between Treatment at T1 (n = 5080) and Control at T1 (n = 745). Among Control, there was a supermajority response of "Favor" (73.6%), like Treatment (68.7%). Among those who selected "Sometimes", there was not a significant (P = 0.381) difference in the average response between Treatment at T1 (n = 1425) and Control at T1 (n = 220). Among Control, there was a supermajority response of "Favor" (75.6%), like Treatment (70.9%). Among those who selected "Often", there was not a significant (P = 0.598) difference in the average response between Treatment at T1 (n = 2353) and Control at T1 (n = 337). Among Control, there was a supermajority response of "Favor" (70.8%), like Treatment (72.8%). Among those who selected "Never", there was a significant difference by 1.059 (P = 0.006) in the average response between Treatment at T1 (n = 666) and Control at T1 (n = 89). Among Control, there was a supermajority response of "Favor" (70.9%), unlike Treatment a majority response of "Favor" (52.7%). Among those who selected "Hardly ever", there was not a significant (P = 0.112) difference in the average response between Treatment at T1 (n = 634) and Control at T1 (n = 99). Among Control, there was a supermajority response of "Favor" (78.1%), unlike Treatment a majority response of "Favor" (65.8%).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0.548) difference in the average response between Treatment at T1 (n = 5080) and Control at T1 (n = 745). Among Control, there was a majority response of "Favor" (59.0%), like Treatment (58.0%). Among those who selected "Sometimes", there was a significant difference by -0.354 (P = 0.046) in the average response between Treatment at T1 (n = 1425) and Control at T1 (n = 220). Among Control, there was a majority response of "Favor" (58.4%), like Treatment (61.6%). Among those who selected "Often", there was not a significant (P = 0.454) difference in the average response between Treatment at T1 (n = 2353) and Control at T1 (n = 337). Among Control, there was a majority response of "Favor" (59.2%), like Treatment (59.8%). Among those who selected "Never", there was not a significant (P = 0.238) difference in the average response between Treatment at T1 (n = 666) and Control at T1 (n = 89). Among Control, there was a majority response of "Favor" (54.5%), unlike Treatment a plurality response of "Favor" (46.7%). Among those who selected "Hardly ever", there was not a significant (P = 0.1) difference in the average response between Treatment at T1 (n = 634) and Control at T1 (n = 99). Among Control, there was a majority response of "Favor" (64.3%), like Treatment (55.2%).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0.459 (P = 0.000) in the average response between Treatment at T1 (n = 5080) and Control at T1 (n = 745). Among Control, there was a majority response of "Favor" (58.5%), like Treatment (51.2%). Among those who selected "Sometimes", there was not a significant (P = 0.313) difference in the average response between Treatment at T1 (n = 1425) and Control at T1 (n = 220). Among Control, there was a majority response of "Favor" (58.4%), like Treatment (55.8%). Among those who selected "Often", there was a significant difference by 0.486 (P = 0.013) in the average response between Treatment at T1 (n = 2353) and Control at T1 (n = 337). Among Control, there was a majority response of "Favor" (58.5%), like Treatment (51.9%). Among those who selected "Never", there was a significant difference by 1.114 (P = 0.002) in the average response between Treatment at T1 (n = 666) and Control at T1 (n = 89). Among Control, there was a majority response of "Favor" (56.4%), unlike Treatment a plurality response of "Favor" (39.9%). Among those who selected "Hardly ever", there was not a significant (P = 0.28) difference in the average response between Treatment at T1 (n = 634) and Control at T1 (n = 99). Among Control, there was a majority response of "Favor" (60.5%), like Treatment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-0.372 (P = 0.002) in the average response between Treatment at T1 (n = 5080) and Control at T1 (n = 745). Among Control, there was a majority response of "Favor" (63.4%), unlike Treatment a supermajority response of "Favor" (67.7%). Among those who selected "Sometimes", there was a significant difference by -0.746 (P = 0.000) in the average response between Treatment at T1 (n = 1425) and Control at T1 (n = 220). Among Control, there was a majority response of "Favor" (56.8%), unlike Treatment a supermajority response of "Favor" (69.0%). Among those who selected "Often", there was not a significant (P = 0.738) difference in the average response between Treatment at T1 (n = 2353) and Control at T1 (n = 337). Among Control, there was a supermajority response of "Favor" (68.5%), like Treatment (70.9%). Among those who selected "Never", there was a significant difference by -0.890 (P = 0.012) in the average response between Treatment at T1 (n = 666) and Control at T1 (n = 89). Among Control, there was a majority response of "Favor" (54.0%), like Treatment (58.3%). Among those who selected "Hardly ever", there was not a significant (P = 0.24) difference in the average response between Treatment at T1 (n = 634) and Control at T1 (n = 99). Among Control, there was a supermajority response of "Favor" (75.5%), unlike Treatment a majority response of "Favor" (63.1%).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0.487 (P = 0.000) in the average response between Treatment at T1 (n = 5080) and Control at T1 (n = 745). Among Control, there was a plurality response of "Favor" (45.4%), like Treatment (41.1%). Among those who selected "Sometimes", there was a significant difference by 0.517 (P = 0.010) in the average response between Treatment at T1 (n = 1425) and Control at T1 (n = 220). Among Control, there was a majority response of "Favor" (50.5%), unlike Treatment a plurality response of "Favor" (46.0%). Among those who selected "Often", there was not a significant (P = 0.631) difference in the average response between Treatment at T1 (n = 2353) and Control at T1 (n = 337). Among Control, there was a plurality response of "Favor" (39.7%), like Treatment (42.7%). Among those who selected "Never", there was a significant difference by 1.466 (P = 0.000) in the average response between Treatment at T1 (n = 666) and Control at T1 (n = 89). Among Control, there was a majority response of "Favor" (50.8%), unlike Treatment a plurality response of "Oppose" (38.4%). Among those who selected "Hardly ever", there was not a significant (P = 0.401) difference in the average response between Treatment at T1 (n = 634) and Control at T1 (n = 99). Among Control, there was a plurality response of "Favor" (41.9%), like Treatment (38.5%).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0.871) difference in the average response between Treatment at T1 (n = 5080) and Control at T1 (n = 745). Among Control, there was a plurality response of "Right direction" (43.8%), like Treatment (45.9%). Among those who selected "Sometimes", there was not a significant (P = 0.459) difference in the average response between Treatment at T1 (n = 1425) and Control at T1 (n = 220). Among Control, there was a plurality response of "Right direction" (47.9%), like Treatment (47.4%). Among those who selected "Often", there was not a significant (P = 0.63) difference in the average response between Treatment at T1 (n = 2353) and Control at T1 (n = 337). Among Control, there was a majority response of "Right direction" (52.3%), like Treatment (55.0%). Among those who selected "Never", there was not a significant (P = 0.24) difference in the average response between Treatment at T1 (n = 666) and Control at T1 (n = 89). Among Control, there was a majority response of "Wrong direction" (53.8%), like Treatment (61.0%). Among those who selected "Hardly ever", there was not a significant (P = 0.42) difference in the average response between Treatment at T1 (n = 634) and Control at T1 (n = 99). Among Control, there was a majority response of "Wrong direction" (50.0%), unlike Treatment a plurality response of "Wrong direction" (48.4%).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(weight_a) at T1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