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How do you feel about California's ability to solve its problems". There was a significant difference by 0.285 (P = 0.015) in the average response between Treatment at T1 (n = 5080) and Control at T1 (n = 745). Among Control, there was a supermajority response of "From 0 to 33" (92.8%), like Treatment (92.6%). Among those who selected "Sometimes", there was not a significant (P = 0.507) difference in the average response between Treatment at T1 (n = 264) and Control at T1 (n = 132). Among Control, there was a supermajority response of "From 0 to 33" (92.2%), like Treatment (94.7%). Among those who selected "Often", there was not a significant (P = 0.227) difference in the average response between Treatment at T1 (n = 576) and Control at T1 (n = 231). Among Control, there was a supermajority response of "From 0 to 33" (99.3%), like Treatment (97.7%). Among those who selected "No Data", there was a significant difference by 0.981 (P = 0.000) in the average response between Treatment at T1 (n = 4052) and Control at T1 (n = 261). Among Control, there was a supermajority response of "From 0 to 33" (87.7%), like Treatment (91.9%). Among those who selected "Never", there was not a significant (P = 0.071) difference in the average response between Treatment at T1 (n = 76) and Control at T1 (n = 57). Among Control, there was a supermajority response of "From 0 to 33" (97.3%), like Treatment (78.9%). Among those who selected "Hardly ever", there was not a significant (P = 0.416) difference in the average response between Treatment at T1 (n = 112) and Control at T1 (n = 64). Among Control, there was a supermajority response of "From 0 to 33" (93.4%), like Treatment (93.8%).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And, the Governor of California?". There was a significant difference by 3.086 (P = 0.022) in the average response between Treatment at T1 (n = 5080) and Control at T1 (n = 745). Among Control, there was a majority response of " Feeling thermometer -- And, the Governor of California?" (54.61%), like Treatment (51.524%). Among those who selected "Sometimes", there was not a significant (P = 0.966) difference in the average response between Treatment at T1 (n = 264) and Control at T1 (n = 132). Among Control, there was a plurality response of " Feeling thermometer -- And, the Governor of California?" (48.955%), like Treatment (49.106%). Among those who selected "Often", there was not a significant (P = 0.454) difference in the average response between Treatment at T1 (n = 576) and Control at T1 (n = 231). Among Control, there was a majority response of " Feeling thermometer -- And, the Governor of California?" (57.842%), like Treatment (59.991%). Among those who selected "No Data", there was a significant difference by 8.620 (P = 0.000) in the average response between Treatment at T1 (n = 4052) and Control at T1 (n = 261). Among Control, there was a majority response of " Feeling thermometer -- And, the Governor of California?" (59.473%), like Treatment (50.853%). Among those who selected "Never", there was a significant difference by 13.248 (P = 0.023) in the average response between Treatment at T1 (n = 76) and Control at T1 (n = 57). Among Control, there was a plurality response of " Feeling thermometer -- And, the Governor of California?" (47.329%), like Treatment (40.8%). Among those who selected "Hardly ever", there was not a significant (P = 0.703) difference in the average response between Treatment at T1 (n = 112) and Control at T1 (n = 64). Among Control, there was a plurality response of " Feeling thermometer -- And, the Governor of California?" (44.148%), like Treatment (46.51%).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Feeling thermometer -- The California State Legislature?". There was a significant difference by 3.379 (P = 0.003) in the average response between Treatment at T1 (n = 5080) and Control at T1 (n = 745). Among Control, there was a plurality response of "</w:t>
              <w:br/>
              <w:t>Feeling thermometer -- The California State Legislature?" (49.915%), like Treatment (46.536%). Among those who selected "Sometimes", there was not a significant (P = 0.692) difference in the average response between Treatment at T1 (n = 264) and Control at T1 (n = 132). Among Control, there was a plurality response of "</w:t>
              <w:br/>
              <w:t>Feeling thermometer -- The California State Legislature?" (48.372%), like Treatment (47.162%). Among those who selected "Often", there was not a significant (P = 0.923) difference in the average response between Treatment at T1 (n = 576) and Control at T1 (n = 231). Among Control, there was a majority response of "</w:t>
              <w:br/>
              <w:t>Feeling thermometer -- The California State Legislature?" (51.343%), like Treatment (51.589%). Among those who selected "No Data", there was a significant difference by 8.324 (P = 0.000) in the average response between Treatment at T1 (n = 4052) and Control at T1 (n = 261). Among Control, there was a majority response of "</w:t>
              <w:br/>
              <w:t>Feeling thermometer -- The California State Legislature?" (54.493%), unlike Treatment a plurality response of "</w:t>
              <w:br/>
              <w:t>Feeling thermometer -- The California State Legislature?" (46.169%). Among those who selected "Never", there was a significant difference by 11.919 (P = 0.010) in the average response between Treatment at T1 (n = 76) and Control at T1 (n = 57). Among Control, there was a majority response of "From 34 to 66" (59.6%), unlike Treatment a plurality response of "From 0 to 33" (39.5%). Among those who selected "Hardly ever", there was not a significant (P = 0.463) difference in the average response between Treatment at T1 (n = 112) and Control at T1 (n = 64). Among Control, there was a plurality response of "From 0 to 33" (40.2%), like Treatment (40.07%).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Republicans. How about Republicans?". There was a significant difference by 3.505 (P = 0.004) in the average response between Treatment at T1 (n = 5080) and Control at T1 (n = 745). Among Control, there was a plurality response of "From 0 to 33" (43.6%), like Treatment (48.5%). Among those who selected "Sometimes", there was not a significant (P = 0.488) difference in the average response between Treatment at T1 (n = 264) and Control at T1 (n = 132). Among Control, there was a plurality response of "From 0 to 33" (40.4%), like Treatment (45.1%). Among those who selected "Often", there was a significant difference by 6.954 (P = 0.009) in the average response between Treatment at T1 (n = 576) and Control at T1 (n = 231). Among Control, there was a majority response of "From 0 to 33" (55.2%), like Treatment (63.7%). Among those who selected "No Data", there was a significant difference by 5.926 (P = 0.003) in the average response between Treatment at T1 (n = 4052) and Control at T1 (n = 261). Among Control, there was a plurality response of " Feeling thermometer -- Republicans. How about Republicans?" (42.032%), like Treatment (46.6%). Among those who selected "Never", there was not a significant (P = 0.515) difference in the average response between Treatment at T1 (n = 76) and Control at T1 (n = 57). Among Control, there was a plurality response of "From 0 to 33" (48.8%), like Treatment (43.4%). Among those who selected "Hardly ever", there was not a significant (P = 0.938) difference in the average response between Treatment at T1 (n = 112) and Control at T1 (n = 64). Among Control, there was a plurality response of " Feeling thermometer -- Republicans. How about Republicans?" (37.904%), like Treatment (48.2%).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Democrats. How about Democrats?". There was not a significant (P = 0.31) difference in the average response between Treatment at T1 (n = 5080) and Control at T1 (n = 745). Among Control, there was a majority response of " Feeling thermometer -- Democrats. How about Democrats?" (57.433%), like Treatment (56.082%). Among those who selected "Sometimes", there was not a significant (P = 0.227) difference in the average response between Treatment at T1 (n = 264) and Control at T1 (n = 132). Among Control, there was a majority response of " Feeling thermometer -- Democrats. How about Democrats?" (51.831%), like Treatment (56.141%). Among those who selected "Often", there was not a significant (P = 0.064) difference in the average response between Treatment at T1 (n = 576) and Control at T1 (n = 231). Among Control, there was a majority response of " Feeling thermometer -- Democrats. How about Democrats?" (58.26%), like Treatment (63.492%). Among those who selected "No Data", there was a significant difference by 8.071 (P = 0.000) in the average response between Treatment at T1 (n = 4052) and Control at T1 (n = 261). Among Control, there was a majority response of " Feeling thermometer -- Democrats. How about Democrats?" (63.607%), like Treatment (55.536%). Among those who selected "Never", there was a significant difference by 19.444 (P = 0.001) in the average response between Treatment at T1 (n = 76) and Control at T1 (n = 57). Among Control, there was a majority response of " Feeling thermometer -- Democrats. How about Democrats?" (53.892%), like Treatment (50.0%). Among those who selected "Hardly ever", there was not a significant (P = 0.158) difference in the average response between Treatment at T1 (n = 112) and Control at T1 (n = 64). Among Control, there was a plurality response of " Feeling thermometer -- Democrats. How about Democrats?" (41.332%), like Treatment (49.769%).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Knowledge Questions - Changing the state constitution". There was not a significant (P = 0.345) difference in the average response between Treatment at T1 (n = 5080) and Control at T1 (n = 745). Among Control, there was a supermajority response of "Incorrect" (85.5%), like Treatment (86.7%). Among those who selected "Sometimes", there was a significant difference by -0.060 (P = 0.046) in the average response between Treatment at T1 (n = 264) and Control at T1 (n = 132). Among Control, there was a supermajority response of "Incorrect" (93.1%), like Treatment (87.1%). Among those who selected "Often", there was not a significant (P = 0.075) difference in the average response between Treatment at T1 (n = 576) and Control at T1 (n = 231). Among Control, there was a supermajority response of "Incorrect" (87.1%), like Treatment (81.9%). Among those who selected "No Data", there was a significant difference by 0.075 (P = 0.001) in the average response between Treatment at T1 (n = 4052) and Control at T1 (n = 261). Among Control, there was a supermajority response of "Incorrect" (79.8%), like Treatment (87.3%). Among those who selected "Never", there was not a significant (P = 0.335) difference in the average response between Treatment at T1 (n = 76) and Control at T1 (n = 57). Among Control, there was a supermajority response of "Incorrect" (87.6%), like Treatment (92.1%). Among those who selected "Hardly ever", there was not a significant (P = 0.637) difference in the average response between Treatment at T1 (n = 112) and Control at T1 (n = 64). Among Control, there was a supermajority response of "Incorrect" (89.0%), like Treatment (86.6%).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Providing for the essential needs of the poor". There was not a significant (P = 0.054) difference in the average response between Treatment at T1 (n = 5080) and Control at T1 (n = 745). Among Control, there was a supermajority response of "Important" (77.7%), like Treatment (73.1%). Among those who selected "Sometimes", there was a significant difference by -0.705 (P = 0.024) in the average response between Treatment at T1 (n = 264) and Control at T1 (n = 132). Among Control, there was a supermajority response of "Important" (70.4%), like Treatment (76.1%). Among those who selected "Often", there was not a significant (P = 0.319) difference in the average response between Treatment at T1 (n = 576) and Control at T1 (n = 231). Among Control, there was a supermajority response of "Important" (85.5%), like Treatment (81.1%). Among those who selected "No Data", there was a significant difference by 0.558 (P = 0.000) in the average response between Treatment at T1 (n = 4052) and Control at T1 (n = 261). Among Control, there was a supermajority response of "Important" (80.6%), like Treatment (71.8%). Among those who selected "Never", there was not a significant (P = 0.714) difference in the average response between Treatment at T1 (n = 76) and Control at T1 (n = 57). Among Control, there was a supermajority response of "Important" (75.1%), like Treatment (69.7%). Among those who selected "Hardly ever", there was not a significant (P = 0.566) difference in the average response between Treatment at T1 (n = 112) and Control at T1 (n = 64). Among Control, there was a majority response of "Important" (59.6%), unlike Treatment a supermajority response of "Important" (73.2%).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Creating innovations that help grow the economy". There was not a significant (P = 0.82) difference in the average response between Treatment at T1 (n = 5080) and Control at T1 (n = 745). Among Control, there was a supermajority response of "Important" (79.7%), like Treatment (79.3%). Among those who selected "Sometimes", there was not a significant (P = 0.526) difference in the average response between Treatment at T1 (n = 264) and Control at T1 (n = 132). Among Control, there was a supermajority response of "Important" (75.2%), like Treatment (81.8%). Among those who selected "Often", there was not a significant (P = 0.644) difference in the average response between Treatment at T1 (n = 576) and Control at T1 (n = 231). Among Control, there was a supermajority response of "Important" (85.2%), like Treatment (82.1%). Among those who selected "No Data", there was not a significant (P = 0.778) difference in the average response between Treatment at T1 (n = 4052) and Control at T1 (n = 261). Among Control, there was a supermajority response of "Important" (80.2%), like Treatment (78.8%). Among those who selected "Never", there was not a significant (P = 0.405) difference in the average response between Treatment at T1 (n = 76) and Control at T1 (n = 57). Among Control, there was a supermajority response of "Important" (77.9%), like Treatment (67.1%). Among those who selected "Hardly ever", there was not a significant (P = 0.289) difference in the average response between Treatment at T1 (n = 112) and Control at T1 (n = 64). Among Control, there was a supermajority response of "Important" (73.0%), like Treatment (81.2%).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 criminal justice system that respects everyone’s rights". There was not a significant (P = 0.992) difference in the average response between Treatment at T1 (n = 5080) and Control at T1 (n = 745). Among Control, there was a supermajority response of "Important" (81.6%), like Treatment (81.7%). Among those who selected "Sometimes", there was not a significant (P = 0.383) difference in the average response between Treatment at T1 (n = 264) and Control at T1 (n = 132). Among Control, there was a supermajority response of "Important" (79.1%), like Treatment (84.5%). Among those who selected "Often", there was a significant difference by -0.429 (P = 0.021) in the average response between Treatment at T1 (n = 576) and Control at T1 (n = 231). Among Control, there was a supermajority response of "Important" (81.6%), like Treatment (88.9%). Among those who selected "No Data", there was a significant difference by 0.420 (P = 0.001) in the average response between Treatment at T1 (n = 4052) and Control at T1 (n = 261). Among Control, there was a supermajority response of "Important" (86.4%), like Treatment (80.4%). Among those who selected "Never", there was not a significant (P = 0.828) difference in the average response between Treatment at T1 (n = 76) and Control at T1 (n = 57). Among Control, there was a supermajority response of "Important" (77.6%), like Treatment (75.0%). Among those who selected "Hardly ever", there was a significant difference by -1.311 (P = 0.012) in the average response between Treatment at T1 (n = 112) and Control at T1 (n = 64). Among Control, there was a supermajority response of "Important" (69.0%), like Treatment (89.3%).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q76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good jobs for the next generation". There was not a significant (P = 0.39) difference in the average response between Treatment at T1 (n = 5080) and Control at T1 (n = 745). Among Control, there was a supermajority response of "Important" (84.1%), like Treatment (82.0%). Among those who selected "Sometimes", there was not a significant (P = 0.962) difference in the average response between Treatment at T1 (n = 264) and Control at T1 (n = 132). Among Control, there was a supermajority response of "Important" (83.8%), like Treatment (88.6%). Among those who selected "Often", there was not a significant (P = 0.579) difference in the average response between Treatment at T1 (n = 576) and Control at T1 (n = 231). Among Control, there was a supermajority response of "Important" (86.5%), like Treatment (87.3%). Among those who selected "No Data", there was not a significant (P = 0.13) difference in the average response between Treatment at T1 (n = 4052) and Control at T1 (n = 261). Among Control, there was a supermajority response of "Important" (85.9%), like Treatment (81.0%). Among those who selected "Never", there was not a significant (P = 0.193) difference in the average response between Treatment at T1 (n = 76) and Control at T1 (n = 57). Among Control, there was a supermajority response of "Important" (85.8%), like Treatment (71.1%). Among those who selected "Hardly ever", there was a significant difference by -0.881 (P = 0.048) in the average response between Treatment at T1 (n = 112) and Control at T1 (n = 64). Among Control, there was a majority response of "Important" (66.4%), unlike Treatment a supermajority response of "Important" (83.9%).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high quality education". There was not a significant (P = 0.37) difference in the average response between Treatment at T1 (n = 5080) and Control at T1 (n = 745). Among Control, there was a supermajority response of "Important" (84.1%), like Treatment (84.3%). Among those who selected "Sometimes", there was not a significant (P = 0.059) difference in the average response between Treatment at T1 (n = 264) and Control at T1 (n = 132). Among Control, there was a supermajority response of "Important" (85.5%), like Treatment (87.5%). Among those who selected "Often", there was not a significant (P = 0.693) difference in the average response between Treatment at T1 (n = 576) and Control at T1 (n = 231). Among Control, there was a supermajority response of "Important" (90.2%), like Treatment (89.4%). Among those who selected "No Data", there was not a significant (P = 0.714) difference in the average response between Treatment at T1 (n = 4052) and Control at T1 (n = 261). Among Control, there was a supermajority response of "Important" (82.2%), like Treatment (83.5%). Among those who selected "Never", there was not a significant (P = 0.63) difference in the average response between Treatment at T1 (n = 76) and Control at T1 (n = 57). Among Control, there was a supermajority response of "Important" (81.5%), like Treatment (75.0%). Among those who selected "Hardly ever", there was not a significant (P = 0.261) difference in the average response between Treatment at T1 (n = 112) and Control at T1 (n = 64). Among Control, there was a supermajority response of "Important" (75.5%), like Treatment (86.6%).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affordable health care". There was not a significant (P = 0.063) difference in the average response between Treatment at T1 (n = 5080) and Control at T1 (n = 745). Among Control, there was a supermajority response of "Important" (83.3%), like Treatment (80.8%). Among those who selected "Sometimes", there was not a significant (P = 0.207) difference in the average response between Treatment at T1 (n = 264) and Control at T1 (n = 132). Among Control, there was a supermajority response of "Important" (79.7%), like Treatment (86.0%). Among those who selected "Often", there was not a significant (P = 0.781) difference in the average response between Treatment at T1 (n = 576) and Control at T1 (n = 231). Among Control, there was a supermajority response of "Important" (86.9%), like Treatment (87.8%). Among those who selected "No Data", there was a significant difference by 0.547 (P = 0.000) in the average response between Treatment at T1 (n = 4052) and Control at T1 (n = 261). Among Control, there was a supermajority response of "Important" (86.3%), like Treatment (79.5%). Among those who selected "Never", there was not a significant (P = 0.535) difference in the average response between Treatment at T1 (n = 76) and Control at T1 (n = 57). Among Control, there was a supermajority response of "Important" (86.9%), like Treatment (72.4%). Among those who selected "Hardly ever", there was a significant difference by -1.284 (P = 0.016) in the average response between Treatment at T1 (n = 112) and Control at T1 (n = 64). Among Control, there was a majority response of "Important" (61.2%), unlike Treatment a supermajority response of "Important" (84.8%).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Adequate supplies of clean water". There was not a significant (P = 0.208) difference in the average response between Treatment at T1 (n = 5080) and Control at T1 (n = 745). Among Control, there was a supermajority response of "Important" (91.2%), like Treatment (89.3%). Among those who selected "Sometimes", there was not a significant (P = 0.466) difference in the average response between Treatment at T1 (n = 264) and Control at T1 (n = 132). Among Control, there was a supermajority response of "Important" (92.7%), like Treatment (92.0%). Among those who selected "Often", there was not a significant (P = 0.702) difference in the average response between Treatment at T1 (n = 576) and Control at T1 (n = 231). Among Control, there was a supermajority response of "Important" (93.9%), like Treatment (93.9%). Among those who selected "No Data", there was not a significant (P = 0.096) difference in the average response between Treatment at T1 (n = 4052) and Control at T1 (n = 261). Among Control, there was a supermajority response of "Important" (90.1%), like Treatment (88.5%). Among those who selected "Never", there was not a significant (P = 0.826) difference in the average response between Treatment at T1 (n = 76) and Control at T1 (n = 57). Among Control, there was a supermajority response of "Important" (94.5%), like Treatment (80.3%). Among those who selected "Hardly ever", there was not a significant (P = 0.077) difference in the average response between Treatment at T1 (n = 112) and Control at T1 (n = 64). Among Control, there was a supermajority response of "Important" (80.7%), like Treatment (93.8%).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Reliable and clean energy". There was not a significant (P = 0.569) difference in the average response between Treatment at T1 (n = 5080) and Control at T1 (n = 745). Among Control, there was a supermajority response of "Important" (81.5%), like Treatment (80.0%). Among those who selected "Sometimes", there was not a significant (P = 0.224) difference in the average response between Treatment at T1 (n = 264) and Control at T1 (n = 132). Among Control, there was a supermajority response of "Important" (81.8%), like Treatment (84.5%). Among those who selected "Often", there was not a significant (P = 0.584) difference in the average response between Treatment at T1 (n = 576) and Control at T1 (n = 231). Among Control, there was a supermajority response of "Important" (84.4%), like Treatment (86.6%). Among those who selected "No Data", there was not a significant (P = 0.202) difference in the average response between Treatment at T1 (n = 4052) and Control at T1 (n = 261). Among Control, there was a supermajority response of "Important" (83.1%), like Treatment (78.9%). Among those who selected "Never", there was not a significant (P = 0.351) difference in the average response between Treatment at T1 (n = 76) and Control at T1 (n = 57). Among Control, there was a supermajority response of "Important" (78.2%), like Treatment (69.7%). Among those who selected "Hardly ever", there was not a significant (P = 0.057) difference in the average response between Treatment at T1 (n = 112) and Control at T1 (n = 64). Among Control, there was a supermajority response of "Important" (69.1%), like Treatment (82.1%).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affordable housing and transportation". There was a significant difference by 0.296 (P = 0.003) in the average response between Treatment at T1 (n = 5080) and Control at T1 (n = 745). Among Control, there was a supermajority response of "Important" (83.3%), like Treatment (78.1%). Among those who selected "Sometimes", there was not a significant (P = 0.058) difference in the average response between Treatment at T1 (n = 264) and Control at T1 (n = 132). Among Control, there was a supermajority response of "Important" (74.9%), like Treatment (83.3%). Among those who selected "Often", there was not a significant (P = 0.907) difference in the average response between Treatment at T1 (n = 576) and Control at T1 (n = 231). Among Control, there was a supermajority response of "Important" (85.0%), like Treatment (83.7%). Among those who selected "No Data", there was a significant difference by 0.690 (P = 0.000) in the average response between Treatment at T1 (n = 4052) and Control at T1 (n = 261). Among Control, there was a supermajority response of "Important" (86.1%), like Treatment (76.9%). Among those who selected "Never", there was not a significant (P = 0.636) difference in the average response between Treatment at T1 (n = 76) and Control at T1 (n = 57). Among Control, there was a supermajority response of "Important" (84.5%), like Treatment (73.7%). Among those who selected "Hardly ever", there was not a significant (P = 0.402) difference in the average response between Treatment at T1 (n = 112) and Control at T1 (n = 64). Among Control, there was a supermajority response of "Important" (81.0%), like Treatment (84.8%).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Protecting the environment". There was not a significant (P = 0.64) difference in the average response between Treatment at T1 (n = 5080) and Control at T1 (n = 745). Among Control, there was a supermajority response of "Important" (78.8%), like Treatment (77.2%). Among those who selected "Sometimes", there was not a significant (P = 0.743) difference in the average response between Treatment at T1 (n = 264) and Control at T1 (n = 132). Among Control, there was a supermajority response of "Important" (83.3%), like Treatment (82.2%). Among those who selected "Often", there was not a significant (P = 0.884) difference in the average response between Treatment at T1 (n = 576) and Control at T1 (n = 231). Among Control, there was a supermajority response of "Important" (82.4%), like Treatment (85.8%). Among those who selected "No Data", there was not a significant (P = 0.561) difference in the average response between Treatment at T1 (n = 4052) and Control at T1 (n = 261). Among Control, there was a supermajority response of "Important" (80.0%), like Treatment (75.9%). Among those who selected "Never", there was not a significant (P = 0.253) difference in the average response between Treatment at T1 (n = 76) and Control at T1 (n = 57). Among Control, there was a supermajority response of "Important" (72.2%), unlike Treatment a majority response of "Important" (65.8%). Among those who selected "Hardly ever", there was a significant difference by -1.244 (P = 0.014) in the average response between Treatment at T1 (n = 112) and Control at T1 (n = 64). Among Control, there was a majority response of "Important" (61.8%), unlike Treatment a supermajority response of "Important" (79.5%).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worker training budget". There was a significant difference by 0.238 (P = 0.034) in the average response between Treatment at T1 (n = 5080) and Control at T1 (n = 745). Among Control, there was a majority response of "Favor" (53.7%), like Treatment (51.9%). Among those who selected "Sometimes", there was not a significant (P = 0.074) difference in the average response between Treatment at T1 (n = 264) and Control at T1 (n = 132). Among Control, there was a plurality response of "Favor" (49.1%), unlike Treatment a majority response of "Favor" (52.7%). Among those who selected "Often", there was not a significant (P = 0.42) difference in the average response between Treatment at T1 (n = 576) and Control at T1 (n = 231). Among Control, there was a majority response of "Favor" (52.3%), like Treatment (55.7%). Among those who selected "No Data", there was a significant difference by 0.427 (P = 0.008) in the average response between Treatment at T1 (n = 4052) and Control at T1 (n = 261). Among Control, there was a majority response of "Favor" (59.0%), like Treatment (51.4%). Among those who selected "Never", there was not a significant (P = 0.46) difference in the average response between Treatment at T1 (n = 76) and Control at T1 (n = 57). Among Control, there was a majority response of "Favor" (51.1%), unlike Treatment a plurality response of "Favor" (43.4%). Among those who selected "Hardly ever", there was not a significant (P = 0.902) difference in the average response between Treatment at T1 (n = 112) and Control at T1 (n = 64). Among Control, there was a plurality response of "Favor" (45.1%), unlike Treatment a majority response of "Favor" (52.7%).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State Assembly Elections". There was a significant difference by 0.350 (P = 0.003) in the average response between Treatment at T1 (n = 5080) and Control at T1 (n = 745). Among Control, there was a plurality response of "Favor" (42.6%), like Treatment (36.0%). Among those who selected "Sometimes", there was a significant difference by 0.636 (P = 0.018) in the average response between Treatment at T1 (n = 264) and Control at T1 (n = 132). Among Control, there was a majority response of "Favor" (52.4%), unlike Treatment a plurality response of "Favor" (39.0%). Among those who selected "Often", there was a significant difference by -0.686 (P = 0.018) in the average response between Treatment at T1 (n = 576) and Control at T1 (n = 231). Among Control, there was a plurality response of "Favor" (32.8%), like Treatment (38.9%). Among those who selected "No Data", there was a significant difference by 0.733 (P = 0.000) in the average response between Treatment at T1 (n = 4052) and Control at T1 (n = 261). Among Control, there was a plurality response of "Favor" (47.8%), like Treatment (35.5%). Among those who selected "Never", there was not a significant (P = 0.355) difference in the average response between Treatment at T1 (n = 76) and Control at T1 (n = 57). Among Control, there was a plurality response of "Favor" (33.0%), like Treatment (22.4%). Among those who selected "Hardly ever", there was not a significant (P = 0.186) difference in the average response between Treatment at T1 (n = 112) and Control at T1 (n = 64). Among Control, there was a plurality response of "Favor" (38.6%), like Treatment (41.1%).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open foreign offices". There was not a significant (P = 0.162) difference in the average response between Treatment at T1 (n = 5080) and Control at T1 (n = 745). Among Control, there was a majority response of "Favor" (51.5%), unlike Treatment a plurality response of "Favor" (47.7%). Among those who selected "Sometimes", there was not a significant (P = 0.723) difference in the average response between Treatment at T1 (n = 264) and Control at T1 (n = 132). Among Control, there was a plurality response of "Favor" (47.7%), unlike Treatment a majority response of "Favor" (50.0%). Among those who selected "Often", there was a significant difference by -0.837 (P = 0.006) in the average response between Treatment at T1 (n = 576) and Control at T1 (n = 231). Among Control, there was a plurality response of "Favor" (49.4%), unlike Treatment a majority response of "Favor" (60.8%). Among those who selected "No Data", there was a significant difference by 0.572 (P = 0.001) in the average response between Treatment at T1 (n = 4052) and Control at T1 (n = 261). Among Control, there was a majority response of "Favor" (57.6%), unlike Treatment a plurality response of "Favor" (46.0%). Among those who selected "Never", there was not a significant (P = 0.087) difference in the average response between Treatment at T1 (n = 76) and Control at T1 (n = 57). Among Control, there was a plurality response of "Favor" (49.3%), like Treatment (36.8%). Among those who selected "Hardly ever", there was not a significant (P = 0.942) difference in the average response between Treatment at T1 (n = 112) and Control at T1 (n = 64). Among Control, there was a plurality response of "Favor" (39.9%), like Treatment (44.6%).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inter-state compacts". There was not a significant (P = 0.3) difference in the average response between Treatment at T1 (n = 5080) and Control at T1 (n = 745). Among Control, there was a majority response of "Favor" (64.4%), like Treatment (60.0%). Among those who selected "Sometimes", there was not a significant (P = 0.2) difference in the average response between Treatment at T1 (n = 264) and Control at T1 (n = 132). Among Control, there was a majority response of "Favor" (57.4%), like Treatment (61.4%). Among those who selected "Often", there was a significant difference by -0.647 (P = 0.033) in the average response between Treatment at T1 (n = 576) and Control at T1 (n = 231). Among Control, there was a supermajority response of "Favor" (69.3%), like Treatment (72.4%). Among those who selected "No Data", there was a significant difference by 0.517 (P = 0.002) in the average response between Treatment at T1 (n = 4052) and Control at T1 (n = 261). Among Control, there was a supermajority response of "Favor" (69.6%), unlike Treatment a majority response of "Favor" (58.3%). Among those who selected "Never", there was not a significant (P = 0.159) difference in the average response between Treatment at T1 (n = 76) and Control at T1 (n = 57). Among Control, there was a majority response of "Favor" (53.6%), like Treatment (50.0%). Among those who selected "Hardly ever", there was not a significant (P = 0.647) difference in the average response between Treatment at T1 (n = 112) and Control at T1 (n = 64). Among Control, there was a majority response of "Favor" (53.5%), like Treatment (59.8%).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Interest in politics and public affairs in California". There was a significant difference by -0.557 (P = 0.000) in the average response between Treatment at T1 (n = 5080) and Control at T1 (n = 745). Among Control, there was a majority response of "Interested" (64.9%), unlike Treatment a supermajority response of "Interested" (73.3%). Among those who selected "Sometimes", there was a significant difference by -0.824 (P = 0.002) in the average response between Treatment at T1 (n = 264) and Control at T1 (n = 132). Among Control, there was a majority response of "Interested" (58.7%), unlike Treatment a supermajority response of "Interested" (73.5%). Among those who selected "Often", there was a significant difference by -0.622 (P = 0.001) in the average response between Treatment at T1 (n = 576) and Control at T1 (n = 231). Among Control, there was a supermajority response of "Interested" (82.2%), like Treatment (90.8%). Among those who selected "No Data", there was a significant difference by -0.578 (P = 0.000) in the average response between Treatment at T1 (n = 4052) and Control at T1 (n = 261). Among Control, there was a majority response of "Interested" (61.1%), unlike Treatment a supermajority response of "Interested" (71.2%). Among those who selected "Never", there was not a significant (P = 0.114) difference in the average response between Treatment at T1 (n = 76) and Control at T1 (n = 57). Among Control, there was a majority response of "Interested" (56.1%), like Treatment (55.3%). Among those who selected "Hardly ever", there was a significant difference by -0.940 (P = 0.027) in the average response between Treatment at T1 (n = 112) and Control at T1 (n = 64). Among Control, there was a majority response of "Interested" (57.0%), unlike Treatment a supermajority response of "Interested" (74.1%).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Proposals about econ development - rural areas". There was not a significant (P = 0.701) difference in the average response between Treatment at T1 (n = 5080) and Control at T1 (n = 745). Among Control, there was a supermajority response of "Favor" (67.3%), like Treatment (71.2%). Among those who selected "Sometimes", there was not a significant (P = 0.536) difference in the average response between Treatment at T1 (n = 264) and Control at T1 (n = 132). Among Control, there was a majority response of "Favor" (58.6%), unlike Treatment a supermajority response of "Favor" (69.3%). Among those who selected "Often", there was not a significant (P = 0.349) difference in the average response between Treatment at T1 (n = 576) and Control at T1 (n = 231). Among Control, there was a supermajority response of "Favor" (76.3%), like Treatment (81.2%). Among those who selected "No Data", there was not a significant (P = 0.182) difference in the average response between Treatment at T1 (n = 4052) and Control at T1 (n = 261). Among Control, there was a majority response of "Favor" (64.6%), unlike Treatment a supermajority response of "Favor" (70.0%). Among those who selected "Never", there was not a significant (P = 0.093) difference in the average response between Treatment at T1 (n = 76) and Control at T1 (n = 57). Among Control, there was a supermajority response of "Favor" (72.2%), unlike Treatment a majority response of "Favor" (59.2%). Among those who selected "Hardly ever", there was not a significant (P = 0.235) difference in the average response between Treatment at T1 (n = 112) and Control at T1 (n = 64). Among Control, there was a majority response of "Favor" (65.3%), unlike Treatment a supermajority response of "Favor" (73.2%).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housing assistance to those with student debt". There was a significant difference by 0.651 (P = 0.000) in the average response between Treatment at T1 (n = 5080) and Control at T1 (n = 745). Among Control, there was a majority response of "Favor" (54.6%), unlike Treatment a plurality response of "Favor" (46.0%). Among those who selected "Sometimes", there was not a significant (P = 0.101) difference in the average response between Treatment at T1 (n = 264) and Control at T1 (n = 132). Among Control, there was a plurality response of "Favor" (46.8%), like Treatment (46.6%). Among those who selected "Often", there was not a significant (P = 0.583) difference in the average response between Treatment at T1 (n = 576) and Control at T1 (n = 231). Among Control, there was a majority response of "Favor" (52.1%), like Treatment (51.7%). Among those who selected "No Data", there was a significant difference by 1.198 (P = 0.000) in the average response between Treatment at T1 (n = 4052) and Control at T1 (n = 261). Among Control, there was a majority response of "Favor" (64.7%), unlike Treatment a plurality response of "Favor" (45.4%). Among those who selected "Never", there was not a significant (P = 0.083) difference in the average response between Treatment at T1 (n = 76) and Control at T1 (n = 57). Among Control, there was a plurality response of "Favor" (49.0%), like Treatment (34.2%). Among those who selected "Hardly ever", there was not a significant (P = 0.861) difference in the average response between Treatment at T1 (n = 112) and Control at T1 (n = 64). Among Control, there was a plurality response of "Favor" (38.0%), like Treatment (44.6%).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innovation centers". There was a significant difference by -0.264 (P = 0.021) in the average response between Treatment at T1 (n = 5080) and Control at T1 (n = 745). Among Control, there was a plurality response of "Favor" (46.3%), unlike Treatment a majority response of "Favor" (50.7%). Among those who selected "Sometimes", there was not a significant (P = 0.788) difference in the average response between Treatment at T1 (n = 264) and Control at T1 (n = 132). Among Control, there was a plurality response of "Favor" (44.9%), unlike Treatment a majority response of "Favor" (50.0%). Among those who selected "Often", there was not a significant (P = 0.14) difference in the average response between Treatment at T1 (n = 576) and Control at T1 (n = 231). Among Control, there was a plurality response of "Favor" (48.0%), unlike Treatment a majority response of "Favor" (59.7%). Among those who selected "No Data", there was a significant difference by -0.394 (P = 0.014) in the average response between Treatment at T1 (n = 4052) and Control at T1 (n = 261). Among Control, there was a majority response of "Favor" (50.2%), unlike Treatment a plurality response of "Favor" (49.8%). Among those who selected "Never", there was not a significant (P = 0.343) difference in the average response between Treatment at T1 (n = 76) and Control at T1 (n = 57). Among Control, there was a plurality response of "Favor" (36.3%), like Treatment (35.5%). Among those who selected "Hardly ever", there was not a significant (P = 0.547) difference in the average response between Treatment at T1 (n = 112) and Control at T1 (n = 64). Among Control, there was a plurality response of "Favor" (38.3%), unlike Treatment a majority response of "Favor" (50.0%).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one-stop shops water, sewer etc". There was not a significant (P = 0.825) difference in the average response between Treatment at T1 (n = 5080) and Control at T1 (n = 745). Among Control, there was a majority response of "Favor" (60.1%), like Treatment (61.1%). Among those who selected "Sometimes", there was not a significant (P = 0.996) difference in the average response between Treatment at T1 (n = 264) and Control at T1 (n = 132). Among Control, there was a majority response of "Favor" (54.1%), like Treatment (66.3%). Among those who selected "Often", there was not a significant (P = 0.433) difference in the average response between Treatment at T1 (n = 576) and Control at T1 (n = 231). Among Control, there was a supermajority response of "Favor" (67.9%), like Treatment (71.0%). Among those who selected "No Data", there was not a significant (P = 0.943) difference in the average response between Treatment at T1 (n = 4052) and Control at T1 (n = 261). Among Control, there was a majority response of "Favor" (64.2%), like Treatment (59.8%). Among those who selected "Never", there was not a significant (P = 0.807) difference in the average response between Treatment at T1 (n = 76) and Control at T1 (n = 57). Among Control, there was a majority response of "Favor" (50.4%), unlike Treatment a plurality response of "Favor" (47.4%). Among those who selected "Hardly ever", there was not a significant (P = 0.432) difference in the average response between Treatment at T1 (n = 112) and Control at T1 (n = 64). Among Control, there was a plurality response of "Favor" (43.2%), unlike Treatment a majority response of "Favor" (54.5%).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benefits greater than costs". There was not a significant (P = 0.247) difference in the average response between Treatment at T1 (n = 5080) and Control at T1 (n = 745). Among Control, there was a supermajority response of "Favor" (70.9%), like Treatment (67.4%). Among those who selected "Sometimes", there was not a significant (P = 0.61) difference in the average response between Treatment at T1 (n = 264) and Control at T1 (n = 132). Among Control, there was a supermajority response of "Favor" (71.3%), like Treatment (69.3%). Among those who selected "Often", there was a significant difference by 0.446 (P = 0.021) in the average response between Treatment at T1 (n = 576) and Control at T1 (n = 231). Among Control, there was a supermajority response of "Favor" (79.1%), like Treatment (72.7%). Among those who selected "No Data", there was not a significant (P = 0.522) difference in the average response between Treatment at T1 (n = 4052) and Control at T1 (n = 261). Among Control, there was a supermajority response of "Favor" (69.5%), like Treatment (66.7%). Among those who selected "Never", there was not a significant (P = 0.793) difference in the average response between Treatment at T1 (n = 76) and Control at T1 (n = 57). Among Control, there was a supermajority response of "Favor" (70.3%), unlike Treatment a majority response of "Favor" (60.5%). Among those who selected "Hardly ever", there was not a significant (P = 0.349) difference in the average response between Treatment at T1 (n = 112) and Control at T1 (n = 64). Among Control, there was a majority response of "Favor" (53.0%), like Treatment (65.2%).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every adult in the state right to work etc.". There was a significant difference by 0.403 (P = 0.004) in the average response between Treatment at T1 (n = 5080) and Control at T1 (n = 745). Among Control, there was a majority response of "Favor" (54.3%), unlike Treatment a plurality response of "Favor" (47.2%). Among those who selected "Sometimes", there was not a significant (P = 0.892) difference in the average response between Treatment at T1 (n = 264) and Control at T1 (n = 132). Among Control, there was a plurality response of "Favor" (48.7%), unlike Treatment a majority response of "Favor" (50.4%). Among those who selected "Often", there was not a significant (P = 0.89) difference in the average response between Treatment at T1 (n = 576) and Control at T1 (n = 231). Among Control, there was a majority response of "Favor" (51.4%), unlike Treatment a plurality response of "Favor" (49.3%). Among those who selected "No Data", there was a significant difference by 0.733 (P = 0.000) in the average response between Treatment at T1 (n = 4052) and Control at T1 (n = 261). Among Control, there was a majority response of "Favor" (60.4%), unlike Treatment a plurality response of "Favor" (46.8%). Among those who selected "Never", there was not a significant (P = 0.105) difference in the average response between Treatment at T1 (n = 76) and Control at T1 (n = 57). Among Control, there was a majority response of "Favor" (59.6%), unlike Treatment a plurality response of "Favor" (42.1%). Among those who selected "Hardly ever", there was not a significant (P = 0.626) difference in the average response between Treatment at T1 (n = 112) and Control at T1 (n = 64). Among Control, there was a plurality response of "Favor" (38.7%), like Treatment (47.3%).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create state work visas". There was a significant difference by 0.352 (P = 0.011) in the average response between Treatment at T1 (n = 5080) and Control at T1 (n = 745). Among Control, there was a plurality response of "Favor" (47.4%), like Treatment (41.6%). Among those who selected "Sometimes", there was not a significant (P = 0.119) difference in the average response between Treatment at T1 (n = 264) and Control at T1 (n = 132). Among Control, there was a plurality response of "Favor" (48.0%), like Treatment (40.2%). Among those who selected "Often", there was not a significant (P = 0.18) difference in the average response between Treatment at T1 (n = 576) and Control at T1 (n = 231). Among Control, there was a plurality response of "Favor" (48.7%), like Treatment (48.6%). Among those who selected "No Data", there was a significant difference by 0.580 (P = 0.002) in the average response between Treatment at T1 (n = 4052) and Control at T1 (n = 261). Among Control, there was a plurality response of "Favor" (48.8%), like Treatment (40.8%). Among those who selected "Never", there was not a significant (P = 0.16) difference in the average response between Treatment at T1 (n = 76) and Control at T1 (n = 57). Among Control, there was a plurality response of "Favor" (48.0%), like Treatment (32.9%). Among those who selected "Hardly ever", there was not a significant (P = 0.903) difference in the average response between Treatment at T1 (n = 112) and Control at T1 (n = 64). Among Control, there was a plurality response of "Favor" (34.0%), like Treatment (40.2%).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register for any course in CA higher ed". There was a significant difference by 0.310 (P = 0.002) in the average response between Treatment at T1 (n = 5080) and Control at T1 (n = 745). Among Control, there was a majority response of "Favor" (66.5%), like Treatment (59.8%). Among those who selected "Sometimes", there was not a significant (P = 0.497) difference in the average response between Treatment at T1 (n = 264) and Control at T1 (n = 132). Among Control, there was a majority response of "Favor" (62.7%), like Treatment (63.3%). Among those who selected "Often", there was not a significant (P = 0.515) difference in the average response between Treatment at T1 (n = 576) and Control at T1 (n = 231). Among Control, there was a supermajority response of "Favor" (68.7%), unlike Treatment a majority response of "Favor" (61.8%). Among those who selected "No Data", there was a significant difference by 0.307 (P = 0.025) in the average response between Treatment at T1 (n = 4052) and Control at T1 (n = 261). Among Control, there was a supermajority response of "Favor" (68.6%), unlike Treatment a majority response of "Favor" (59.3%). Among those who selected "Never", there was not a significant (P = 0.162) difference in the average response between Treatment at T1 (n = 76) and Control at T1 (n = 57). Among Control, there was a majority response of "Favor" (64.1%), like Treatment (55.3%). Among those who selected "Hardly ever", there was not a significant (P = 0.056) difference in the average response between Treatment at T1 (n = 112) and Control at T1 (n = 64). Among Control, there was a majority response of "Favor" (60.7%), like Treatment (64.3%).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increase support for K-12 education". There was not a significant (P = 0.061) difference in the average response between Treatment at T1 (n = 5080) and Control at T1 (n = 745). Among Control, there was a supermajority response of "Favor" (69.5%), like Treatment (71.6%). Among those who selected "Sometimes", there was not a significant (P = 0.772) difference in the average response between Treatment at T1 (n = 264) and Control at T1 (n = 132). Among Control, there was a supermajority response of "Favor" (69.0%), like Treatment (68.2%). Among those who selected "Often", there was a significant difference by -0.565 (P = 0.015) in the average response between Treatment at T1 (n = 576) and Control at T1 (n = 231). Among Control, there was a supermajority response of "Favor" (71.9%), like Treatment (82.5%). Among those who selected "No Data", there was not a significant (P = 0.237) difference in the average response between Treatment at T1 (n = 4052) and Control at T1 (n = 261). Among Control, there was a supermajority response of "Favor" (70.9%), like Treatment (70.8%). Among those who selected "Never", there was not a significant (P = 0.626) difference in the average response between Treatment at T1 (n = 76) and Control at T1 (n = 57). Among Control, there was a majority response of "Favor" (64.1%), like Treatment (52.6%). Among those who selected "Hardly ever", there was not a significant (P = 0.598) difference in the average response between Treatment at T1 (n = 112) and Control at T1 (n = 64). Among Control, there was a majority response of "Favor" (63.6%), unlike Treatment a supermajority response of "Favor" (67.0%).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indigenous communities". There was not a significant (P = 0.352) difference in the average response between Treatment at T1 (n = 5080) and Control at T1 (n = 745). Among Control, there was a majority response of "Favor" (59.3%), like Treatment (53.3%). Among those who selected "Sometimes", there was not a significant (P = 0.203) difference in the average response between Treatment at T1 (n = 264) and Control at T1 (n = 132). Among Control, there was a majority response of "Favor" (56.5%), like Treatment (56.8%). Among those who selected "Often", there was not a significant (P = 0.499) difference in the average response between Treatment at T1 (n = 576) and Control at T1 (n = 231). Among Control, there was a majority response of "Favor" (60.3%), like Treatment (62.2%). Among those who selected "No Data", there was a significant difference by 0.507 (P = 0.002) in the average response between Treatment at T1 (n = 4052) and Control at T1 (n = 261). Among Control, there was a majority response of "Favor" (64.3%), like Treatment (51.8%). Among those who selected "Never", there was not a significant (P = 0.052) difference in the average response between Treatment at T1 (n = 76) and Control at T1 (n = 57). Among Control, there was a majority response of "Favor" (50.3%), like Treatment (50.0%). Among those who selected "Hardly ever", there was not a significant (P = 0.92) difference in the average response between Treatment at T1 (n = 112) and Control at T1 (n = 64). Among Control, there was a majority response of "Favor" (50.0%), like Treatment (58.0%).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have an adult appointee under 35". There was a significant difference by 0.413 (P = 0.002) in the average response between Treatment at T1 (n = 5080) and Control at T1 (n = 745). Among Control, there was a plurality response of "Favor" (45.0%), like Treatment (41.1%). Among those who selected "Sometimes", there was not a significant (P = 0.603) difference in the average response between Treatment at T1 (n = 264) and Control at T1 (n = 132). Among Control, there was a plurality response of "Favor" (45.8%), like Treatment (47.3%). Among those who selected "Often", there was not a significant (P = 0.725) difference in the average response between Treatment at T1 (n = 576) and Control at T1 (n = 231). Among Control, there was a plurality response of "Favor" (43.7%), like Treatment (45.8%). Among those who selected "No Data", there was a significant difference by 0.838 (P = 0.000) in the average response between Treatment at T1 (n = 4052) and Control at T1 (n = 261). Among Control, there was a majority response of "Favor" (50.8%), unlike Treatment a plurality response of "Favor" (40.3%). Among those who selected "Never", there was not a significant (P = 0.362) difference in the average response between Treatment at T1 (n = 76) and Control at T1 (n = 57). Among Control, there was a plurality response of "Favor" (35.9%), like Treatment (28.9%). Among those who selected "Hardly ever", there was not a significant (P = 0.476) difference in the average response between Treatment at T1 (n = 112) and Control at T1 (n = 64). Among Control, there was a plurality response of "Favor" (31.0%), like Treatment (40.2%).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foreign language". There was not a significant (P = 0.143) difference in the average response between Treatment at T1 (n = 5080) and Control at T1 (n = 745). Among Control, there was a majority response of "Favor" (53.6%), like Treatment (50.6%). Among those who selected "Sometimes", there was not a significant (P = 0.363) difference in the average response between Treatment at T1 (n = 264) and Control at T1 (n = 132). Among Control, there was a majority response of "Favor" (52.4%), unlike Treatment a plurality response of "Favor" (49.2%). Among those who selected "Often", there was not a significant (P = 0.16) difference in the average response between Treatment at T1 (n = 576) and Control at T1 (n = 231). Among Control, there was a majority response of "Favor" (55.8%), like Treatment (60.2%). Among those who selected "No Data", there was a significant difference by 0.536 (P = 0.002) in the average response between Treatment at T1 (n = 4052) and Control at T1 (n = 261). Among Control, there was a majority response of "Favor" (59.3%), unlike Treatment a plurality response of "Favor" (49.2%). Among those who selected "Never", there was not a significant (P = 0.382) difference in the average response between Treatment at T1 (n = 76) and Control at T1 (n = 57). Among Control, there was a plurality response of "Favor" (39.4%), unlike Treatment a majority response of "Favor" (53.9%). Among those who selected "Hardly ever", there was not a significant (P = 0.232) difference in the average response between Treatment at T1 (n = 112) and Control at T1 (n = 64). Among Control, there was a plurality response of "Favor" (42.0%), unlike Treatment a majority response of "Favor" (50.0%).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school board elections". There was a significant difference by 0.519 (P = 0.000) in the average response between Treatment at T1 (n = 5080) and Control at T1 (n = 745). Among Control, there was a plurality response of "Favor" (42.0%), like Treatment (38.4%). Among those who selected "Sometimes", there was not a significant (P = 0.214) difference in the average response between Treatment at T1 (n = 264) and Control at T1 (n = 132). Among Control, there was a plurality response of "Favor" (43.5%), like Treatment (37.9%). Among those who selected "Often", there was not a significant (P = 0.881) difference in the average response between Treatment at T1 (n = 576) and Control at T1 (n = 231). Among Control, there was a plurality response of "Favor" (41.2%), like Treatment (40.3%). Among those who selected "No Data", there was a significant difference by 0.597 (P = 0.005) in the average response between Treatment at T1 (n = 4052) and Control at T1 (n = 261). Among Control, there was a plurality response of "Favor" (43.2%), like Treatment (39.0%). Among those who selected "Never", there was not a significant (P = 0.125) difference in the average response between Treatment at T1 (n = 76) and Control at T1 (n = 57). Among Control, there was a plurality response of "Favor" (43.7%), like Treatment (35.5%). Among those who selected "Hardly ever", there was not a significant (P = 0.822) difference in the average response between Treatment at T1 (n = 112) and Control at T1 (n = 64). Among Control, there was a plurality response of "Oppose" (39.8%), like Treatment (42.9%).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single-payer healthcare for all". There was a significant difference by 0.268 (P = 0.047) in the average response between Treatment at T1 (n = 5080) and Control at T1 (n = 745). Among Control, there was a majority response of "Favor" (60.4%), like Treatment (58.5%). Among those who selected "Sometimes", there was not a significant (P = 0.238) difference in the average response between Treatment at T1 (n = 264) and Control at T1 (n = 132). Among Control, there was a majority response of "Favor" (62.6%), like Treatment (60.2%). Among those who selected "Often", there was a significant difference by -0.846 (P = 0.006) in the average response between Treatment at T1 (n = 576) and Control at T1 (n = 231). Among Control, there was a majority response of "Favor" (61.2%), unlike Treatment a supermajority response of "Favor" (71.2%). Among those who selected "No Data", there was a significant difference by 0.529 (P = 0.003) in the average response between Treatment at T1 (n = 4052) and Control at T1 (n = 261). Among Control, there was a majority response of "Favor" (60.7%), like Treatment (57.1%). Among those who selected "Never", there was not a significant (P = 0.135) difference in the average response between Treatment at T1 (n = 76) and Control at T1 (n = 57). Among Control, there was a supermajority response of "Favor" (66.7%), unlike Treatment a plurality response of "Favor" (40.8%). Among those who selected "Hardly ever", there was not a significant (P = 0.186) difference in the average response between Treatment at T1 (n = 112) and Control at T1 (n = 64). Among Control, there was a plurality response of "Favor" (42.5%), unlike Treatment a majority response of "Favor" (52.7%).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mental health care". There was not a significant (P = 0.091) difference in the average response between Treatment at T1 (n = 5080) and Control at T1 (n = 745). Among Control, there was a supermajority response of "Favor" (73.6%), like Treatment (68.7%). Among those who selected "Sometimes", there was not a significant (P = 0.305) difference in the average response between Treatment at T1 (n = 264) and Control at T1 (n = 132). Among Control, there was a supermajority response of "Favor" (68.3%), like Treatment (71.6%). Among those who selected "Often", there was not a significant (P = 0.195) difference in the average response between Treatment at T1 (n = 576) and Control at T1 (n = 231). Among Control, there was a supermajority response of "Favor" (75.8%), like Treatment (76.9%). Among those who selected "No Data", there was a significant difference by 0.579 (P = 0.000) in the average response between Treatment at T1 (n = 4052) and Control at T1 (n = 261). Among Control, there was a supermajority response of "Favor" (79.4%), like Treatment (67.6%). Among those who selected "Never", there was not a significant (P = 0.679) difference in the average response between Treatment at T1 (n = 76) and Control at T1 (n = 57). Among Control, there was a majority response of "Favor" (66.5%), like Treatment (60.5%). Among those who selected "Hardly ever", there was not a significant (P = 0.934) difference in the average response between Treatment at T1 (n = 112) and Control at T1 (n = 64). Among Control, there was a majority response of "Favor" (59.9%), unlike Treatment a supermajority response of "Favor" (67.0%).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timber harvesting". There was not a significant (P = 0.548) difference in the average response between Treatment at T1 (n = 5080) and Control at T1 (n = 745). Among Control, there was a majority response of "Favor" (59.0%), like Treatment (58.0%). Among those who selected "Sometimes", there was not a significant (P = 0.174) difference in the average response between Treatment at T1 (n = 264) and Control at T1 (n = 132). Among Control, there was a majority response of "Favor" (53.8%), like Treatment (56.4%). Among those who selected "Often", there was not a significant (P = 0.343) difference in the average response between Treatment at T1 (n = 576) and Control at T1 (n = 231). Among Control, there was a majority response of "Favor" (59.9%), like Treatment (55.6%). Among those who selected "No Data", there was not a significant (P = 0.293) difference in the average response between Treatment at T1 (n = 4052) and Control at T1 (n = 261). Among Control, there was a majority response of "Favor" (59.2%), like Treatment (58.6%). Among those who selected "Never", there was not a significant (P = 0.149) difference in the average response between Treatment at T1 (n = 76) and Control at T1 (n = 57). Among Control, there was a supermajority response of "Favor" (70.7%), unlike Treatment a majority response of "Favor" (53.9%). Among those who selected "Hardly ever", there was not a significant (P = 0.091) difference in the average response between Treatment at T1 (n = 112) and Control at T1 (n = 64). Among Control, there was a majority response of "Favor" (51.4%), like Treatment (54.5%).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provide housing for homeless". There was a significant difference by 0.459 (P = 0.000) in the average response between Treatment at T1 (n = 5080) and Control at T1 (n = 745). Among Control, there was a majority response of "Favor" (58.5%), like Treatment (51.2%). Among those who selected "Sometimes", there was not a significant (P = 0.841) difference in the average response between Treatment at T1 (n = 264) and Control at T1 (n = 132). Among Control, there was a plurality response of "Favor" (47.7%), unlike Treatment a majority response of "Favor" (50.4%). Among those who selected "Often", there was not a significant (P = 0.262) difference in the average response between Treatment at T1 (n = 576) and Control at T1 (n = 231). Among Control, there was a majority response of "Favor" (63.6%), like Treatment (54.5%). Among those who selected "No Data", there was a significant difference by 0.719 (P = 0.000) in the average response between Treatment at T1 (n = 4052) and Control at T1 (n = 261). Among Control, there was a majority response of "Favor" (64.9%), like Treatment (51.0%). Among those who selected "Never", there was not a significant (P = 0.408) difference in the average response between Treatment at T1 (n = 76) and Control at T1 (n = 57). Among Control, there was a majority response of "Favor" (57.7%), unlike Treatment a plurality response of "Favor" (48.7%). Among those who selected "Hardly ever", there was not a significant (P = 0.44) difference in the average response between Treatment at T1 (n = 112) and Control at T1 (n = 64). Among Control, there was a plurality response of "Favor" (36.4%), like Treatment (46.4%).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ban home sales to foreigners". There was a significant difference by -0.372 (P = 0.002) in the average response between Treatment at T1 (n = 5080) and Control at T1 (n = 745). Among Control, there was a majority response of "Favor" (63.4%), unlike Treatment a supermajority response of "Favor" (67.7%). Among those who selected "Sometimes", there was a significant difference by -0.738 (P = 0.023) in the average response between Treatment at T1 (n = 264) and Control at T1 (n = 132). Among Control, there was a majority response of "Favor" (60.5%), unlike Treatment a supermajority response of "Favor" (75.4%). Among those who selected "Often", there was not a significant (P = 0.083) difference in the average response between Treatment at T1 (n = 576) and Control at T1 (n = 231). Among Control, there was a majority response of "Favor" (64.3%), unlike Treatment a supermajority response of "Favor" (69.4%). Among those who selected "No Data", there was not a significant (P = 0.091) difference in the average response between Treatment at T1 (n = 4052) and Control at T1 (n = 261). Among Control, there was a majority response of "Favor" (63.8%), unlike Treatment a supermajority response of "Favor" (67.3%). Among those who selected "Never", there was not a significant (P = 0.414) difference in the average response between Treatment at T1 (n = 76) and Control at T1 (n = 57). Among Control, there was a majority response of "Favor" (64.9%), like Treatment (56.6%). Among those who selected "Hardly ever", there was not a significant (P = 0.582) difference in the average response between Treatment at T1 (n = 112) and Control at T1 (n = 64). Among Control, there was a majority response of "Favor" (62.5%), like Treatment (65.2%).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public housing without vote". There was a significant difference by 0.487 (P = 0.000) in the average response between Treatment at T1 (n = 5080) and Control at T1 (n = 745). Among Control, there was a plurality response of "Favor" (45.4%), like Treatment (41.1%). Among those who selected "Sometimes", there was not a significant (P = 0.44) difference in the average response between Treatment at T1 (n = 264) and Control at T1 (n = 132). Among Control, there was a plurality response of "Favor" (38.1%), like Treatment (41.7%). Among those who selected "Often", there was not a significant (P = 0.101) difference in the average response between Treatment at T1 (n = 576) and Control at T1 (n = 231). Among Control, there was a plurality response of "Favor" (42.4%), unlike Treatment a majority response of "Favor" (51.2%). Among those who selected "No Data", there was a significant difference by 1.086 (P = 0.000) in the average response between Treatment at T1 (n = 4052) and Control at T1 (n = 261). Among Control, there was a majority response of "Favor" (52.7%), unlike Treatment a plurality response of "Favor" (39.7%). Among those who selected "Never", there was not a significant (P = 0.221) difference in the average response between Treatment at T1 (n = 76) and Control at T1 (n = 57). Among Control, there was a plurality response of "Favor" (44.1%), like Treatment (36.8%). Among those who selected "Hardly ever", there was not a significant (P = 0.495) difference in the average response between Treatment at T1 (n = 112) and Control at T1 (n = 64). Among Control, there was a plurality response of "Favor" (36.5%), like Treatment (40.2%).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"Things in California going in right/wrong direction". There was not a significant (P = 0.871) difference in the average response between Treatment at T1 (n = 5080) and Control at T1 (n = 745). Among Control, there was a plurality response of "Right direction" (43.8%), like Treatment (45.9%). Among those who selected "Sometimes", there was not a significant (P = 0.263) difference in the average response between Treatment at T1 (n = 264) and Control at T1 (n = 132). Among Control, there was a majority response of "Wrong direction" (50.2%), unlike Treatment a plurality response of "Wrong direction" (45.5%). Among those who selected "Often", there was a significant difference by -0.098 (P = 0.021) in the average response between Treatment at T1 (n = 576) and Control at T1 (n = 231). Among Control, there was a majority response of "Right direction" (51.0%), like Treatment (58.7%). Among those who selected "No Data", there was a significant difference by 0.127 (P = 0.000) in the average response between Treatment at T1 (n = 4052) and Control at T1 (n = 261). Among Control, there was a majority response of "Right direction" (50.3%), unlike Treatment a plurality response of "Right direction" (45.0%). Among those who selected "Never", there was not a significant (P = 0.088) difference in the average response between Treatment at T1 (n = 76) and Control at T1 (n = 57). Among Control, there was a majority response of "Wrong direction" (62.7%), unlike Treatment a supermajority response of "Wrong direction" (67.1%). Among those who selected "Hardly ever", there was not a significant (P = 0.169) difference in the average response between Treatment at T1 (n = 112) and Control at T1 (n = 64). Among Control, there was a majority response of "Wrong direction" (52.6%), like Treatment (50.9%).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Title"/>
      </w:pPr>
      <w:r>
        <w:rPr>
          <w:rFonts w:ascii="Arial" w:hAnsi="Arial"/>
          <w:color w:val="000000"/>
          <w:sz w:val="28"/>
        </w:rPr>
        <w:t>Treatment (Unweighted) v. Control (weight_a) at T1 by Consume Print News (T2)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