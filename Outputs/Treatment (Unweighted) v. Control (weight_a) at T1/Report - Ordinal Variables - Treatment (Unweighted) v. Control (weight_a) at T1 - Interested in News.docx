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a significant difference by 0.285 (P = 0.015) in the average response between Treatment at T1 (n = 5080) and Control at T1 (n = 745). Among Control, there was a supermajority response of "From 0 to 33" (92.8%), like Treatment (92.6%). Among those who selected "Some of the time", there was a significant difference by 0.709 (P = 0.000) in the average response between Treatment at T1 (n = 1270) and Control at T1 (n = 226). Among Control, there was a supermajority response of "From 0 to 33" (96.2%), like Treatment (95.1%). Among those who selected "Only now and then", there was not a significant (P = 0.619) difference in the average response between Treatment at T1 (n = 673) and Control at T1 (n = 93). Among Control, there was a supermajority response of "From 0 to 33" (86.9%), like Treatment (82.3%). Among those who selected "Most of the time", there was not a significant (P = 0.81) difference in the average response between Treatment at T1 (n = 2723) and Control at T1 (n = 352). Among Control, there was a supermajority response of "From 0 to 33" (98.3%), like Treatment (98.2%). Among those who selected "Hardly at all", there was not a significant (P = 0.671) difference in the average response between Treatment at T1 (n = 250) and Control at T1 (n = 39). Among Control, there was a supermajority response of "From 0 to 33" (91.7%), like Treatment (76.4%). Among those who selected "Don't know", there was a significant difference by 1.210 (P = 0.012) in the average response between Treatment at T1 (n = 164) and Control at T1 (n = 35). Among Control, there was a majority response of "From 0 to 33" (63.4%), unlike Treatment a plurality response of "From 0 to 33" (46.3%).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a significant difference by 3.086 (P = 0.022) in the average response between Treatment at T1 (n = 5080) and Control at T1 (n = 745). Among Control, there was a majority response of " Feeling thermometer -- And, the Governor of California?" (54.61%), like Treatment (51.524%). Among those who selected "Some of the time", there was a significant difference by 10.465 (P = 0.000) in the average response between Treatment at T1 (n = 1270) and Control at T1 (n = 226). Among Control, there was a majority response of " Feeling thermometer -- And, the Governor of California?" (60.37%), unlike Treatment a plurality response of " Feeling thermometer -- And, the Governor of California?" (49.904%). Among those who selected "Only now and then", there was not a significant (P = 0.671) difference in the average response between Treatment at T1 (n = 673) and Control at T1 (n = 93). Among Control, there was a plurality response of " Feeling thermometer -- And, the Governor of California?" (47.799%), like Treatment (49.159%). Among those who selected "Most of the time", there was not a significant (P = 0.854) difference in the average response between Treatment at T1 (n = 2723) and Control at T1 (n = 352). Among Control, there was a majority response of " Feeling thermometer -- And, the Governor of California?" (52.594%), like Treatment (53.046%). Among those who selected "Hardly at all", there was not a significant (P = 0.817) difference in the average response between Treatment at T1 (n = 250) and Control at T1 (n = 39). Among Control, there was a plurality response of " Feeling thermometer -- And, the Governor of California?" (48.318%), like Treatment (49.511%). Among those who selected "Don't know", there was not a significant (P = 0.181) difference in the average response between Treatment at T1 (n = 164) and Control at T1 (n = 35). Among Control, there was a majority response of " Feeling thermometer -- And, the Governor of California?" (55.072%), unlike Treatment a plurality response of " Feeling thermometer -- And, the Governor of California?" (46.598%).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a significant difference by 3.379 (P = 0.003) in the average response between Treatment at T1 (n = 5080) and Control at T1 (n = 745). Among Control, there was a plurality response of "</w:t>
              <w:br/>
              <w:t>Feeling thermometer -- The California State Legislature?" (49.915%), like Treatment (46.536%). Among those who selected "Some of the time", there was a significant difference by 7.501 (P = 0.000) in the average response between Treatment at T1 (n = 1270) and Control at T1 (n = 226). Among Control, there was a majority response of "</w:t>
              <w:br/>
              <w:t>Feeling thermometer -- The California State Legislature?" (54.585%), unlike Treatment a plurality response of "</w:t>
              <w:br/>
              <w:t>Feeling thermometer -- The California State Legislature?" (47.084%). Among those who selected "Only now and then", there was not a significant (P = 0.75) difference in the average response between Treatment at T1 (n = 673) and Control at T1 (n = 93). Among Control, there was a majority response of "From 34 to 66" (52.1%), unlike Treatment a plurality response of "</w:t>
              <w:br/>
              <w:t>Feeling thermometer -- The California State Legislature?" (46.926%). Among those who selected "Most of the time", there was not a significant (P = 0.622) difference in the average response between Treatment at T1 (n = 2723) and Control at T1 (n = 352). Among Control, there was a plurality response of "</w:t>
              <w:br/>
              <w:t>Feeling thermometer -- The California State Legislature?" (47.51%), like Treatment (46.457%). Among those who selected "Hardly at all", there was not a significant (P = 0.74) difference in the average response between Treatment at T1 (n = 250) and Control at T1 (n = 39). Among Control, there was a plurality response of "</w:t>
              <w:br/>
              <w:t>Feeling thermometer -- The California State Legislature?" (43.919%), like Treatment (45.246%). Among those who selected "Don't know", there was not a significant (P = 0.071) difference in the average response between Treatment at T1 (n = 164) and Control at T1 (n = 35). Among Control, there was a majority response of "</w:t>
              <w:br/>
              <w:t>Feeling thermometer -- The California State Legislature?" (50.649%), unlike Treatment a plurality response of "</w:t>
              <w:br/>
              <w:t>Feeling thermometer -- The California State Legislature?" (40.957%).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a significant difference by 3.505 (P = 0.004) in the average response between Treatment at T1 (n = 5080) and Control at T1 (n = 745). Among Control, there was a plurality response of "From 0 to 33" (43.6%), like Treatment (48.5%). Among those who selected "Some of the time", there was not a significant (P = 0.309) difference in the average response between Treatment at T1 (n = 1270) and Control at T1 (n = 226). Among Control, there was a plurality response of "From 0 to 33" (44.9%), like Treatment (43.9%). Among those who selected "Only now and then", there was not a significant (P = 0.162) difference in the average response between Treatment at T1 (n = 673) and Control at T1 (n = 93). Among Control, there was a plurality response of " Feeling thermometer -- Republicans. How about Republicans?" (44.914%), like Treatment (40.828%). Among those who selected "Most of the time", there was not a significant (P = 0.192) difference in the average response between Treatment at T1 (n = 2723) and Control at T1 (n = 352). Among Control, there was a majority response of "From 0 to 33" (54.2%), like Treatment (57.5%). Among those who selected "Hardly at all", there was not a significant (P = 0.427) difference in the average response between Treatment at T1 (n = 250) and Control at T1 (n = 39). Among Control, there was a plurality response of "From 0 to 33" (42.6%), like Treatment (38.208%). Among those who selected "Don't know", there was not a significant (P = 0.195) difference in the average response between Treatment at T1 (n = 164) and Control at T1 (n = 35). Among Control, there was a plurality response of " Feeling thermometer -- Republicans. How about Republicans?" (44.966%), like Treatment (38.519%).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0.31) difference in the average response between Treatment at T1 (n = 5080) and Control at T1 (n = 745). Among Control, there was a majority response of " Feeling thermometer -- Democrats. How about Democrats?" (57.433%), like Treatment (56.082%). Among those who selected "Some of the time", there was a significant difference by 8.998 (P = 0.000) in the average response between Treatment at T1 (n = 1270) and Control at T1 (n = 226). Among Control, there was a majority response of " Feeling thermometer -- Democrats. How about Democrats?" (64.313%), like Treatment (55.315%). Among those who selected "Only now and then", there was not a significant (P = 0.389) difference in the average response between Treatment at T1 (n = 673) and Control at T1 (n = 93). Among Control, there was a majority response of " Feeling thermometer -- Democrats. How about Democrats?" (51.664%), like Treatment (54.606%). Among those who selected "Most of the time", there was not a significant (P = 0.245) difference in the average response between Treatment at T1 (n = 2723) and Control at T1 (n = 352). Among Control, there was a majority response of " Feeling thermometer -- Democrats. How about Democrats?" (54.365%), like Treatment (57.122%). Among those who selected "Hardly at all", there was not a significant (P = 0.217) difference in the average response between Treatment at T1 (n = 250) and Control at T1 (n = 39). Among Control, there was a plurality response of " Feeling thermometer -- Democrats. How about Democrats?" (47.354%), unlike Treatment a majority response of " Feeling thermometer -- Democrats. How about Democrats?" (53.056%). Among those who selected "Don't know", there was a significant difference by 9.779 (P = 0.045) in the average response between Treatment at T1 (n = 164) and Control at T1 (n = 35). Among Control, there was a majority response of " Feeling thermometer -- Democrats. How about Democrats?" (61.559%), like Treatment (51.78%).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0.345) difference in the average response between Treatment at T1 (n = 5080) and Control at T1 (n = 745). Among Control, there was a supermajority response of "Incorrect" (85.5%), like Treatment (86.7%). Among those who selected "Some of the time", there was not a significant (P = 0.197) difference in the average response between Treatment at T1 (n = 1270) and Control at T1 (n = 226). Among Control, there was a supermajority response of "Incorrect" (85.9%), like Treatment (88.8%). Among those who selected "Only now and then", there was a significant difference by 0.114 (P = 0.004) in the average response between Treatment at T1 (n = 673) and Control at T1 (n = 93). Among Control, there was a supermajority response of "Incorrect" (80.3%), like Treatment (91.7%). Among those who selected "Most of the time", there was not a significant (P = 0.71) difference in the average response between Treatment at T1 (n = 2723) and Control at T1 (n = 352). Among Control, there was a supermajority response of "Incorrect" (84.6%), like Treatment (83.8%). Among those who selected "Hardly at all", there was not a significant (P = 0.65) difference in the average response between Treatment at T1 (n = 250) and Control at T1 (n = 39). Among Control, there was a supermajority response of "Incorrect" (87.7%), like Treatment (89.6%). Among those who selected "Don't know", there was not a significant (P = 0.898) difference in the average response between Treatment at T1 (n = 164) and Control at T1 (n = 35). Among Control, there was a supermajority response of "Incorrect" (94.7%), like Treatment (95.1%).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0.054) difference in the average response between Treatment at T1 (n = 5080) and Control at T1 (n = 745). Among Control, there was a supermajority response of "Important" (77.7%), like Treatment (73.1%). Among those who selected "Some of the time", there was a significant difference by 0.466 (P = 0.002) in the average response between Treatment at T1 (n = 1270) and Control at T1 (n = 226). Among Control, there was a supermajority response of "Important" (84.7%), like Treatment (76.1%). Among those who selected "Only now and then", there was not a significant (P = 0.37) difference in the average response between Treatment at T1 (n = 673) and Control at T1 (n = 93). Among Control, there was a supermajority response of "Important" (78.1%), like Treatment (70.3%). Among those who selected "Most of the time", there was not a significant (P = 0.835) difference in the average response between Treatment at T1 (n = 2723) and Control at T1 (n = 352). Among Control, there was a supermajority response of "Important" (74.7%), like Treatment (73.1%). Among those who selected "Hardly at all", there was not a significant (P = 0.676) difference in the average response between Treatment at T1 (n = 250) and Control at T1 (n = 39). Among Control, there was a supermajority response of "Important" (79.8%), like Treatment (76.8%). Among those who selected "Don't know", there was not a significant (P = 0.28) difference in the average response between Treatment at T1 (n = 164) and Control at T1 (n = 35). Among Control, there was a majority response of "Important" (55.6%), like Treatment (54.3%).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0.82) difference in the average response between Treatment at T1 (n = 5080) and Control at T1 (n = 745). Among Control, there was a supermajority response of "Important" (79.7%), like Treatment (79.3%). Among those who selected "Some of the time", there was not a significant (P = 0.141) difference in the average response between Treatment at T1 (n = 1270) and Control at T1 (n = 226). Among Control, there was a supermajority response of "Important" (83.4%), like Treatment (80.1%). Among those who selected "Only now and then", there was not a significant (P = 0.326) difference in the average response between Treatment at T1 (n = 673) and Control at T1 (n = 93). Among Control, there was a supermajority response of "Important" (78.5%), like Treatment (71.5%). Among those who selected "Most of the time", there was not a significant (P = 0.598) difference in the average response between Treatment at T1 (n = 2723) and Control at T1 (n = 352). Among Control, there was a supermajority response of "Important" (81.5%), like Treatment (83.0%). Among those who selected "Hardly at all", there was a significant difference by 0.991 (P = 0.000) in the average response between Treatment at T1 (n = 250) and Control at T1 (n = 39). Among Control, there was a supermajority response of "Important" (78.5%), like Treatment (77.2%). Among those who selected "Don't know", there was not a significant (P = 0.086) difference in the average response between Treatment at T1 (n = 164) and Control at T1 (n = 35). Among Control, there was a majority response of "Important" (57.3%), unlike Treatment a plurality response of "Important" (46.3%).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0.992) difference in the average response between Treatment at T1 (n = 5080) and Control at T1 (n = 745). Among Control, there was a supermajority response of "Important" (81.6%), like Treatment (81.7%). Among those who selected "Some of the time", there was a significant difference by 0.587 (P = 0.000) in the average response between Treatment at T1 (n = 1270) and Control at T1 (n = 226). Among Control, there was a supermajority response of "Important" (90.8%), like Treatment (83.1%). Among those who selected "Only now and then", there was not a significant (P = 0.946) difference in the average response between Treatment at T1 (n = 673) and Control at T1 (n = 93). Among Control, there was a supermajority response of "Important" (74.0%), like Treatment (74.9%). Among those who selected "Most of the time", there was not a significant (P = 0.303) difference in the average response between Treatment at T1 (n = 2723) and Control at T1 (n = 352). Among Control, there was a supermajority response of "Important" (81.2%), like Treatment (84.6%). Among those who selected "Hardly at all", there was not a significant (P = 0.357) difference in the average response between Treatment at T1 (n = 250) and Control at T1 (n = 39). Among Control, there was a supermajority response of "Important" (84.8%), like Treatment (77.2%). Among those who selected "Don't know", there was a significant difference by -1.634 (P = 0.006) in the average response between Treatment at T1 (n = 164) and Control at T1 (n = 35). Among Control, there was a plurality response of "Important" (49.6%), unlike Treatment a majority response of "Important" (56.1%).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0.39) difference in the average response between Treatment at T1 (n = 5080) and Control at T1 (n = 745). Among Control, there was a supermajority response of "Important" (84.1%), like Treatment (82.0%). Among those who selected "Some of the time", there was a significant difference by 0.546 (P = 0.000) in the average response between Treatment at T1 (n = 1270) and Control at T1 (n = 226). Among Control, there was a supermajority response of "Important" (90.9%), like Treatment (84.2%). Among those who selected "Only now and then", there was not a significant (P = 0.449) difference in the average response between Treatment at T1 (n = 673) and Control at T1 (n = 93). Among Control, there was a supermajority response of "Important" (77.1%), like Treatment (75.5%). Among those who selected "Most of the time", there was not a significant (P = 0.124) difference in the average response between Treatment at T1 (n = 2723) and Control at T1 (n = 352). Among Control, there was a supermajority response of "Important" (80.4%), like Treatment (84.0%). Among those who selected "Hardly at all", there was a significant difference by 0.802 (P = 0.000) in the average response between Treatment at T1 (n = 250) and Control at T1 (n = 39). Among Control, there was a supermajority response of "Important" (97.8%), like Treatment (83.2%). Among those who selected "Don't know", there was not a significant (P = 0.152) difference in the average response between Treatment at T1 (n = 164) and Control at T1 (n = 35). Among Control, there was a majority response of "Important" (65.2%), like Treatment (57.9%).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0.37) difference in the average response between Treatment at T1 (n = 5080) and Control at T1 (n = 745). Among Control, there was a supermajority response of "Important" (84.1%), like Treatment (84.3%). Among those who selected "Some of the time", there was a significant difference by 0.304 (P = 0.021) in the average response between Treatment at T1 (n = 1270) and Control at T1 (n = 226). Among Control, there was a supermajority response of "Important" (88.5%), like Treatment (85.8%). Among those who selected "Only now and then", there was not a significant (P = 0.278) difference in the average response between Treatment at T1 (n = 673) and Control at T1 (n = 93). Among Control, there was a supermajority response of "Important" (73.6%), like Treatment (78.2%). Among those who selected "Most of the time", there was not a significant (P = 0.285) difference in the average response between Treatment at T1 (n = 2723) and Control at T1 (n = 352). Among Control, there was a supermajority response of "Important" (85.6%), like Treatment (86.9%). Among those who selected "Hardly at all", there was not a significant (P = 0.323) difference in the average response between Treatment at T1 (n = 250) and Control at T1 (n = 39). Among Control, there was a supermajority response of "Important" (87.1%), like Treatment (82.8%). Among those who selected "Don't know", there was not a significant (P = 0.759) difference in the average response between Treatment at T1 (n = 164) and Control at T1 (n = 35). Among Control, there was a supermajority response of "Important" (72.3%), unlike Treatment a majority response of "Important"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0.063) difference in the average response between Treatment at T1 (n = 5080) and Control at T1 (n = 745). Among Control, there was a supermajority response of "Important" (83.3%), like Treatment (80.8%). Among those who selected "Some of the time", there was a significant difference by 0.590 (P = 0.000) in the average response between Treatment at T1 (n = 1270) and Control at T1 (n = 226). Among Control, there was a supermajority response of "Important" (91.3%), like Treatment (83.5%). Among those who selected "Only now and then", there was not a significant (P = 0.179) difference in the average response between Treatment at T1 (n = 673) and Control at T1 (n = 93). Among Control, there was a supermajority response of "Important" (81.1%), like Treatment (78.6%). Among those who selected "Most of the time", there was not a significant (P = 0.1) difference in the average response between Treatment at T1 (n = 2723) and Control at T1 (n = 352). Among Control, there was a supermajority response of "Important" (77.3%), like Treatment (81.1%). Among those who selected "Hardly at all", there was a significant difference by 0.795 (P = 0.000) in the average response between Treatment at T1 (n = 250) and Control at T1 (n = 39). Among Control, there was a supermajority response of "Important" (95.0%), like Treatment (85.2%). Among those who selected "Don't know", there was not a significant (P = 0.19) difference in the average response between Treatment at T1 (n = 164) and Control at T1 (n = 35). Among Control, there was a majority response of "Important" (63.2%), like Treatment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0.208) difference in the average response between Treatment at T1 (n = 5080) and Control at T1 (n = 745). Among Control, there was a supermajority response of "Important" (91.2%), like Treatment (89.3%). Among those who selected "Some of the time", there was not a significant (P = 0.753) difference in the average response between Treatment at T1 (n = 1270) and Control at T1 (n = 226). Among Control, there was a supermajority response of "Important" (92.6%), like Treatment (90.6%). Among those who selected "Only now and then", there was not a significant (P = 0.937) difference in the average response between Treatment at T1 (n = 673) and Control at T1 (n = 93). Among Control, there was a supermajority response of "Important" (88.7%), like Treatment (81.6%). Among those who selected "Most of the time", there was not a significant (P = 0.1) difference in the average response between Treatment at T1 (n = 2723) and Control at T1 (n = 352). Among Control, there was a supermajority response of "Important" (92.3%), like Treatment (92.7%). Among those who selected "Hardly at all", there was a significant difference by 0.949 (P = 0.000) in the average response between Treatment at T1 (n = 250) and Control at T1 (n = 39). Among Control, there was a supermajority response of "Important" (100.0%), like Treatment (87.2%). Among those who selected "Don't know", there was not a significant (P = 0.205) difference in the average response between Treatment at T1 (n = 164) and Control at T1 (n = 35). Among Control, there was a supermajority response of "Important" (72.7%), unlike Treatment a majority response of "Important" (59.1%).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0.569) difference in the average response between Treatment at T1 (n = 5080) and Control at T1 (n = 745). Among Control, there was a supermajority response of "Important" (81.5%), like Treatment (80.0%). Among those who selected "Some of the time", there was not a significant (P = 0.095) difference in the average response between Treatment at T1 (n = 1270) and Control at T1 (n = 226). Among Control, there was a supermajority response of "Important" (87.5%), like Treatment (82.0%). Among those who selected "Only now and then", there was not a significant (P = 0.249) difference in the average response between Treatment at T1 (n = 673) and Control at T1 (n = 93). Among Control, there was a supermajority response of "Important" (72.0%), like Treatment (75.9%). Among those who selected "Most of the time", there was a significant difference by -0.475 (P = 0.015) in the average response between Treatment at T1 (n = 2723) and Control at T1 (n = 352). Among Control, there was a supermajority response of "Important" (77.8%), like Treatment (81.5%). Among those who selected "Hardly at all", there was a significant difference by 0.499 (P = 0.044) in the average response between Treatment at T1 (n = 250) and Control at T1 (n = 39). Among Control, there was a supermajority response of "Important" (93.1%), like Treatment (83.2%). Among those who selected "Don't know", there was not a significant (P = 0.346) difference in the average response between Treatment at T1 (n = 164) and Control at T1 (n = 35). Among Control, there was a supermajority response of "Important" (74.1%), unlike Treatment a majority response of "Important" (53.7%).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0.296 (P = 0.003) in the average response between Treatment at T1 (n = 5080) and Control at T1 (n = 745). Among Control, there was a supermajority response of "Important" (83.3%), like Treatment (78.1%). Among those who selected "Some of the time", there was a significant difference by 0.573 (P = 0.000) in the average response between Treatment at T1 (n = 1270) and Control at T1 (n = 226). Among Control, there was a supermajority response of "Important" (90.7%), like Treatment (80.8%). Among those who selected "Only now and then", there was a significant difference by 0.553 (P = 0.022) in the average response between Treatment at T1 (n = 673) and Control at T1 (n = 93). Among Control, there was a supermajority response of "Important" (88.7%), like Treatment (75.0%). Among those who selected "Most of the time", there was not a significant (P = 0.8) difference in the average response between Treatment at T1 (n = 2723) and Control at T1 (n = 352). Among Control, there was a supermajority response of "Important" (77.9%), like Treatment (78.5%). Among those who selected "Hardly at all", there was not a significant (P = 0.394) difference in the average response between Treatment at T1 (n = 250) and Control at T1 (n = 39). Among Control, there was a supermajority response of "Important" (84.1%), like Treatment (80.8%). Among those who selected "Don't know", there was not a significant (P = 0.277) difference in the average response between Treatment at T1 (n = 164) and Control at T1 (n = 35). Among Control, there was a majority response of "Important" (62.5%), like Treatment (61.0%).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0.64) difference in the average response between Treatment at T1 (n = 5080) and Control at T1 (n = 745). Among Control, there was a supermajority response of "Important" (78.8%), like Treatment (77.2%). Among those who selected "Some of the time", there was not a significant (P = 0.755) difference in the average response between Treatment at T1 (n = 1270) and Control at T1 (n = 226). Among Control, there was a supermajority response of "Important" (83.0%), like Treatment (81.5%). Among those who selected "Only now and then", there was not a significant (P = 0.577) difference in the average response between Treatment at T1 (n = 673) and Control at T1 (n = 93). Among Control, there was a supermajority response of "Important" (73.5%), like Treatment (74.6%). Among those who selected "Most of the time", there was not a significant (P = 0.113) difference in the average response between Treatment at T1 (n = 2723) and Control at T1 (n = 352). Among Control, there was a supermajority response of "Important" (75.7%), like Treatment (76.7%). Among those who selected "Hardly at all", there was a significant difference by 0.763 (P = 0.003) in the average response between Treatment at T1 (n = 250) and Control at T1 (n = 39). Among Control, there was a supermajority response of "Important" (96.6%), like Treatment (81.6%). Among those who selected "Don't know", there was not a significant (P = 0.204) difference in the average response between Treatment at T1 (n = 164) and Control at T1 (n = 35). Among Control, there was a majority response of "Important" (61.5%), like Treatment (57.9%).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a significant difference by 0.238 (P = 0.034) in the average response between Treatment at T1 (n = 5080) and Control at T1 (n = 745). Among Control, there was a majority response of "Favor" (53.7%), like Treatment (51.9%). Among those who selected "Some of the time", there was not a significant (P = 0.122) difference in the average response between Treatment at T1 (n = 1270) and Control at T1 (n = 226). Among Control, there was a majority response of "Favor" (62.1%), like Treatment (54.7%). Among those who selected "Only now and then", there was not a significant (P = 0.064) difference in the average response between Treatment at T1 (n = 673) and Control at T1 (n = 93). Among Control, there was a plurality response of "Favor" (41.8%), like Treatment (49.6%). Among those who selected "Most of the time", there was not a significant (P = 0.782) difference in the average response between Treatment at T1 (n = 2723) and Control at T1 (n = 352). Among Control, there was a plurality response of "Favor" (49.2%), unlike Treatment a majority response of "Favor" (53.0%). Among those who selected "Hardly at all", there was a significant difference by 0.999 (P = 0.005) in the average response between Treatment at T1 (n = 250) and Control at T1 (n = 39). Among Control, there was a majority response of "Favor" (52.7%), unlike Treatment a plurality response of "Favor" (44.4%). Among those who selected "Don't know", there was a significant difference by 1.404 (P = 0.001) in the average response between Treatment at T1 (n = 164) and Control at T1 (n = 35). Among Control, there was a majority response of "Favor" (58.8%), unlike Treatment a plurality response of "Favor" (30.5%).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0.350 (P = 0.003) in the average response between Treatment at T1 (n = 5080) and Control at T1 (n = 745). Among Control, there was a plurality response of "Favor" (42.6%), like Treatment (36.0%). Among those who selected "Some of the time", there was not a significant (P = 0.072) difference in the average response between Treatment at T1 (n = 1270) and Control at T1 (n = 226). Among Control, there was a plurality response of "Favor" (48.3%), like Treatment (39.5%). Among those who selected "Only now and then", there was a significant difference by -0.648 (P = 0.022) in the average response between Treatment at T1 (n = 673) and Control at T1 (n = 93). Among Control, there was a plurality response of "Favor" (35.1%), like Treatment (34.3%). Among those who selected "Most of the time", there was not a significant (P = 0.412) difference in the average response between Treatment at T1 (n = 2723) and Control at T1 (n = 352). Among Control, there was a plurality response of "Favor" (39.8%), like Treatment (36.2%). Among those who selected "Hardly at all", there was not a significant (P = 0.51) difference in the average response between Treatment at T1 (n = 250) and Control at T1 (n = 39). Among Control, there was a plurality response of "Favor" (30.3%), like Treatment (30.0%). Among those who selected "Don't know", there was a significant difference by 1.580 (P = 0.000) in the average response between Treatment at T1 (n = 164) and Control at T1 (n = 35). Among Control, there was a majority response of "Favor" (59.0%), unlike Treatment a plurality response of "Favor" (20.7%).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0.162) difference in the average response between Treatment at T1 (n = 5080) and Control at T1 (n = 745). Among Control, there was a majority response of "Favor" (51.5%), unlike Treatment a plurality response of "Favor" (47.7%). Among those who selected "Some of the time", there was not a significant (P = 0.062) difference in the average response between Treatment at T1 (n = 1270) and Control at T1 (n = 226). Among Control, there was a majority response of "Favor" (51.9%), unlike Treatment a plurality response of "Favor" (49.1%). Among those who selected "Only now and then", there was not a significant (P = 0.35) difference in the average response between Treatment at T1 (n = 673) and Control at T1 (n = 93). Among Control, there was a plurality response of "Favor" (49.6%), like Treatment (41.8%). Among those who selected "Most of the time", there was not a significant (P = 0.67) difference in the average response between Treatment at T1 (n = 2723) and Control at T1 (n = 352). Among Control, there was a majority response of "Favor" (52.3%), like Treatment (50.3%). Among those who selected "Hardly at all", there was not a significant (P = 0.876) difference in the average response between Treatment at T1 (n = 250) and Control at T1 (n = 39). Among Control, there was a plurality response of "Favor" (45.7%), like Treatment (40.0%). Among those who selected "Don't know", there was a significant difference by 1.268 (P = 0.003) in the average response between Treatment at T1 (n = 164) and Control at T1 (n = 35). Among Control, there was a majority response of "Favor" (57.8%), unlike Treatment a plurality response of "Favor" (29.3%).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0.3) difference in the average response between Treatment at T1 (n = 5080) and Control at T1 (n = 745). Among Control, there was a majority response of "Favor" (64.4%), like Treatment (60.0%). Among those who selected "Some of the time", there was a significant difference by 0.689 (P = 0.000) in the average response between Treatment at T1 (n = 1270) and Control at T1 (n = 226). Among Control, there was a supermajority response of "Favor" (71.2%), unlike Treatment a majority response of "Favor" (62.4%). Among those who selected "Only now and then", there was a significant difference by -0.765 (P = 0.013) in the average response between Treatment at T1 (n = 673) and Control at T1 (n = 93). Among Control, there was a majority response of "Favor" (55.4%), like Treatment (55.4%). Among those who selected "Most of the time", there was not a significant (P = 0.583) difference in the average response between Treatment at T1 (n = 2723) and Control at T1 (n = 352). Among Control, there was a majority response of "Favor" (61.6%), like Treatment (62.0%). Among those who selected "Hardly at all", there was not a significant (P = 0.527) difference in the average response between Treatment at T1 (n = 250) and Control at T1 (n = 39). Among Control, there was a majority response of "Favor" (55.9%), like Treatment (55.2%). Among those who selected "Don't know", there was a significant difference by 0.738 (P = 0.049) in the average response between Treatment at T1 (n = 164) and Control at T1 (n = 35). Among Control, there was a supermajority response of "Favor" (73.0%), unlike Treatment a plurality response of "Favor" (34.1%).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-0.557 (P = 0.000) in the average response between Treatment at T1 (n = 5080) and Control at T1 (n = 745). Among Control, there was a majority response of "Interested" (64.9%), unlike Treatment a supermajority response of "Interested" (73.3%). Among those who selected "Some of the time", there was not a significant (P = 0.76) difference in the average response between Treatment at T1 (n = 1270) and Control at T1 (n = 226). Among Control, there was a supermajority response of "Interested" (69.7%), like Treatment (67.6%). Among those who selected "Only now and then", there was not a significant (P = 0.312) difference in the average response between Treatment at T1 (n = 673) and Control at T1 (n = 93). Among Control, there was a plurality response of "Interested" (39.0%), like Treatment (38.2%). Among those who selected "Most of the time", there was not a significant (P = 0.713) difference in the average response between Treatment at T1 (n = 2723) and Control at T1 (n = 352). Among Control, there was a supermajority response of "Interested" (89.6%), like Treatment (92.6%). Among those who selected "Hardly at all", there was not a significant (P = 0.682) difference in the average response between Treatment at T1 (n = 250) and Control at T1 (n = 39). Among Control, there was a majority response of "Not Interested" (52.9%), unlike Treatment a plurality response of "Not Interested" (46.8%). Among those who selected "Don't know", there was a significant difference by 0.883 (P = 0.033) in the average response between Treatment at T1 (n = 164) and Control at T1 (n = 35). Among Control, there was a plurality response of "Interested" (34.2%), like Treatment (21.3%).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0.701) difference in the average response between Treatment at T1 (n = 5080) and Control at T1 (n = 745). Among Control, there was a supermajority response of "Favor" (67.3%), like Treatment (71.2%). Among those who selected "Some of the time", there was not a significant (P = 0.135) difference in the average response between Treatment at T1 (n = 1270) and Control at T1 (n = 226). Among Control, there was a majority response of "Favor" (65.7%), unlike Treatment a supermajority response of "Favor" (72.9%). Among those who selected "Only now and then", there was not a significant (P = 0.715) difference in the average response between Treatment at T1 (n = 673) and Control at T1 (n = 93). Among Control, there was a majority response of "Favor" (60.0%), like Treatment (58.1%). Among those who selected "Most of the time", there was not a significant (P = 0.748) difference in the average response between Treatment at T1 (n = 2723) and Control at T1 (n = 352). Among Control, there was a supermajority response of "Favor" (77.8%), like Treatment (77.0%). Among those who selected "Hardly at all", there was a significant difference by 0.710 (P = 0.040) in the average response between Treatment at T1 (n = 250) and Control at T1 (n = 39). Among Control, there was a majority response of "Favor" (52.1%), like Treatment (58.8%). Among those who selected "Don't know", there was a significant difference by 1.227 (P = 0.000) in the average response between Treatment at T1 (n = 164) and Control at T1 (n = 35). Among Control, there was a majority response of "Favor" (57.7%), unlike Treatment a plurality response of "Favor" (34.1%).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0.651 (P = 0.000) in the average response between Treatment at T1 (n = 5080) and Control at T1 (n = 745). Among Control, there was a majority response of "Favor" (54.6%), unlike Treatment a plurality response of "Favor" (46.0%). Among those who selected "Some of the time", there was a significant difference by 0.716 (P = 0.000) in the average response between Treatment at T1 (n = 1270) and Control at T1 (n = 226). Among Control, there was a majority response of "Favor" (57.6%), unlike Treatment a plurality response of "Favor" (48.7%). Among those who selected "Only now and then", there was not a significant (P = 0.621) difference in the average response between Treatment at T1 (n = 673) and Control at T1 (n = 93). Among Control, there was a majority response of "Favor" (62.3%), like Treatment (50.1%). Among those who selected "Most of the time", there was not a significant (P = 0.088) difference in the average response between Treatment at T1 (n = 2723) and Control at T1 (n = 352). Among Control, there was a plurality response of "Favor" (48.2%), like Treatment (44.2%). Among those who selected "Hardly at all", there was a significant difference by 0.960 (P = 0.013) in the average response between Treatment at T1 (n = 250) and Control at T1 (n = 39). Among Control, there was a majority response of "Favor" (53.3%), unlike Treatment a plurality response of "Favor" (49.2%). Among those who selected "Don't know", there was not a significant (P = 0.149) difference in the average response between Treatment at T1 (n = 164) and Control at T1 (n = 35). Among Control, there was a majority response of "Favor" (57.8%), unlike Treatment a plurality response of "Favor" (32.9%).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-0.264 (P = 0.021) in the average response between Treatment at T1 (n = 5080) and Control at T1 (n = 745). Among Control, there was a plurality response of "Favor" (46.3%), unlike Treatment a majority response of "Favor" (50.7%). Among those who selected "Some of the time", there was not a significant (P = 0.199) difference in the average response between Treatment at T1 (n = 1270) and Control at T1 (n = 226). Among Control, there was a plurality response of "Favor" (46.9%), unlike Treatment a majority response of "Favor" (51.8%). Among those who selected "Only now and then", there was a significant difference by -0.740 (P = 0.005) in the average response between Treatment at T1 (n = 673) and Control at T1 (n = 93). Among Control, there was a plurality response of "Favor" (39.2%), like Treatment (42.2%). Among those who selected "Most of the time", there was not a significant (P = 0.907) difference in the average response between Treatment at T1 (n = 2723) and Control at T1 (n = 352). Among Control, there was a majority response of "Favor" (53.6%), like Treatment (55.3%). Among those who selected "Hardly at all", there was not a significant (P = 0.107) difference in the average response between Treatment at T1 (n = 250) and Control at T1 (n = 39). Among Control, there was a plurality response of "Favor" (33.3%), like Treatment (33.6%). Among those who selected "Don't know", there was not a significant (P = 0.437) difference in the average response between Treatment at T1 (n = 164) and Control at T1 (n = 35). Among Control, there was a plurality response of "Favor" (38.8%), like Treatment (26.8%).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0.825) difference in the average response between Treatment at T1 (n = 5080) and Control at T1 (n = 745). Among Control, there was a majority response of "Favor" (60.1%), like Treatment (61.1%). Among those who selected "Some of the time", there was not a significant (P = 0.54) difference in the average response between Treatment at T1 (n = 1270) and Control at T1 (n = 226). Among Control, there was a majority response of "Favor" (60.9%), like Treatment (59.4%). Among those who selected "Only now and then", there was not a significant (P = 0.41) difference in the average response between Treatment at T1 (n = 673) and Control at T1 (n = 93). Among Control, there was a majority response of "Favor" (58.2%), like Treatment (53.2%). Among those who selected "Most of the time", there was not a significant (P = 0.322) difference in the average response between Treatment at T1 (n = 2723) and Control at T1 (n = 352). Among Control, there was a supermajority response of "Favor" (68.9%), like Treatment (66.9%). Among those who selected "Hardly at all", there was not a significant (P = 0.466) difference in the average response between Treatment at T1 (n = 250) and Control at T1 (n = 39). Among Control, there was a plurality response of "Favor" (36.7%), like Treatment (46.4%). Among those who selected "Don't know", there was not a significant (P = 0.08) difference in the average response between Treatment at T1 (n = 164) and Control at T1 (n = 35). Among Control, there was a plurality response of "Favor" (48.6%), like Treatment (32.9%).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0.247) difference in the average response between Treatment at T1 (n = 5080) and Control at T1 (n = 745). Among Control, there was a supermajority response of "Favor" (70.9%), like Treatment (67.4%). Among those who selected "Some of the time", there was a significant difference by 0.324 (P = 0.011) in the average response between Treatment at T1 (n = 1270) and Control at T1 (n = 226). Among Control, there was a supermajority response of "Favor" (74.9%), like Treatment (68.7%). Among those who selected "Only now and then", there was not a significant (P = 0.083) difference in the average response between Treatment at T1 (n = 673) and Control at T1 (n = 93). Among Control, there was a majority response of "Favor" (64.0%), like Treatment (60.8%). Among those who selected "Most of the time", there was not a significant (P = 0.558) difference in the average response between Treatment at T1 (n = 2723) and Control at T1 (n = 352). Among Control, there was a supermajority response of "Favor" (76.5%), like Treatment (71.7%). Among those who selected "Hardly at all", there was not a significant (P = 0.302) difference in the average response between Treatment at T1 (n = 250) and Control at T1 (n = 39). Among Control, there was a majority response of "Favor" (60.7%), like Treatment (54.8%). Among those who selected "Don't know", there was a significant difference by 0.954 (P = 0.004) in the average response between Treatment at T1 (n = 164) and Control at T1 (n = 35). Among Control, there was a majority response of "Favor" (52.0%), unlike Treatment a plurality response of "Favor"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a significant difference by 0.403 (P = 0.004) in the average response between Treatment at T1 (n = 5080) and Control at T1 (n = 745). Among Control, there was a majority response of "Favor" (54.3%), unlike Treatment a plurality response of "Favor" (47.2%). Among those who selected "Some of the time", there was a significant difference by 0.518 (P = 0.022) in the average response between Treatment at T1 (n = 1270) and Control at T1 (n = 226). Among Control, there was a majority response of "Favor" (59.9%), like Treatment (50.9%). Among those who selected "Only now and then", there was not a significant (P = 0.105) difference in the average response between Treatment at T1 (n = 673) and Control at T1 (n = 93). Among Control, there was a majority response of "Favor" (58.4%), like Treatment (53.8%). Among those who selected "Most of the time", there was not a significant (P = 0.735) difference in the average response between Treatment at T1 (n = 2723) and Control at T1 (n = 352). Among Control, there was a plurality response of "Favor" (47.3%), like Treatment (43.8%). Among those who selected "Hardly at all", there was a significant difference by -1.260 (P = 0.022) in the average response between Treatment at T1 (n = 250) and Control at T1 (n = 39). Among Control, there was a plurality response of "Favor" (48.9%), unlike Treatment a majority response of "Favor" (52.8%). Among those who selected "Don't know", there was a significant difference by 0.817 (P = 0.040) in the average response between Treatment at T1 (n = 164) and Control at T1 (n = 35). Among Control, there was a majority response of "Favor" (60.4%), unlike Treatment a plurality response of "Favor"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a significant difference by 0.352 (P = 0.011) in the average response between Treatment at T1 (n = 5080) and Control at T1 (n = 745). Among Control, there was a plurality response of "Favor" (47.4%), like Treatment (41.6%). Among those who selected "Some of the time", there was a significant difference by 0.474 (P = 0.029) in the average response between Treatment at T1 (n = 1270) and Control at T1 (n = 226). Among Control, there was a majority response of "Favor" (50.8%), unlike Treatment a plurality response of "Favor" (42.5%). Among those who selected "Only now and then", there was not a significant (P = 0.741) difference in the average response between Treatment at T1 (n = 673) and Control at T1 (n = 93). Among Control, there was a plurality response of "Favor" (44.8%), like Treatment (43.8%). Among those who selected "Most of the time", there was not a significant (P = 0.55) difference in the average response between Treatment at T1 (n = 2723) and Control at T1 (n = 352). Among Control, there was a plurality response of "Favor" (44.6%), like Treatment (41.0%). Among those who selected "Hardly at all", there was not a significant (P = 0.553) difference in the average response between Treatment at T1 (n = 250) and Control at T1 (n = 39). Among Control, there was a majority response of "Favor" (51.7%), unlike Treatment a plurality response of "Favor" (42.8%). Among those who selected "Don't know", there was not a significant (P = 0.081) difference in the average response between Treatment at T1 (n = 164) and Control at T1 (n = 35). Among Control, there was a plurality response of "Favor" (44.1%),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0.310 (P = 0.002) in the average response between Treatment at T1 (n = 5080) and Control at T1 (n = 745). Among Control, there was a majority response of "Favor" (66.5%), like Treatment (59.8%). Among those who selected "Some of the time", there was a significant difference by 0.374 (P = 0.017) in the average response between Treatment at T1 (n = 1270) and Control at T1 (n = 226). Among Control, there was a supermajority response of "Favor" (71.1%), unlike Treatment a majority response of "Favor" (64.0%). Among those who selected "Only now and then", there was not a significant (P = 0.188) difference in the average response between Treatment at T1 (n = 673) and Control at T1 (n = 93). Among Control, there was a supermajority response of "Favor" (67.2%), unlike Treatment a majority response of "Favor" (60.8%). Among those who selected "Most of the time", there was not a significant (P = 0.056) difference in the average response between Treatment at T1 (n = 2723) and Control at T1 (n = 352). Among Control, there was a majority response of "Favor" (62.5%), like Treatment (58.5%). Among those who selected "Hardly at all", there was not a significant (P = 0.877) difference in the average response between Treatment at T1 (n = 250) and Control at T1 (n = 39). Among Control, there was a supermajority response of "Favor" (68.3%), unlike Treatment a majority response of "Favor" (66.0%). Among those who selected "Don't know", there was a significant difference by 0.792 (P = 0.016) in the average response between Treatment at T1 (n = 164) and Control at T1 (n = 35). Among Control, there was a majority response of "Favor" (59.9%), unlike Treatment a plurality response of "Favor" (36.0%).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not a significant (P = 0.061) difference in the average response between Treatment at T1 (n = 5080) and Control at T1 (n = 745). Among Control, there was a supermajority response of "Favor" (69.5%), like Treatment (71.6%). Among those who selected "Some of the time", there was not a significant (P = 0.113) difference in the average response between Treatment at T1 (n = 1270) and Control at T1 (n = 226). Among Control, there was a supermajority response of "Favor" (71.0%), like Treatment (72.6%). Among those who selected "Only now and then", there was not a significant (P = 0.12) difference in the average response between Treatment at T1 (n = 673) and Control at T1 (n = 93). Among Control, there was a supermajority response of "Favor" (67.2%), unlike Treatment a majority response of "Favor" (64.3%). Among those who selected "Most of the time", there was not a significant (P = 0.305) difference in the average response between Treatment at T1 (n = 2723) and Control at T1 (n = 352). Among Control, there was a supermajority response of "Favor" (72.3%), like Treatment (75.4%). Among those who selected "Hardly at all", there was not a significant (P = 0.447) difference in the average response between Treatment at T1 (n = 250) and Control at T1 (n = 39). Among Control, there was a supermajority response of "Favor" (70.4%), unlike Treatment a majority response of "Favor" (65.6%). Among those who selected "Don't know", there was a significant difference by 1.095 (P = 0.006) in the average response between Treatment at T1 (n = 164) and Control at T1 (n = 35). Among Control, there was a majority response of "Favor" (51.7%), unlike Treatment a plurality response of "Favor" (39.6%).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0.352) difference in the average response between Treatment at T1 (n = 5080) and Control at T1 (n = 745). Among Control, there was a majority response of "Favor" (59.3%), like Treatment (53.3%). Among those who selected "Some of the time", there was not a significant (P = 0.433) difference in the average response between Treatment at T1 (n = 1270) and Control at T1 (n = 226). Among Control, there was a majority response of "Favor" (61.0%), like Treatment (55.1%). Among those who selected "Only now and then", there was not a significant (P = 0.135) difference in the average response between Treatment at T1 (n = 673) and Control at T1 (n = 93). Among Control, there was a majority response of "Favor" (61.3%), unlike Treatment a plurality response of "Favor" (49.3%). Among those who selected "Most of the time", there was not a significant (P = 0.682) difference in the average response between Treatment at T1 (n = 2723) and Control at T1 (n = 352). Among Control, there was a majority response of "Favor" (59.8%), like Treatment (55.0%). Among those who selected "Hardly at all", there was not a significant (P = 0.648) difference in the average response between Treatment at T1 (n = 250) and Control at T1 (n = 39). Among Control, there was a majority response of "Favor" (54.3%), like Treatment (50.0%). Among those who selected "Don't know", there was not a significant (P = 0.077) difference in the average response between Treatment at T1 (n = 164) and Control at T1 (n = 35). Among Control, there was a majority response of "Favor" (51.3%), unlike Treatment a plurality response of "Favor" (33.5%).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a significant difference by 0.413 (P = 0.002) in the average response between Treatment at T1 (n = 5080) and Control at T1 (n = 745). Among Control, there was a plurality response of "Favor" (45.0%), like Treatment (41.1%). Among those who selected "Some of the time", there was a significant difference by 0.811 (P = 0.000) in the average response between Treatment at T1 (n = 1270) and Control at T1 (n = 226). Among Control, there was a majority response of "Favor" (58.8%), unlike Treatment a plurality response of "Favor" (46.1%). Among those who selected "Only now and then", there was a significant difference by -1.073 (P = 0.001) in the average response between Treatment at T1 (n = 673) and Control at T1 (n = 93). Among Control, there was a plurality response of "Favor" (34.2%), like Treatment (44.9%). Among those who selected "Most of the time", there was not a significant (P = 0.126) difference in the average response between Treatment at T1 (n = 2723) and Control at T1 (n = 352). Among Control, there was a plurality response of "Favor" (41.8%), like Treatment (39.1%). Among those who selected "Hardly at all", there was not a significant (P = 0.127) difference in the average response between Treatment at T1 (n = 250) and Control at T1 (n = 39). Among Control, there was a plurality response of "Favor" (33.3%), like Treatment (35.2%). Among those who selected "Don't know", there was not a significant (P = 0.667) difference in the average response between Treatment at T1 (n = 164) and Control at T1 (n = 35). Among Control, there was a plurality response of "Favor" (30.3%), like Treatment (28.0%).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0.143) difference in the average response between Treatment at T1 (n = 5080) and Control at T1 (n = 745). Among Control, there was a majority response of "Favor" (53.6%), like Treatment (50.6%). Among those who selected "Some of the time", there was not a significant (P = 0.088) difference in the average response between Treatment at T1 (n = 1270) and Control at T1 (n = 226). Among Control, there was a majority response of "Favor" (57.8%), like Treatment (51.3%). Among those who selected "Only now and then", there was not a significant (P = 0.367) difference in the average response between Treatment at T1 (n = 673) and Control at T1 (n = 93). Among Control, there was a majority response of "Favor" (51.8%), unlike Treatment a plurality response of "Favor" (47.1%). Among those who selected "Most of the time", there was not a significant (P = 0.646) difference in the average response between Treatment at T1 (n = 2723) and Control at T1 (n = 352). Among Control, there was a majority response of "Favor" (50.0%), like Treatment (52.7%). Among those who selected "Hardly at all", there was not a significant (P = 0.06) difference in the average response between Treatment at T1 (n = 250) and Control at T1 (n = 39). Among Control, there was a majority response of "Favor" (58.6%), unlike Treatment a plurality response of "Favor" (42.4%). Among those who selected "Don't know", there was a significant difference by 0.820 (P = 0.041) in the average response between Treatment at T1 (n = 164) and Control at T1 (n = 35). Among Control, there was a plurality response of "Favor" (48.7%), like Treatment (35.4%).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0.519 (P = 0.000) in the average response between Treatment at T1 (n = 5080) and Control at T1 (n = 745). Among Control, there was a plurality response of "Favor" (42.0%), like Treatment (38.4%). Among those who selected "Some of the time", there was a significant difference by 0.591 (P = 0.010) in the average response between Treatment at T1 (n = 1270) and Control at T1 (n = 226). Among Control, there was a plurality response of "Favor" (44.9%), like Treatment (40.6%). Among those who selected "Only now and then", there was a significant difference by -0.886 (P = 0.014) in the average response between Treatment at T1 (n = 673) and Control at T1 (n = 93). Among Control, there was a plurality response of "Oppose" (39.8%), like Treatment (38.5%). Among those who selected "Most of the time", there was a significant difference by 0.552 (P = 0.028) in the average response between Treatment at T1 (n = 2723) and Control at T1 (n = 352). Among Control, there was a plurality response of "Favor" (40.8%), like Treatment (46.5%). Among those who selected "Hardly at all", there was not a significant (P = 0.341) difference in the average response between Treatment at T1 (n = 250) and Control at T1 (n = 39). Among Control, there was a plurality response of "Oppose" (44.1%), like Treatment (36.4%). Among those who selected "Don't know", there was not a significant (P = 0.194) difference in the average response between Treatment at T1 (n = 164) and Control at T1 (n = 35). Among Control, there was a plurality response of "Favor" (45.2%), like Treatment (29.3%).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a significant difference by 0.268 (P = 0.047) in the average response between Treatment at T1 (n = 5080) and Control at T1 (n = 745). Among Control, there was a majority response of "Favor" (60.4%), like Treatment (58.5%). Among those who selected "Some of the time", there was a significant difference by 0.692 (P = 0.001) in the average response between Treatment at T1 (n = 1270) and Control at T1 (n = 226). Among Control, there was a majority response of "Favor" (63.8%), like Treatment (60.3%). Among those who selected "Only now and then", there was not a significant (P = 0.363) difference in the average response between Treatment at T1 (n = 673) and Control at T1 (n = 93). Among Control, there was a majority response of "Favor" (59.6%), like Treatment (54.5%). Among those who selected "Most of the time", there was not a significant (P = 0.321) difference in the average response between Treatment at T1 (n = 2723) and Control at T1 (n = 352). Among Control, there was a majority response of "Favor" (57.1%), like Treatment (60.7%). Among those who selected "Hardly at all", there was a significant difference by 1.674 (P = 0.000) in the average response between Treatment at T1 (n = 250) and Control at T1 (n = 39). Among Control, there was a supermajority response of "Favor" (73.9%), unlike Treatment a majority response of "Favor" (50.8%). Among those who selected "Don't know", there was not a significant (P = 0.44) difference in the average response between Treatment at T1 (n = 164) and Control at T1 (n = 35). Among Control, there was a plurality response of "Favor" (43.3%), like Treatment (36.6%).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0.091) difference in the average response between Treatment at T1 (n = 5080) and Control at T1 (n = 745). Among Control, there was a supermajority response of "Favor" (73.6%), like Treatment (68.7%). Among those who selected "Some of the time", there was not a significant (P = 0.069) difference in the average response between Treatment at T1 (n = 1270) and Control at T1 (n = 226). Among Control, there was a supermajority response of "Favor" (76.3%), like Treatment (70.9%). Among those who selected "Only now and then", there was a significant difference by 0.564 (P = 0.030) in the average response between Treatment at T1 (n = 673) and Control at T1 (n = 93). Among Control, there was a supermajority response of "Favor" (85.7%), like Treatment (68.4%). Among those who selected "Most of the time", there was not a significant (P = 0.7) difference in the average response between Treatment at T1 (n = 2723) and Control at T1 (n = 352). Among Control, there was a supermajority response of "Favor" (68.1%), like Treatment (68.3%). Among those who selected "Hardly at all", there was not a significant (P = 0.069) difference in the average response between Treatment at T1 (n = 250) and Control at T1 (n = 39). Among Control, there was a supermajority response of "Favor" (75.7%), like Treatment (75.6%). Among those who selected "Don't know", there was not a significant (P = 0.673) difference in the average response between Treatment at T1 (n = 164) and Control at T1 (n = 35). Among Control, there was a majority response of "Favor" (61.3%), unlike Treatment a plurality response of "Favor" (49.4%).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0.548) difference in the average response between Treatment at T1 (n = 5080) and Control at T1 (n = 745). Among Control, there was a majority response of "Favor" (59.0%), like Treatment (58.0%). Among those who selected "Some of the time", there was not a significant (P = 0.414) difference in the average response between Treatment at T1 (n = 1270) and Control at T1 (n = 226). Among Control, there was a majority response of "Favor" (60.8%), like Treatment (59.4%). Among those who selected "Only now and then", there was not a significant (P = 0.265) difference in the average response between Treatment at T1 (n = 673) and Control at T1 (n = 93). Among Control, there was a majority response of "Favor" (53.6%), like Treatment (50.7%). Among those who selected "Most of the time", there was not a significant (P = 0.078) difference in the average response between Treatment at T1 (n = 2723) and Control at T1 (n = 352). Among Control, there was a supermajority response of "Favor" (69.1%), unlike Treatment a majority response of "Favor" (61.9%). Among those who selected "Hardly at all", there was not a significant (P = 0.274) difference in the average response between Treatment at T1 (n = 250) and Control at T1 (n = 39). Among Control, there was a majority response of "Favor" (50.9%), unlike Treatment a plurality response of "Favor" (43.6%). Among those who selected "Don't know", there was a significant difference by -1.639 (P = 0.003) in the average response between Treatment at T1 (n = 164) and Control at T1 (n = 35). Among Control, there was a plurality response of "Oppose" (34.6%), like Treatment (34.8%).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0.459 (P = 0.000) in the average response between Treatment at T1 (n = 5080) and Control at T1 (n = 745). Among Control, there was a majority response of "Favor" (58.5%), like Treatment (51.2%). Among those who selected "Some of the time", there was a significant difference by 0.579 (P = 0.002) in the average response between Treatment at T1 (n = 1270) and Control at T1 (n = 226). Among Control, there was a majority response of "Favor" (63.2%), like Treatment (51.7%). Among those who selected "Only now and then", there was not a significant (P = 0.09) difference in the average response between Treatment at T1 (n = 673) and Control at T1 (n = 93). Among Control, there was a supermajority response of "Favor" (69.0%), unlike Treatment a majority response of "Favor" (53.0%). Among those who selected "Most of the time", there was not a significant (P = 0.293) difference in the average response between Treatment at T1 (n = 2723) and Control at T1 (n = 352). Among Control, there was a majority response of "Favor" (51.9%), like Treatment (51.2%). Among those who selected "Hardly at all", there was not a significant (P = 0.458) difference in the average response between Treatment at T1 (n = 250) and Control at T1 (n = 39). Among Control, there was a majority response of "Favor" (60.0%), like Treatment (52.4%). Among those who selected "Don't know", there was not a significant (P = 0.332) difference in the average response between Treatment at T1 (n = 164) and Control at T1 (n = 35). Among Control, there was a plurality response of "Favor" (45.5%), like Treatment (38.4%).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-0.372 (P = 0.002) in the average response between Treatment at T1 (n = 5080) and Control at T1 (n = 745). Among Control, there was a majority response of "Favor" (63.4%), unlike Treatment a supermajority response of "Favor" (67.7%). Among those who selected "Some of the time", there was a significant difference by -0.528 (P = 0.007) in the average response between Treatment at T1 (n = 1270) and Control at T1 (n = 226). Among Control, there was a majority response of "Favor" (60.5%), unlike Treatment a supermajority response of "Favor" (68.0%). Among those who selected "Only now and then", there was not a significant (P = 0.127) difference in the average response between Treatment at T1 (n = 673) and Control at T1 (n = 93). Among Control, there was a supermajority response of "Favor" (67.3%), unlike Treatment a majority response of "Favor" (58.8%). Among those who selected "Most of the time", there was not a significant (P = 0.578) difference in the average response between Treatment at T1 (n = 2723) and Control at T1 (n = 352). Among Control, there was a supermajority response of "Favor" (72.9%), like Treatment (73.2%). Among those who selected "Hardly at all", there was not a significant (P = 0.271) difference in the average response between Treatment at T1 (n = 250) and Control at T1 (n = 39). Among Control, there was a supermajority response of "Favor" (66.7%), unlike Treatment a majority response of "Favor" (52.4%). Among those who selected "Don't know", there was a significant difference by -2.032 (P = 0.001) in the average response between Treatment at T1 (n = 164) and Control at T1 (n = 35). Among Control, there was a plurality response of "Oppose" (33.7%), like Treatment (33.5%).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0.487 (P = 0.000) in the average response between Treatment at T1 (n = 5080) and Control at T1 (n = 745). Among Control, there was a plurality response of "Favor" (45.4%), like Treatment (41.1%). Among those who selected "Some of the time", there was a significant difference by 0.652 (P = 0.002) in the average response between Treatment at T1 (n = 1270) and Control at T1 (n = 226). Among Control, there was a majority response of "Favor" (52.0%), unlike Treatment a plurality response of "Favor" (40.9%). Among those who selected "Only now and then", there was not a significant (P = 0.886) difference in the average response between Treatment at T1 (n = 673) and Control at T1 (n = 93). Among Control, there was a plurality response of "Favor" (41.6%), like Treatment (40.7%). Among those who selected "Most of the time", there was not a significant (P = 0.649) difference in the average response between Treatment at T1 (n = 2723) and Control at T1 (n = 352). Among Control, there was a plurality response of "Oppose" (40.1%), like Treatment (42.6%). Among those who selected "Hardly at all", there was not a significant (P = 0.058) difference in the average response between Treatment at T1 (n = 250) and Control at T1 (n = 39). Among Control, there was a majority response of "Favor" (52.4%), unlike Treatment a plurality response of "Favor" (40.0%). Among those who selected "Don't know", there was not a significant (P = 0.062) difference in the average response between Treatment at T1 (n = 164) and Control at T1 (n = 35). Among Control, there was a plurality response of "Favor" (38.8%), like Treatment (30.5%).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0.871) difference in the average response between Treatment at T1 (n = 5080) and Control at T1 (n = 745). Among Control, there was a plurality response of "Right direction" (43.8%), like Treatment (45.9%). Among those who selected "Some of the time", there was a significant difference by 0.073 (P = 0.040) in the average response between Treatment at T1 (n = 1270) and Control at T1 (n = 226). Among Control, there was a plurality response of "Right direction" (48.1%), like Treatment (44.6%). Among those who selected "Only now and then", there was not a significant (P = 0.842) difference in the average response between Treatment at T1 (n = 673) and Control at T1 (n = 93). Among Control, there was a plurality response of "Wrong direction" (44.3%), like Treatment (49.0%). Among those who selected "Most of the time", there was not a significant (P = 0.513) difference in the average response between Treatment at T1 (n = 2723) and Control at T1 (n = 352). Among Control, there was a majority response of "Right direction" (52.5%), like Treatment (52.8%). Among those who selected "Hardly at all", there was not a significant (P = 0.053) difference in the average response between Treatment at T1 (n = 250) and Control at T1 (n = 39). Among Control, there was a majority response of "Wrong direction" (57.1%), unlike Treatment a plurality response of "Wrong direction" (45.2%). Among those who selected "Don't know", there was a significant difference by 0.225 (P = 0.020) in the average response between Treatment at T1 (n = 164) and Control at T1 (n = 35). Among Control, there was a plurality response of "Right direction" (39.6%), like Treatment (35.4%).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(weight_a) at T1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