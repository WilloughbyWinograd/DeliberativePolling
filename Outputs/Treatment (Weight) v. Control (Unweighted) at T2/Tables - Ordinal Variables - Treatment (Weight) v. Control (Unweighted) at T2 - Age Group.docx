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T2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2.083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2.738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0.166 (P = 0.912)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0.795)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-4.196 (P = 0.296)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-0.083 (P = 0.974)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3.762 (P = 0.334)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1.905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0.124 (P = 0.856)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-0.576 (P = 0.675)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0.957)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0.595 (P = 0.774)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-0.235 (P = 0.730)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2.424 (P = 0.152)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0.983)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-1.048 (P = 0.263)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