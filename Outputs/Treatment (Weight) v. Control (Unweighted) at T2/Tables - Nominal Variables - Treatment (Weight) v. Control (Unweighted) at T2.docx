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(Weight) v. Control (Unweighted) at T2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7)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8)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0.935)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(30.7%)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(11.2%)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(26.9%)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(31.2%)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0.977)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(29.9%)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(26.5%)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(14.5%)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