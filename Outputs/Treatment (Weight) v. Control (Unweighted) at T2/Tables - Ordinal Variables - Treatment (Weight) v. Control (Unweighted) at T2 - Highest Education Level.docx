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(Weight) v. Control (Unweighted) at T2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4.209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4.892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0.166 (P = 0.912)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-2.500 (P = 0.126)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4.990 (P = 0.157)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-2.500 (P = 0.344)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-1.892 (P = 0.652)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2.467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3.510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1.473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2.625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0.124 (P = 0.856)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0.533 (P = 0.778)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0.490 (P = 0.524)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-0.473 (P = 0.459)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3.235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4.473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-0.235 (P = 0.730)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0.978 (P = 0.441)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-2.473 (P = 0.083)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