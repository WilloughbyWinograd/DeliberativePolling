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2.083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2.738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1.763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0.075 (P = 0.961)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-0.378 (P = 0.859)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-4.154 (P = 0.297)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-0.320 (P = 0.896)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3.701 (P = 0.339)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1.905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2.556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2.318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0.055 (P = 0.937)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0.541 (P = 0.522)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-0.491 (P = 0.737)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0.981)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0.413 (P = 0.841)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3.235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2.930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2.439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-0.306 (P = 0.658)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-3.081 (P = 0.249)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2.424 (P = 0.152)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-0.219 (P = 0.902)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-1.108 (P = 0.246)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