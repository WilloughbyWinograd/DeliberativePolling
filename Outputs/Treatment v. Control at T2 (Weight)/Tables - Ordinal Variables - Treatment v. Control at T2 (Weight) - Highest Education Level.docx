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v. Control at T2 (Weight) by Highest Education Level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</w:tblGrid>
      <w:tr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Label, Values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T2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7)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 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Graduate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Bachelor's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T2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8)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 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Graduate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Bachelor's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Difference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 High School Diploma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High School Diploma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Graduate Degree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Bachelor's Degree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How well does democracy function?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4.209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0.510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4.892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4.284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2.543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5.450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6.622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2.908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0.075 (P = 0.961)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-2.457 (P = 0.161)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4.940 (P = 0.227)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-2.378 (P = 0.410)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-1.984 (P = 0.592)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Poorly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-48.3%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-1.2%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31.2%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-20.3%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25.8%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What is the main principle of democracy?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2.501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2.467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3.510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1.473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2.556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3.085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2.541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0.055 (P = 0.937)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0.618 (P = 0.751)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0.490 (P = 0.524)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-0.459 (P = 0.571)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-0.473 (P = 0.459)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47.3%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-47.3%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The deliberation was good.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3.235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3.022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4.473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2.930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4.033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1.919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-0.306 (P = 0.658)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0.978 (P = 0.441)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1.033 (P = 0.554)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0.919 (P = 0.571)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-2.473 (P = 0.083)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Disagree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-48.9%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-51.7%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