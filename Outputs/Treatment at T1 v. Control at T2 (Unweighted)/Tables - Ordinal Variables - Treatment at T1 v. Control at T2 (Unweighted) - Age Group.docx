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-0.625 (P = 0.662)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0.811)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-4.500 (P = 0.301)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 (P = 0.556)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0.844)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0.712)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0.811)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0.869)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0.553)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0.705)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0.712)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