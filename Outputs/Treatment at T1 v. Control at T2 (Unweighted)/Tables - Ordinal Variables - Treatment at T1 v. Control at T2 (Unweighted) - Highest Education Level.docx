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-0.625 (P = 0.662)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 (P = 0.548)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0.712)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 (P = 0.273)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-4.000 (P = 0.396)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0.844)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0.712)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0.293)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0.295)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0.869)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 (P = 0.126)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0.293)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