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-0.053 (P = 0.029)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-0.052 (P = 0.129)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-0.255 (P = 0.017)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-0.387 (P = 0.025)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-0.040 (P = 0.266)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0.288 (P = 0.046)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0.040 (P = 0.844)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2.037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0.150 (P = 0.817)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0.493 (P = 0.021)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0.235 (P = 0.127)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0.069 (P = 0.742)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1.690 (P = 0.039)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5.042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0.158 (P = 0.498)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0.149 (P = 0.265)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-0.134 (P = 0.477)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-3.653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0.616 (P = 0.001)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0.011 (P = 0.637)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0.008 (P = 0.812)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0.246 (P = 0.086)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0.008 (P = 0.815)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