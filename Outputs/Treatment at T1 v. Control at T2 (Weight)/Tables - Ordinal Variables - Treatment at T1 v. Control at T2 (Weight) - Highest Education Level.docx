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5.018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5.578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4.293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3.485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2.908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-0.734 (P = 0.609)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-3.035 (P = 0.603)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1.157 (P = 0.797)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3.137 (P = 0.318)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-4.022 (P = 0.315)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2.581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2.489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3.485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3.069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2.556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3.085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-0.025 (P = 0.970)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0.596 (P = 0.689)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-0.944 (P = 0.318)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-2.069 (P = 0.280)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3.053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1.511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2.098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3.069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2.930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4.033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-0.123 (P = 0.872)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2.489 (P = 0.186)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1.936 (P = 0.363)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-3.081 (P = 0.249)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-1.069 (P = 0.472)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