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Control at T2 (Weight) by Age Group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</w:tblGrid>
      <w:tr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Label, Values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well does democracy function?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5.018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6.931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2.575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6.255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4.293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4.284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6.622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2.543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1.763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6.439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-0.734 (P = 0.609)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-0.309 (P = 0.891)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-0.032 (P = 0.968)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-4.492 (P = 0.283)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2.146 (P = 0.644)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Poorly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-45.1%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What is the main principle of democracy?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2.581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3.069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3.098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2.556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2.541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3.085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2.322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2.318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-0.025 (P = 0.970)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-0.529 (P = 0.696)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0.085 (P = 0.950)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-0.776 (P = 0.697)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1.318 (P = 0.544)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deliberation was good.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3.053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3.069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3.647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2.098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2.930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1.919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3.322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2.439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-0.123 (P = 0.872)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-1.150 (P = 0.522)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0.700 (P = 0.773)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-0.325 (P = 0.887)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0.342 (P = 0.817)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