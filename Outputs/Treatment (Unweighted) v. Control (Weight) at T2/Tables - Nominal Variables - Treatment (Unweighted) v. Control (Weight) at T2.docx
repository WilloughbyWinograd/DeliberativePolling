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(Unweighted) v. Control (Weight) at T2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Values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 (n = 7)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 (n = 8)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0.966)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(29.3%)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(23.7%)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(24.0%)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Group (P = 0.966)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(25.3%)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(24.0%)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(23.7%) 2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