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(Weight) at T2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4.284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5.450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2.908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-0.002 (P = 0.999)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-2.457 (P = 0.161)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4.950 (P = 0.228)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-2.378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-2.092 (P = 0.586)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2.571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2.556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2.541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-0.015 (P = 0.982)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0.585 (P = 0.784)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-0.459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-0.500 (P = 0.500)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3.143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2.930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4.033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-0.213 (P = 0.764)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1.033 (P = 0.554)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0.919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0.126)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