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T2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1.763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-0.002 (P = 0.999)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-4.457 (P = 0.252)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-0.237 (P = 0.923)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3.939 (P = 0.352)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-0.015 (P = 0.982)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-0.415 (P = 0.774)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-0.178 (P = 0.939)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0.318 (P = 0.879)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-0.213 (P = 0.764)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0.126)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-0.178 (P = 0.921)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-1.061 (P = 0.274)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