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5.132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5.315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8.495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3.944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2.908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-1.188 (P = 0.453)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-0.742 (P = 0.754)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1.306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-5.587 (P = 0.383)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2.251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1.457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1.438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2.376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0.832)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1.628 (P = 0.219)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1.102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-2.505 (P = 0.141)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3.090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3.123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3.021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2.921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-0.169 (P = 0.958)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0.827 (P = 0.754)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-1.204 (P = 0.000)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-1.021 (P = 0.712)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-56.2%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