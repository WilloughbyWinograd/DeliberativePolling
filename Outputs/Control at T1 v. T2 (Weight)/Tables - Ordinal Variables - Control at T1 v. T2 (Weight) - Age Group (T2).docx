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-1.188 (P = 0.453)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0.832)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2.921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-0.169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