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Control at T1 v. T2 (Weight)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5.132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5.315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3.284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5.360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3.944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6.622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2.543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1.763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-1.188 (P = 0.453)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1.306 (P = 0.000)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-0.742 (P = 0.754)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-3.597 (P = 0.657)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-2.000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-56.2%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2.251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1.438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1.457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2.376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2.541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3.085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2.322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0.125 (P = 0.832)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1.102 (P = 0.000)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1.628 (P = 0.219)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-0.678 (P = 0.818)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-3.000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3.090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3.123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3.173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2.040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2.921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1.919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3.322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-0.169 (P = 0.958)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-1.204 (P = 0.000)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0.827 (P = 0.754)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1.282 (P = 0.202)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-3.000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-52.0%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-56.2%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