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Control at T1 v. T2 (Weight)</w:t>
      </w:r>
    </w:p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Variable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Values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Control at T1 (n = 7)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Control at T2 (n = 8)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Highest Education Level (P = 0.932) Warning: P-value may be incorrect because at least one expected value is less than 5.</w:t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Bachelor's Degree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(27.8%) 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(29.2%) 2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Graduate Degree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(29.1%) 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(29.1%) 2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High School Diploma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(14.9%) 1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(25.8%) 2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 High School Diploma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(28.2%) 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(16.0%) 1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Highest Education Level (P = 0.997) Warning: P-value may be incorrect because at least one expected value is less than 5.</w:t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Bachelor's Degree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(30.1%) 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(29.2%) 2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Graduate Degree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(25.6%) 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(29.1%) 2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High School Diploma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(30.2%) 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(25.8%) 2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 High School Diploma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(14.0%) 1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(16.0%) 1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Age Group (P = 0.885) Warning: P-value may be incorrect because at least one expected value is less than 5.</w:t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18-30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(14.0%) 1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(28.3%) 2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30-50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(28.7%) 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(29.2%) 2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50-65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(28.2%) 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(14.4%) 1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65+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(29.1%) 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(28.1%) 2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Age Group (P = 1.000) Warning: P-value may be incorrect because at least one expected value is less than 5.</w:t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18-30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(29.4%) 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(28.3%) 2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30-50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(30.1%) 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(29.2%) 2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50-65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(12.8%) 1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(14.4%) 1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65+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(27.8%) 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(28.1%) 2</w:t>
            </w:r>
          </w:p>
        </w:tc>
      </w:tr>
      <w:tr>
        <w:tc>
          <w:tcPr>
            <w:tcW w:type="dxa" w:w="7560"/>
          </w:tcPr>
          <w:p/>
        </w:tc>
        <w:tc>
          <w:tcPr>
            <w:tcW w:type="dxa" w:w="7560"/>
          </w:tcPr>
          <w:p/>
        </w:tc>
        <w:tc>
          <w:tcPr>
            <w:tcW w:type="dxa" w:w="7560"/>
          </w:tcPr>
          <w:p/>
        </w:tc>
        <w:tc>
          <w:tcPr>
            <w:tcW w:type="dxa" w:w="7560"/>
          </w:tcPr>
          <w:p/>
        </w:tc>
      </w:tr>
    </w:tbl>
    <w:sectPr w:rsidR="00FC693F" w:rsidRPr="0006063C" w:rsidSect="00034616">
      <w:pgSz w:w="31680" w:h="3168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