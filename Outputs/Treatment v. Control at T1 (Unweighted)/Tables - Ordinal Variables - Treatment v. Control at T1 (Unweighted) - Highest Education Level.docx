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T1 (Unweighted)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0.286 (P = 0.856)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-2.500 (P = 0.556)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 (P = 0.051)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-0.500 (P = 0.877)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-0.214 (P = 0.725)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 (P = 0.500)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-1.500 (P = 0.205)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-1.000 (P = 0.553)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2.875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0.125 (P = 0.889)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 (P = 0.293)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-3.500 (P = 0.090)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-0.500 (P = 0.811)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