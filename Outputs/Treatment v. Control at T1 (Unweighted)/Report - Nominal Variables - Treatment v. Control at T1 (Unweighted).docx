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InterestedinNews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ConsumePrintNewsT1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ConsumePrintNewsT2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Age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Title"/>
      </w:pPr>
      <w:r>
        <w:rPr>
          <w:rFonts w:ascii="Arial" w:hAnsi="Arial"/>
          <w:color w:val="000000"/>
          <w:sz w:val="28"/>
        </w:rPr>
        <w:t>Treatment v. Control at T1 (Unweighted)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