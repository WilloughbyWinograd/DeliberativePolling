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0.653) difference in the average response between Treatment at T1 (n = 5080) and Control at T1 (n = 745). Among Control, there was a supermajority response of "From 0 to 33" (94.4%), like Treatment (92.6%). Among those who selected "Sometimes", there was not a significant (P = 0.393) difference in the average response between Treatment at T1 (n = 1425) and Control at T1 (n = 220). Among Control, there was a supermajority response of "From 0 to 33" (93.2%), like Treatment (93.5%). Among those who selected "Often", there was not a significant (P = 0.349) difference in the average response between Treatment at T1 (n = 2353) and Control at T1 (n = 337). Among Control, there was a supermajority response of "From 0 to 33" (97.0%), like Treatment (97.6%). Among those who selected "Never", there was not a significant (P = 0.817) difference in the average response between Treatment at T1 (n = 666) and Control at T1 (n = 89). Among Control, there was a supermajority response of "From 0 to 33" (88.8%), like Treatment (75.8%). Among those who selected "Hardly ever", there was not a significant (P = 0.109) difference in the average response between Treatment at T1 (n = 634) and Control at T1 (n = 99). Among Control, there was a supermajority response of "From 0 to 33" (92.9%), like Treatment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0.755) difference in the average response between Treatment at T1 (n = 5080) and Control at T1 (n = 745). Among Control, there was a majority response of " Feeling thermometer -- And, the Governor of California?" (51.973%), like Treatment (51.524%). Among those who selected "Sometimes", there was not a significant (P = 0.915) difference in the average response between Treatment at T1 (n = 1425) and Control at T1 (n = 220). Among Control, there was a majority response of " Feeling thermometer -- And, the Governor of California?" (52.217%), like Treatment (52.471%). Among those who selected "Often", there was not a significant (P = 0.071) difference in the average response between Treatment at T1 (n = 2353) and Control at T1 (n = 337). Among Control, there was a majority response of " Feeling thermometer -- And, the Governor of California?" (59.388%), like Treatment (55.557%). Among those who selected "Never", there was not a significant (P = 0.42) difference in the average response between Treatment at T1 (n = 666) and Control at T1 (n = 89). Among Control, there was a plurality response of "From 0 to 33" (44.9%), like Treatment (38.719%). Among those who selected "Hardly ever", there was not a significant (P = 0.082) difference in the average response between Treatment at T1 (n = 634) and Control at T1 (n = 99). Among Control, there was a plurality response of "From 0 to 33" (41.4%), like Treatment (44.677%).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0.337) difference in the average response between Treatment at T1 (n = 5080) and Control at T1 (n = 745). Among Control, there was a plurality response of "</w:t>
              <w:br/>
              <w:t>Feeling thermometer -- The California State Legislature?" (47.727%), like Treatment (46.536%). Among those who selected "Sometimes", there was not a significant (P = 0.456) difference in the average response between Treatment at T1 (n = 1425) and Control at T1 (n = 220). Among Control, there was a majority response of "</w:t>
              <w:br/>
              <w:t>Feeling thermometer -- The California State Legislature?" (50.959%), unlike Treatment a plurality response of "</w:t>
              <w:br/>
              <w:t>Feeling thermometer -- The California State Legislature?" (49.342%). Among those who selected "Often", there was not a significant (P = 0.183) difference in the average response between Treatment at T1 (n = 2353) and Control at T1 (n = 337). Among Control, there was a majority response of "</w:t>
              <w:br/>
              <w:t>Feeling thermometer -- The California State Legislature?" (51.188%), unlike Treatment a plurality response of "</w:t>
              <w:br/>
              <w:t>Feeling thermometer -- The California State Legislature?" (48.714%). Among those who selected "Never", there was not a significant (P = 0.824) difference in the average response between Treatment at T1 (n = 666) and Control at T1 (n = 89). Among Control, there was a plurality response of "From 0 to 33" (38.2%), like Treatment (34.614%). Among those who selected "Hardly ever", there was not a significant (P = 0.4) difference in the average response between Treatment at T1 (n = 634) and Control at T1 (n = 99). Among Control, there was a plurality response of "From 0 to 33" (39.4%), like Treatment (41.122%).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0.117) difference in the average response between Treatment at T1 (n = 5080) and Control at T1 (n = 745). Among Control, there was a plurality response of "From 0 to 33" (46.7%), like Treatment (48.5%). Among those who selected "Sometimes", there was a significant difference by 4.913 (P = 0.036) in the average response between Treatment at T1 (n = 1425) and Control at T1 (n = 220). Among Control, there was a plurality response of " Feeling thermometer -- Republicans. How about Republicans?" (44.708%), like Treatment (40.3%). Among those who selected "Often", there was not a significant (P = 0.895) difference in the average response between Treatment at T1 (n = 2353) and Control at T1 (n = 337). Among Control, there was a majority response of "From 0 to 33" (58.8%), like Treatment (59.8%). Among those who selected "Never", there was not a significant (P = 0.378) difference in the average response between Treatment at T1 (n = 666) and Control at T1 (n = 89). Among Control, there was a plurality response of " Feeling thermometer -- Republicans. How about Republicans?" (41.939%), like Treatment (38.396%). Among those who selected "Hardly ever", there was not a significant (P = 0.779) difference in the average response between Treatment at T1 (n = 634) and Control at T1 (n = 99). Among Control, there was a plurality response of " Feeling thermometer -- Republicans. How about Republicans?" (39.124%), like Treatment (40.028%).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0.422) difference in the average response between Treatment at T1 (n = 5080) and Control at T1 (n = 745). Among Control, there was a majority response of " Feeling thermometer -- Democrats. How about Democrats?" (54.944%), like Treatment (56.082%). Among those who selected "Sometimes", there was not a significant (P = 0.761) difference in the average response between Treatment at T1 (n = 1425) and Control at T1 (n = 220). Among Control, there was a majority response of " Feeling thermometer -- Democrats. How about Democrats?" (56.388%), like Treatment (57.104%). Among those who selected "Often", there was not a significant (P = 0.539) difference in the average response between Treatment at T1 (n = 2353) and Control at T1 (n = 337). Among Control, there was a majority response of " Feeling thermometer -- Democrats. How about Democrats?" (61.6%), like Treatment (60.32%). Among those who selected "Never", there was not a significant (P = 0.825) difference in the average response between Treatment at T1 (n = 666) and Control at T1 (n = 89). Among Control, there was a plurality response of " Feeling thermometer -- Democrats. How about Democrats?" (41.952%), like Treatment (42.945%). Among those who selected "Hardly ever", there was a significant difference by -9.494 (P = 0.014) in the average response between Treatment at T1 (n = 634) and Control at T1 (n = 99). Among Control, there was a plurality response of "From 0 to 33" (46.5%), like Treatment (49.214%).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0.68) difference in the average response between Treatment at T1 (n = 5080) and Control at T1 (n = 745). Among Control, there was a supermajority response of "Incorrect" (86.2%), like Treatment (86.7%). Among those who selected "Sometimes", there was not a significant (P = 0.728) difference in the average response between Treatment at T1 (n = 1425) and Control at T1 (n = 220). Among Control, there was a supermajority response of "Incorrect" (86.4%), like Treatment (87.2%). Among those who selected "Often", there was not a significant (P = 0.778) difference in the average response between Treatment at T1 (n = 2353) and Control at T1 (n = 337). Among Control, there was a supermajority response of "Incorrect" (84.9%), like Treatment (84.3%). Among those who selected "Never", there was not a significant (P = 0.254) difference in the average response between Treatment at T1 (n = 666) and Control at T1 (n = 89). Among Control, there was a supermajority response of "Incorrect" (88.8%), like Treatment (92.8%). Among those who selected "Hardly ever", there was not a significant (P = 0.899) difference in the average response between Treatment at T1 (n = 634) and Control at T1 (n = 99). Among Control, there was a supermajority response of "Incorrect" (87.9%), like Treatment (88.3%).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0.769) difference in the average response between Treatment at T1 (n = 5080) and Control at T1 (n = 745). Among Control, there was a supermajority response of "Important" (75.8%), like Treatment (73.1%). Among those who selected "Sometimes", there was not a significant (P = 0.729) difference in the average response between Treatment at T1 (n = 1425) and Control at T1 (n = 220). Among Control, there was a supermajority response of "Important" (79.1%), like Treatment (74.3%). Among those who selected "Often", there was not a significant (P = 0.399) difference in the average response between Treatment at T1 (n = 2353) and Control at T1 (n = 337). Among Control, there was a supermajority response of "Important" (80.1%), like Treatment (76.7%). Among those who selected "Never", there was not a significant (P = 0.35) difference in the average response between Treatment at T1 (n = 666) and Control at T1 (n = 89). Among Control, there was a majority response of "Important" (61.8%), like Treatment (58.9%). Among those who selected "Hardly ever", there was not a significant (P = 0.892) difference in the average response between Treatment at T1 (n = 634) and Control at T1 (n = 99). Among Control, there was a supermajority response of "Important" (66.7%), like Treatment (71.8%).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0.612) difference in the average response between Treatment at T1 (n = 5080) and Control at T1 (n = 745). Among Control, there was a supermajority response of "Important" (80.1%), like Treatment (79.3%). Among those who selected "Sometimes", there was not a significant (P = 0.903) difference in the average response between Treatment at T1 (n = 1425) and Control at T1 (n = 220). Among Control, there was a supermajority response of "Important" (78.6%), like Treatment (78.7%). Among those who selected "Often", there was not a significant (P = 0.573) difference in the average response between Treatment at T1 (n = 2353) and Control at T1 (n = 337). Among Control, there was a supermajority response of "Important" (83.1%), like Treatment (84.1%). Among those who selected "Never", there was not a significant (P = 0.264) difference in the average response between Treatment at T1 (n = 666) and Control at T1 (n = 89). Among Control, there was a supermajority response of "Important" (70.8%), unlike Treatment a majority response of "Important" (65.5%). Among those who selected "Hardly ever", there was not a significant (P = 0.218) difference in the average response between Treatment at T1 (n = 634) and Control at T1 (n = 99). Among Control, there was a supermajority response of "Important" (81.8%), like Treatment (77.0%).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0.925) difference in the average response between Treatment at T1 (n = 5080) and Control at T1 (n = 745). Among Control, there was a supermajority response of "Important" (83.5%), like Treatment (81.7%). Among those who selected "Sometimes", there was not a significant (P = 0.245) difference in the average response between Treatment at T1 (n = 1425) and Control at T1 (n = 220). Among Control, there was a supermajority response of "Important" (82.3%), like Treatment (80.4%). Among those who selected "Often", there was not a significant (P = 0.319) difference in the average response between Treatment at T1 (n = 2353) and Control at T1 (n = 337). Among Control, there was a supermajority response of "Important" (84.6%), like Treatment (86.1%). Among those who selected "Never", there was not a significant (P = 0.739) difference in the average response between Treatment at T1 (n = 666) and Control at T1 (n = 89). Among Control, there was a supermajority response of "Important" (76.4%), like Treatment (68.9%). Among those who selected "Hardly ever", there was not a significant (P = 0.3) difference in the average response between Treatment at T1 (n = 634) and Control at T1 (n = 99). Among Control, there was a supermajority response of "Important" (88.9%), like Treatment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0.539) difference in the average response between Treatment at T1 (n = 5080) and Control at T1 (n = 745). Among Control, there was a supermajority response of "Important" (82.7%), like Treatment (82.0%). Among those who selected "Sometimes", there was not a significant (P = 0.999) difference in the average response between Treatment at T1 (n = 1425) and Control at T1 (n = 220). Among Control, there was a supermajority response of "Important" (82.3%), like Treatment (82.3%). Among those who selected "Often", there was not a significant (P = 0.483) difference in the average response between Treatment at T1 (n = 2353) and Control at T1 (n = 337). Among Control, there was a supermajority response of "Important" (84.6%), like Treatment (85.6%). Among those who selected "Never", there was not a significant (P = 0.072) difference in the average response between Treatment at T1 (n = 666) and Control at T1 (n = 89). Among Control, there was a supermajority response of "Important" (68.5%), like Treatment (68.3%). Among those who selected "Hardly ever", there was not a significant (P = 0.051) difference in the average response between Treatment at T1 (n = 634) and Control at T1 (n = 99). Among Control, there was a supermajority response of "Important" (89.9%), like Treatment (83.0%).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0.328) difference in the average response between Treatment at T1 (n = 5080) and Control at T1 (n = 745). Among Control, there was a supermajority response of "Important" (85.5%), like Treatment (84.3%). Among those who selected "Sometimes", there was not a significant (P = 0.456) difference in the average response between Treatment at T1 (n = 1425) and Control at T1 (n = 220). Among Control, there was a supermajority response of "Important" (82.3%), like Treatment (83.6%). Among those who selected "Often", there was not a significant (P = 0.48) difference in the average response between Treatment at T1 (n = 2353) and Control at T1 (n = 337). Among Control, there was a supermajority response of "Important" (89.9%), like Treatment (89.9%). Among those who selected "Never", there was not a significant (P = 0.493) difference in the average response between Treatment at T1 (n = 666) and Control at T1 (n = 89). Among Control, there was a supermajority response of "Important" (74.2%), like Treatment (69.4%). Among those who selected "Hardly ever", there was not a significant (P = 0.465) difference in the average response between Treatment at T1 (n = 634) and Control at T1 (n = 99). Among Control, there was a supermajority response of "Important" (87.9%), like Treatment (81.1%).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0.567) difference in the average response between Treatment at T1 (n = 5080) and Control at T1 (n = 745). Among Control, there was a supermajority response of "Important" (81.2%), like Treatment (80.8%). Among those who selected "Sometimes", there was not a significant (P = 0.491) difference in the average response between Treatment at T1 (n = 1425) and Control at T1 (n = 220). Among Control, there was a supermajority response of "Important" (81.8%), like Treatment (80.8%). Among those who selected "Often", there was not a significant (P = 0.635) difference in the average response between Treatment at T1 (n = 2353) and Control at T1 (n = 337). Among Control, there was a supermajority response of "Important" (84.0%), like Treatment (85.3%). Among those who selected "Never", there was not a significant (P = 0.193) difference in the average response between Treatment at T1 (n = 666) and Control at T1 (n = 89). Among Control, there was a supermajority response of "Important" (69.7%), like Treatment (67.7%). Among those who selected "Hardly ever", there was not a significant (P = 0.958) difference in the average response between Treatment at T1 (n = 634) and Control at T1 (n = 99). Among Control, there was a supermajority response of "Important" (80.8%), like Treatment (77.9%).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0.706) difference in the average response between Treatment at T1 (n = 5080) and Control at T1 (n = 745). Among Control, there was a supermajority response of "Important" (92.3%), like Treatment (89.3%). Among those who selected "Sometimes", there was not a significant (P = 0.749) difference in the average response between Treatment at T1 (n = 1425) and Control at T1 (n = 220). Among Control, there was a supermajority response of "Important" (89.5%), like Treatment (86.3%). Among those who selected "Often", there was not a significant (P = 0.16) difference in the average response between Treatment at T1 (n = 2353) and Control at T1 (n = 337). Among Control, there was a supermajority response of "Important" (94.4%), like Treatment (94.8%). Among those who selected "Never", there was not a significant (P = 0.385) difference in the average response between Treatment at T1 (n = 666) and Control at T1 (n = 89). Among Control, there was a supermajority response of "Important" (89.9%), like Treatment (78.1%). Among those who selected "Hardly ever", there was a significant difference by 0.415 (P = 0.016) in the average response between Treatment at T1 (n = 634) and Control at T1 (n = 99). Among Control, there was a supermajority response of "Important" (93.9%), like Treatment (87.7%).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0.074) difference in the average response between Treatment at T1 (n = 5080) and Control at T1 (n = 745). Among Control, there was a supermajority response of "Important" (78.8%), like Treatment (80.0%). Among those who selected "Sometimes", there was not a significant (P = 0.659) difference in the average response between Treatment at T1 (n = 1425) and Control at T1 (n = 220). Among Control, there was a supermajority response of "Important" (80.0%), like Treatment (80.4%). Among those who selected "Often", there was a significant difference by -0.338 (P = 0.035) in the average response between Treatment at T1 (n = 2353) and Control at T1 (n = 337). Among Control, there was a supermajority response of "Important" (80.1%), like Treatment (85.1%). Among those who selected "Never", there was not a significant (P = 0.202) difference in the average response between Treatment at T1 (n = 666) and Control at T1 (n = 89). Among Control, there was a supermajority response of "Important" (67.4%), unlike Treatment a majority response of "Important" (64.7%). Among those who selected "Hardly ever", there was not a significant (P = 0.195) difference in the average response between Treatment at T1 (n = 634) and Control at T1 (n = 99). Among Control, there was a supermajority response of "Important" (81.8%), like Treatment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not a significant (P = 0.416) difference in the average response between Treatment at T1 (n = 5080) and Control at T1 (n = 745). Among Control, there was a supermajority response of "Important" (78.3%), like Treatment (78.1%). Among those who selected "Sometimes", there was not a significant (P = 0.85) difference in the average response between Treatment at T1 (n = 1425) and Control at T1 (n = 220). Among Control, there was a supermajority response of "Important" (82.3%), like Treatment (79.2%). Among those who selected "Often", there was not a significant (P = 0.703) difference in the average response between Treatment at T1 (n = 2353) and Control at T1 (n = 337). Among Control, there was a supermajority response of "Important" (78.9%), like Treatment (81.6%). Among those who selected "Never", there was not a significant (P = 0.081) difference in the average response between Treatment at T1 (n = 666) and Control at T1 (n = 89). Among Control, there was a supermajority response of "Important" (67.4%), unlike Treatment a majority response of "Important" (65.0%). Among those who selected "Hardly ever", there was not a significant (P = 0.849) difference in the average response between Treatment at T1 (n = 634) and Control at T1 (n = 99). Among Control, there was a supermajority response of "Important" (76.8%), like Treatment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0.184) difference in the average response between Treatment at T1 (n = 5080) and Control at T1 (n = 745). Among Control, there was a supermajority response of "Important" (77.9%), like Treatment (77.2%). Among those who selected "Sometimes", there was not a significant (P = 0.717) difference in the average response between Treatment at T1 (n = 1425) and Control at T1 (n = 220). Among Control, there was a supermajority response of "Important" (78.6%), like Treatment (78.6%). Among those who selected "Often", there was not a significant (P = 0.473) difference in the average response between Treatment at T1 (n = 2353) and Control at T1 (n = 337). Among Control, there was a supermajority response of "Important" (81.0%), like Treatment (82.0%). Among those who selected "Never", there was not a significant (P = 0.106) difference in the average response between Treatment at T1 (n = 666) and Control at T1 (n = 89). Among Control, there was a majority response of "Important" (66.3%), like Treatment (60.4%). Among those who selected "Hardly ever", there was not a significant (P = 0.91) difference in the average response between Treatment at T1 (n = 634) and Control at T1 (n = 99). Among Control, there was a supermajority response of "Important" (75.8%), like Treatment (74.4%).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0.864) difference in the average response between Treatment at T1 (n = 5080) and Control at T1 (n = 745). Among Control, there was a majority response of "Favor" (52.6%), like Treatment (51.9%). Among those who selected "Sometimes", there was not a significant (P = 0.346) difference in the average response between Treatment at T1 (n = 1425) and Control at T1 (n = 220). Among Control, there was a majority response of "Favor" (56.4%), like Treatment (58.3%). Among those who selected "Often", there was not a significant (P = 0.5) difference in the average response between Treatment at T1 (n = 2353) and Control at T1 (n = 337). Among Control, there was a majority response of "Favor" (52.8%), like Treatment (54.2%). Among those who selected "Never", there was not a significant (P = 0.525) difference in the average response between Treatment at T1 (n = 666) and Control at T1 (n = 89). Among Control, there was a plurality response of "Favor" (47.2%), like Treatment (33.0%). Among those who selected "Hardly ever", there was not a significant (P = 0.925) difference in the average response between Treatment at T1 (n = 634) and Control at T1 (n = 99). Among Control, there was a plurality response of "Favor" (48.5%), like Treatment (48.3%).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not a significant (P = 0.214) difference in the average response between Treatment at T1 (n = 5080) and Control at T1 (n = 745). Among Control, there was a plurality response of "Favor" (40.5%), like Treatment (36.0%). Among those who selected "Sometimes", there was not a significant (P = 0.185) difference in the average response between Treatment at T1 (n = 1425) and Control at T1 (n = 220). Among Control, there was a majority response of "Favor" (51.4%), unlike Treatment a plurality response of "Favor" (43.2%). Among those who selected "Often", there was not a significant (P = 0.254) difference in the average response between Treatment at T1 (n = 2353) and Control at T1 (n = 337). Among Control, there was a plurality response of "Favor" (40.1%), like Treatment (36.3%). Among those who selected "Never", there was not a significant (P = 0.931) difference in the average response between Treatment at T1 (n = 666) and Control at T1 (n = 89). Among Control, there was a plurality response of "Favor" (24.7%), like Treatment (22.8%). Among those who selected "Hardly ever", there was not a significant (P = 0.335) difference in the average response between Treatment at T1 (n = 634) and Control at T1 (n = 99). Among Control, there was a plurality response of "Favor" (32.3%),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0.331) difference in the average response between Treatment at T1 (n = 5080) and Control at T1 (n = 745). Among Control, there was a plurality response of "Favor" (47.8%), like Treatment (47.7%). Among those who selected "Sometimes", there was not a significant (P = 0.872) difference in the average response between Treatment at T1 (n = 1425) and Control at T1 (n = 220). Among Control, there was a majority response of "Favor" (53.2%), like Treatment (50.9%). Among those who selected "Often", there was not a significant (P = 0.511) difference in the average response between Treatment at T1 (n = 2353) and Control at T1 (n = 337). Among Control, there was a majority response of "Favor" (53.4%), like Treatment (53.8%). Among those who selected "Never", there was not a significant (P = 0.132) difference in the average response between Treatment at T1 (n = 666) and Control at T1 (n = 89). Among Control, there was a plurality response of "Oppose" (33.7%), like Treatment (27.8%). Among those who selected "Hardly ever", there was not a significant (P = 0.57) difference in the average response between Treatment at T1 (n = 634) and Control at T1 (n = 99). Among Control, there was a plurality response of "Favor" (36.4%), like Treatment (38.8%).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0.431) difference in the average response between Treatment at T1 (n = 5080) and Control at T1 (n = 745). Among Control, there was a majority response of "Favor" (61.5%), like Treatment (60.0%). Among those who selected "Sometimes", there was not a significant (P = 0.897) difference in the average response between Treatment at T1 (n = 1425) and Control at T1 (n = 220). Among Control, there was a supermajority response of "Favor" (66.8%), unlike Treatment a majority response of "Favor" (62.4%). Among those who selected "Often", there was not a significant (P = 0.473) difference in the average response between Treatment at T1 (n = 2353) and Control at T1 (n = 337). Among Control, there was a supermajority response of "Favor" (67.7%), like Treatment (66.9%). Among those who selected "Never", there was not a significant (P = 0.359) difference in the average response between Treatment at T1 (n = 666) and Control at T1 (n = 89). Among Control, there was a plurality response of "Favor" (43.8%), like Treatment (38.0%). Among those who selected "Hardly ever", there was a significant difference by -0.858 (P = 0.047) in the average response between Treatment at T1 (n = 634) and Control at T1 (n = 99). Among Control, there was a plurality response of "Favor" (44.4%), unlike Treatment a majority response of "Favor" (51.7%).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not a significant (P = 0.539) difference in the average response between Treatment at T1 (n = 5080) and Control at T1 (n = 745). Among Control, there was a supermajority response of "Interested" (72.6%), like Treatment (73.3%). Among those who selected "Sometimes", there was not a significant (P = 0.299) difference in the average response between Treatment at T1 (n = 1425) and Control at T1 (n = 220). Among Control, there was a supermajority response of "Interested" (67.7%), like Treatment (70.9%). Among those who selected "Often", there was not a significant (P = 0.334) difference in the average response between Treatment at T1 (n = 2353) and Control at T1 (n = 337). Among Control, there was a supermajority response of "Interested" (87.8%), like Treatment (88.9%). Among those who selected "Never", there was not a significant (P = 0.609) difference in the average response between Treatment at T1 (n = 666) and Control at T1 (n = 89). Among Control, there was a plurality response of "Interested" (46.1%), like Treatment (42.5%). Among those who selected "Hardly ever", there was not a significant (P = 0.866) difference in the average response between Treatment at T1 (n = 634) and Control at T1 (n = 99). Among Control, there was a majority response of "Interested" (55.6%), like Treatment (53.6%).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0.631) difference in the average response between Treatment at T1 (n = 5080) and Control at T1 (n = 745). Among Control, there was a supermajority response of "Favor" (69.1%), like Treatment (71.2%). Among those who selected "Sometimes", there was not a significant (P = 0.754) difference in the average response between Treatment at T1 (n = 1425) and Control at T1 (n = 220). Among Control, there was a majority response of "Favor" (64.1%), unlike Treatment a supermajority response of "Favor" (72.0%). Among those who selected "Often", there was not a significant (P = 0.748) difference in the average response between Treatment at T1 (n = 2353) and Control at T1 (n = 337). Among Control, there was a supermajority response of "Favor" (78.6%), like Treatment (78.2%). Among those who selected "Never", there was not a significant (P = 0.895) difference in the average response between Treatment at T1 (n = 666) and Control at T1 (n = 89). Among Control, there was a majority response of "Favor" (53.9%), like Treatment (51.7%). Among those who selected "Hardly ever", there was not a significant (P = 0.176) difference in the average response between Treatment at T1 (n = 634) and Control at T1 (n = 99). Among Control, there was a majority response of "Favor" (61.6%), like Treatment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not a significant (P = 0.503) difference in the average response between Treatment at T1 (n = 5080) and Control at T1 (n = 745). Among Control, there was a plurality response of "Favor" (48.3%), like Treatment (46.0%). Among those who selected "Sometimes", there was not a significant (P = 0.876) difference in the average response between Treatment at T1 (n = 1425) and Control at T1 (n = 220). Among Control, there was a majority response of "Favor" (52.3%), like Treatment (53.2%). Among those who selected "Often", there was not a significant (P = 0.245) difference in the average response between Treatment at T1 (n = 2353) and Control at T1 (n = 337). Among Control, there was a plurality response of "Favor" (48.7%), like Treatment (46.4%). Among those who selected "Never", there was not a significant (P = 0.993) difference in the average response between Treatment at T1 (n = 666) and Control at T1 (n = 89). Among Control, there was a plurality response of "Favor" (39.3%), like Treatment (36.3%). Among those who selected "Hardly ever", there was not a significant (P = 0.457) difference in the average response between Treatment at T1 (n = 634) and Control at T1 (n = 99). Among Control, there was a plurality response of "Favor" (46.5%), like Treatment (42.6%).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not a significant (P = 0.318) difference in the average response between Treatment at T1 (n = 5080) and Control at T1 (n = 745). Among Control, there was a majority response of "Favor" (50.1%), like Treatment (50.7%). Among those who selected "Sometimes", there was not a significant (P = 0.794) difference in the average response between Treatment at T1 (n = 1425) and Control at T1 (n = 220). Among Control, there was a majority response of "Favor" (52.3%), like Treatment (52.2%). Among those who selected "Often", there was not a significant (P = 0.653) difference in the average response between Treatment at T1 (n = 2353) and Control at T1 (n = 337). Among Control, there was a majority response of "Favor" (57.6%), like Treatment (57.8%). Among those who selected "Never", there was not a significant (P = 0.907) difference in the average response between Treatment at T1 (n = 666) and Control at T1 (n = 89). Among Control, there was a plurality response of "Favor" (31.5%), like Treatment (29.7%). Among those who selected "Hardly ever", there was not a significant (P = 0.114) difference in the average response between Treatment at T1 (n = 634) and Control at T1 (n = 99). Among Control, there was a plurality response of "Favor" (36.4%), like Treatment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0.855) difference in the average response between Treatment at T1 (n = 5080) and Control at T1 (n = 745). Among Control, there was a majority response of "Favor" (62.0%), like Treatment (61.1%). Among those who selected "Sometimes", there was not a significant (P = 0.848) difference in the average response between Treatment at T1 (n = 1425) and Control at T1 (n = 220). Among Control, there was a majority response of "Favor" (63.6%), like Treatment (62.4%). Among those who selected "Often", there was not a significant (P = 0.681) difference in the average response between Treatment at T1 (n = 2353) and Control at T1 (n = 337). Among Control, there was a supermajority response of "Favor" (68.8%), like Treatment (68.5%). Among those who selected "Never", there was not a significant (P = 0.661) difference in the average response between Treatment at T1 (n = 666) and Control at T1 (n = 89). Among Control, there was a plurality response of "Favor" (39.3%), like Treatment (36.8%). Among those who selected "Hardly ever", there was not a significant (P = 0.76) difference in the average response between Treatment at T1 (n = 634) and Control at T1 (n = 99). Among Control, there was a majority response of "Favor" (55.6%), like Treatment (56.5%).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0.722) difference in the average response between Treatment at T1 (n = 5080) and Control at T1 (n = 745). Among Control, there was a supermajority response of "Favor" (71.1%), like Treatment (67.4%). Among those who selected "Sometimes", there was not a significant (P = 0.852) difference in the average response between Treatment at T1 (n = 1425) and Control at T1 (n = 220). Among Control, there was a supermajority response of "Favor" (70.9%), like Treatment (68.8%). Among those who selected "Often", there was not a significant (P = 0.825) difference in the average response between Treatment at T1 (n = 2353) and Control at T1 (n = 337). Among Control, there was a supermajority response of "Favor" (75.7%), like Treatment (73.3%). Among those who selected "Never", there was not a significant (P = 0.736) difference in the average response between Treatment at T1 (n = 666) and Control at T1 (n = 89). Among Control, there was a majority response of "Favor" (60.7%), unlike Treatment a plurality response of "Favor" (47.0%). Among those who selected "Hardly ever", there was not a significant (P = 0.9) difference in the average response between Treatment at T1 (n = 634) and Control at T1 (n = 99). Among Control, there was a majority response of "Favor" (65.7%), like Treatment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0.95) difference in the average response between Treatment at T1 (n = 5080) and Control at T1 (n = 745). Among Control, there was a plurality response of "Favor" (48.9%), like Treatment (47.2%). Among those who selected "Sometimes", there was not a significant (P = 0.64) difference in the average response between Treatment at T1 (n = 1425) and Control at T1 (n = 220). Among Control, there was a majority response of "Favor" (55.5%), like Treatment (54.0%). Among those who selected "Often", there was not a significant (P = 0.512) difference in the average response between Treatment at T1 (n = 2353) and Control at T1 (n = 337). Among Control, there was a plurality response of "Favor" (47.5%), like Treatment (47.2%). Among those who selected "Never", there was not a significant (P = 0.526) difference in the average response between Treatment at T1 (n = 666) and Control at T1 (n = 89). Among Control, there was a plurality response of "Favor" (42.7%), like Treatment (38.4%). Among those who selected "Hardly ever", there was not a significant (P = 0.717) difference in the average response between Treatment at T1 (n = 634) and Control at T1 (n = 99). Among Control, there was a plurality response of "Favor" (44.4%), like Treatment (45.9%).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0.772) difference in the average response between Treatment at T1 (n = 5080) and Control at T1 (n = 745). Among Control, there was a plurality response of "Favor" (44.2%), like Treatment (41.6%). Among those who selected "Sometimes", there was not a significant (P = 0.474) difference in the average response between Treatment at T1 (n = 1425) and Control at T1 (n = 220). Among Control, there was a plurality response of "Favor" (49.5%), like Treatment (46.6%). Among those who selected "Often", there was not a significant (P = 0.546) difference in the average response between Treatment at T1 (n = 2353) and Control at T1 (n = 337). Among Control, there was a plurality response of "Favor" (45.4%), like Treatment (43.5%). Among those who selected "Never", there was not a significant (P = 0.99) difference in the average response between Treatment at T1 (n = 666) and Control at T1 (n = 89). Among Control, there was a plurality response of "Favor" (33.7%), like Treatment (28.4%). Among those who selected "Hardly ever", there was not a significant (P = 0.582) difference in the average response between Treatment at T1 (n = 634) and Control at T1 (n = 99). Among Control, there was a plurality response of "Favor" (37.4%), like Treatment (36.8%).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not a significant (P = 0.545) difference in the average response between Treatment at T1 (n = 5080) and Control at T1 (n = 745). Among Control, there was a majority response of "Favor" (62.1%), like Treatment (59.8%). Among those who selected "Sometimes", there was not a significant (P = 0.605) difference in the average response between Treatment at T1 (n = 1425) and Control at T1 (n = 220). Among Control, there was a supermajority response of "Favor" (68.2%), unlike Treatment a majority response of "Favor" (62.7%). Among those who selected "Often", there was not a significant (P = 0.133) difference in the average response between Treatment at T1 (n = 2353) and Control at T1 (n = 337). Among Control, there was a majority response of "Favor" (64.1%), like Treatment (60.1%). Among those who selected "Never", there was not a significant (P = 0.728) difference in the average response between Treatment at T1 (n = 666) and Control at T1 (n = 89). Among Control, there was a plurality response of "Favor" (49.4%), like Treatment (48.9%). Among those who selected "Hardly ever", there was not a significant (P = 0.152) difference in the average response between Treatment at T1 (n = 634) and Control at T1 (n = 99). Among Control, there was a majority response of "Favor" (53.5%), like Treatment (63.7%).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-0.266 (P = 0.019) in the average response between Treatment at T1 (n = 5080) and Control at T1 (n = 745). Among Control, there was a supermajority response of "Favor" (69.4%), like Treatment (71.6%). Among those who selected "Sometimes", there was not a significant (P = 0.07) difference in the average response between Treatment at T1 (n = 1425) and Control at T1 (n = 220). Among Control, there was a supermajority response of "Favor" (68.6%), like Treatment (72.7%). Among those who selected "Often", there was not a significant (P = 0.26) difference in the average response between Treatment at T1 (n = 2353) and Control at T1 (n = 337). Among Control, there was a supermajority response of "Favor" (76.9%), like Treatment (77.8%). Among those who selected "Never", there was not a significant (P = 0.938) difference in the average response between Treatment at T1 (n = 666) and Control at T1 (n = 89). Among Control, there was a majority response of "Favor" (53.9%), like Treatment (53.0%). Among those who selected "Hardly ever", there was not a significant (P = 0.092) difference in the average response between Treatment at T1 (n = 634) and Control at T1 (n = 99). Among Control, there was a majority response of "Favor" (59.6%), like Treatment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0.344) difference in the average response between Treatment at T1 (n = 5080) and Control at T1 (n = 745). Among Control, there was a majority response of "Favor" (54.6%), like Treatment (53.3%). Among those who selected "Sometimes", there was not a significant (P = 0.384) difference in the average response between Treatment at T1 (n = 1425) and Control at T1 (n = 220). Among Control, there was a majority response of "Favor" (57.7%), like Treatment (57.7%). Among those who selected "Often", there was not a significant (P = 0.49) difference in the average response between Treatment at T1 (n = 2353) and Control at T1 (n = 337). Among Control, there was a majority response of "Favor" (60.2%), like Treatment (56.7%). Among those who selected "Never", there was not a significant (P = 0.615) difference in the average response between Treatment at T1 (n = 666) and Control at T1 (n = 89). Among Control, there was a plurality response of "Favor" (36.0%), like Treatment (36.8%). Among those who selected "Hardly ever", there was a significant difference by -0.936 (P = 0.011) in the average response between Treatment at T1 (n = 634) and Control at T1 (n = 99). Among Control, there was a plurality response of "Favor" (45.5%), like Treatment (48.6%).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0.457) difference in the average response between Treatment at T1 (n = 5080) and Control at T1 (n = 745). Among Control, there was a plurality response of "Favor" (42.4%), like Treatment (41.1%). Among those who selected "Sometimes", there was not a significant (P = 0.33) difference in the average response between Treatment at T1 (n = 1425) and Control at T1 (n = 220). Among Control, there was a plurality response of "Favor" (46.8%), unlike Treatment a majority response of "Favor" (50.2%). Among those who selected "Often", there was not a significant (P = 0.636) difference in the average response between Treatment at T1 (n = 2353) and Control at T1 (n = 337). Among Control, there was a plurality response of "Favor" (43.9%), like Treatment (41.4%). Among those who selected "Never", there was not a significant (P = 0.249) difference in the average response between Treatment at T1 (n = 666) and Control at T1 (n = 89). Among Control, there was a plurality response of "Favor" (34.8%), like Treatment (26.0%). Among those who selected "Hardly ever", there was not a significant (P = 0.217) difference in the average response between Treatment at T1 (n = 634) and Control at T1 (n = 99). Among Control, there was a plurality response of "Favor" (34.3%), like Treatment (36.3%).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0.332) difference in the average response between Treatment at T1 (n = 5080) and Control at T1 (n = 745). Among Control, there was a majority response of "Favor" (54.2%), like Treatment (50.6%). Among those who selected "Sometimes", there was not a significant (P = 0.93) difference in the average response between Treatment at T1 (n = 1425) and Control at T1 (n = 220). Among Control, there was a majority response of "Favor" (55.5%), like Treatment (54.2%). Among those who selected "Often", there was not a significant (P = 0.816) difference in the average response between Treatment at T1 (n = 2353) and Control at T1 (n = 337). Among Control, there was a majority response of "Favor" (56.4%), like Treatment (54.9%). Among those who selected "Never", there was not a significant (P = 0.051) difference in the average response between Treatment at T1 (n = 666) and Control at T1 (n = 89). Among Control, there was a plurality response of "Favor" (48.3%), like Treatment (36.9%). Among those who selected "Hardly ever", there was not a significant (P = 0.938) difference in the average response between Treatment at T1 (n = 634) and Control at T1 (n = 99). Among Control, there was a plurality response of "Favor" (49.5%), like Treatment (46.5%).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not a significant (P = 0.362) difference in the average response between Treatment at T1 (n = 5080) and Control at T1 (n = 745). Among Control, there was a plurality response of "Oppose" (40.3%), like Treatment (38.4%). Among those who selected "Sometimes", there was not a significant (P = 0.919) difference in the average response between Treatment at T1 (n = 1425) and Control at T1 (n = 220). Among Control, there was a plurality response of "Favor" (45.5%), like Treatment (43.9%). Among those who selected "Often", there was not a significant (P = 0.259) difference in the average response between Treatment at T1 (n = 2353) and Control at T1 (n = 337). Among Control, there was a plurality response of "Oppose" (43.0%), like Treatment (44.0%). Among those who selected "Never", there was not a significant (P = 0.602) difference in the average response between Treatment at T1 (n = 666) and Control at T1 (n = 89). Among Control, there was a plurality response of "Oppose" (41.6%), like Treatment (40.7%). Among those who selected "Hardly ever", there was not a significant (P = 0.691) difference in the average response between Treatment at T1 (n = 634) and Control at T1 (n = 99). Among Control, there was a plurality response of "Oppose" (49.5%), like Treatment (35.3%).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0.565) difference in the average response between Treatment at T1 (n = 5080) and Control at T1 (n = 745). Among Control, there was a majority response of "Favor" (57.9%), like Treatment (58.5%). Among those who selected "Sometimes", there was not a significant (P = 0.642) difference in the average response between Treatment at T1 (n = 1425) and Control at T1 (n = 220). Among Control, there was a majority response of "Favor" (59.1%), like Treatment (61.3%). Among those who selected "Often", there was not a significant (P = 0.755) difference in the average response between Treatment at T1 (n = 2353) and Control at T1 (n = 337). Among Control, there was a majority response of "Favor" (63.8%), like Treatment (64.8%). Among those who selected "Never", there was not a significant (P = 0.551) difference in the average response between Treatment at T1 (n = 666) and Control at T1 (n = 89). Among Control, there was a plurality response of "Favor" (49.4%), like Treatment (37.5%). Among those who selected "Hardly ever", there was not a significant (P = 0.388) difference in the average response between Treatment at T1 (n = 634) and Control at T1 (n = 99). Among Control, there was a plurality response of "Favor" (42.4%), unlike Treatment a majority response of "Favor" (51.3%).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0.226) difference in the average response between Treatment at T1 (n = 5080) and Control at T1 (n = 745). Among Control, there was a supermajority response of "Favor" (69.0%), like Treatment (68.7%). Among those who selected "Sometimes", there was not a significant (P = 0.847) difference in the average response between Treatment at T1 (n = 1425) and Control at T1 (n = 220). Among Control, there was a supermajority response of "Favor" (73.2%), like Treatment (70.9%). Among those who selected "Often", there was not a significant (P = 0.354) difference in the average response between Treatment at T1 (n = 2353) and Control at T1 (n = 337). Among Control, there was a supermajority response of "Favor" (70.3%), like Treatment (72.8%). Among those who selected "Never", there was not a significant (P = 0.993) difference in the average response between Treatment at T1 (n = 666) and Control at T1 (n = 89). Among Control, there was a majority response of "Favor" (57.3%), like Treatment (52.7%). Among those who selected "Hardly ever", there was not a significant (P = 0.212) difference in the average response between Treatment at T1 (n = 634) and Control at T1 (n = 99). Among Control, there was a majority response of "Favor" (65.7%), like Treatment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0.108) difference in the average response between Treatment at T1 (n = 5080) and Control at T1 (n = 745). Among Control, there was a majority response of "Favor" (62.0%), like Treatment (58.0%). Among those who selected "Sometimes", there was not a significant (P = 0.798) difference in the average response between Treatment at T1 (n = 1425) and Control at T1 (n = 220). Among Control, there was a majority response of "Favor" (62.3%), like Treatment (61.6%). Among those who selected "Often", there was not a significant (P = 0.365) difference in the average response between Treatment at T1 (n = 2353) and Control at T1 (n = 337). Among Control, there was a majority response of "Favor" (63.5%), like Treatment (59.8%). Among those who selected "Never", there was not a significant (P = 0.063) difference in the average response between Treatment at T1 (n = 666) and Control at T1 (n = 89). Among Control, there was a majority response of "Favor" (55.1%), unlike Treatment a plurality response of "Favor" (46.7%). Among those who selected "Hardly ever", there was not a significant (P = 0.182) difference in the average response between Treatment at T1 (n = 634) and Control at T1 (n = 99). Among Control, there was a majority response of "Favor" (62.6%), like Treatment (55.2%).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not a significant (P = 0.37) difference in the average response between Treatment at T1 (n = 5080) and Control at T1 (n = 745). Among Control, there was a majority response of "Favor" (54.5%), like Treatment (51.2%). Among those who selected "Sometimes", there was not a significant (P = 0.818) difference in the average response between Treatment at T1 (n = 1425) and Control at T1 (n = 220). Among Control, there was a majority response of "Favor" (55.0%), like Treatment (55.8%). Among those who selected "Often", there was not a significant (P = 0.121) difference in the average response between Treatment at T1 (n = 2353) and Control at T1 (n = 337). Among Control, there was a majority response of "Favor" (57.6%), like Treatment (51.9%). Among those who selected "Never", there was not a significant (P = 0.264) difference in the average response between Treatment at T1 (n = 666) and Control at T1 (n = 89). Among Control, there was a plurality response of "Favor" (49.4%), like Treatment (39.9%). Among those who selected "Hardly ever", there was not a significant (P = 0.226) difference in the average response between Treatment at T1 (n = 634) and Control at T1 (n = 99). Among Control, there was a plurality response of "Favor" (47.5%),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not a significant (P = 0.389) difference in the average response between Treatment at T1 (n = 5080) and Control at T1 (n = 745). Among Control, there was a supermajority response of "Favor" (66.7%), like Treatment (67.7%). Among those who selected "Sometimes", there was not a significant (P = 0.168) difference in the average response between Treatment at T1 (n = 1425) and Control at T1 (n = 220). Among Control, there was a majority response of "Favor" (62.3%), unlike Treatment a supermajority response of "Favor" (69.0%). Among those who selected "Often", there was not a significant (P = 0.926) difference in the average response between Treatment at T1 (n = 2353) and Control at T1 (n = 337). Among Control, there was a supermajority response of "Favor" (69.4%), like Treatment (70.9%). Among those who selected "Never", there was not a significant (P = 0.602) difference in the average response between Treatment at T1 (n = 666) and Control at T1 (n = 89). Among Control, there was a majority response of "Favor" (64.0%), like Treatment (58.3%). Among those who selected "Hardly ever", there was not a significant (P = 0.84) difference in the average response between Treatment at T1 (n = 634) and Control at T1 (n = 99). Among Control, there was a supermajority response of "Favor" (69.7%), unlike Treatment a majority response of "Favor" (63.1%).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not a significant (P = 0.526) difference in the average response between Treatment at T1 (n = 5080) and Control at T1 (n = 745). Among Control, there was a plurality response of "Favor" (42.7%), like Treatment (41.1%). Among those who selected "Sometimes", there was not a significant (P = 0.198) difference in the average response between Treatment at T1 (n = 1425) and Control at T1 (n = 220). Among Control, there was a plurality response of "Favor" (48.6%), like Treatment (46.0%). Among those who selected "Often", there was not a significant (P = 0.754) difference in the average response between Treatment at T1 (n = 2353) and Control at T1 (n = 337). Among Control, there was a plurality response of "Oppose" (40.9%), like Treatment (42.7%). Among those who selected "Never", there was not a significant (P = 0.065) difference in the average response between Treatment at T1 (n = 666) and Control at T1 (n = 89). Among Control, there was a plurality response of "Favor" (42.7%), like Treatment (38.4%). Among those who selected "Hardly ever", there was not a significant (P = 0.205) difference in the average response between Treatment at T1 (n = 634) and Control at T1 (n = 99). Among Control, there was a plurality response of "Oppose" (41.4%), like Treatment (38.5%).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0.835) difference in the average response between Treatment at T1 (n = 5080) and Control at T1 (n = 745). Among Control, there was a plurality response of "Right direction" (45.0%), like Treatment (45.9%). Among those who selected "Sometimes", there was not a significant (P = 0.863) difference in the average response between Treatment at T1 (n = 1425) and Control at T1 (n = 220). Among Control, there was a plurality response of "Right direction" (47.3%), like Treatment (47.4%). Among those who selected "Often", there was not a significant (P = 0.44) difference in the average response between Treatment at T1 (n = 2353) and Control at T1 (n = 337). Among Control, there was a majority response of "Right direction" (56.7%), like Treatment (55.0%). Among those who selected "Never", there was not a significant (P = 0.436) difference in the average response between Treatment at T1 (n = 666) and Control at T1 (n = 89). Among Control, there was a majority response of "Wrong direction" (61.8%), like Treatment (61.0%). Among those who selected "Hardly ever", there was a significant difference by -0.116 (P = 0.037) in the average response between Treatment at T1 (n = 634) and Control at T1 (n = 99). Among Control, there was a majority response of "Wrong direction" (58.6%), unlike Treatment a plurality response of "Wrong direction" (48.4%).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