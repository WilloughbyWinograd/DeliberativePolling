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0.653) difference in the average response between Treatment at T1 (n = 5080) and Control at T1 (n = 745). Among Control, there was a supermajority response of "From 0 to 33" (94.4%), like Treatment (92.6%). Among those who selected "Sometimes", there was not a significant (P = 0.966) difference in the average response between Treatment at T1 (n = 264) and Control at T1 (n = 132). Among Control, there was a supermajority response of "From 0 to 33" (93.9%), like Treatment (94.7%). Among those who selected "Often", there was not a significant (P = 0.127) difference in the average response between Treatment at T1 (n = 576) and Control at T1 (n = 231). Among Control, there was a supermajority response of "From 0 to 33" (99.1%), like Treatment (97.7%). Among those who selected "No Data", there was a significant difference by 0.608 (P = 0.002) in the average response between Treatment at T1 (n = 4052) and Control at T1 (n = 261). Among Control, there was a supermajority response of "From 0 to 33" (91.2%), like Treatment (91.9%). Among those who selected "Never", there was not a significant (P = 0.609) difference in the average response between Treatment at T1 (n = 76) and Control at T1 (n = 57). Among Control, there was a supermajority response of "From 0 to 33" (93.0%), like Treatment (78.9%). Among those who selected "Hardly ever", there was not a significant (P = 0.172) difference in the average response between Treatment at T1 (n = 112) and Control at T1 (n = 64). Among Control, there was a supermajority response of "From 0 to 33" (92.2%), like Treatment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0.755) difference in the average response between Treatment at T1 (n = 5080) and Control at T1 (n = 745). Among Control, there was a majority response of " Feeling thermometer -- And, the Governor of California?" (51.973%), like Treatment (51.524%). Among those who selected "Sometimes", there was not a significant (P = 0.65) difference in the average response between Treatment at T1 (n = 264) and Control at T1 (n = 132). Among Control, there was a plurality response of " Feeling thermometer -- And, the Governor of California?" (47.44%), like Treatment (49.106%). Among those who selected "Often", there was not a significant (P = 0.71) difference in the average response between Treatment at T1 (n = 576) and Control at T1 (n = 231). Among Control, there was a majority response of " Feeling thermometer -- And, the Governor of California?" (58.964%), like Treatment (59.991%). Among those who selected "No Data", there was not a significant (P = 0.121) difference in the average response between Treatment at T1 (n = 4052) and Control at T1 (n = 261). Among Control, there was a majority response of " Feeling thermometer -- And, the Governor of California?" (54.397%), like Treatment (50.853%). Among those who selected "Never", there was not a significant (P = 0.998) difference in the average response between Treatment at T1 (n = 76) and Control at T1 (n = 57). Among Control, there was a plurality response of "From 0 to 33" (47.4%), like Treatment (40.8%). Among those who selected "Hardly ever", there was not a significant (P = 0.288) difference in the average response between Treatment at T1 (n = 112) and Control at T1 (n = 64). Among Control, there was a plurality response of "From 0 to 33" (42.2%), like Treatment (46.51%).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0.337) difference in the average response between Treatment at T1 (n = 5080) and Control at T1 (n = 745). Among Control, there was a plurality response of "</w:t>
              <w:br/>
              <w:t>Feeling thermometer -- The California State Legislature?" (47.727%), like Treatment (46.536%). Among those who selected "Sometimes", there was not a significant (P = 0.309) difference in the average response between Treatment at T1 (n = 264) and Control at T1 (n = 132). Among Control, there was a plurality response of "</w:t>
              <w:br/>
              <w:t>Feeling thermometer -- The California State Legislature?" (43.881%), like Treatment (47.162%). Among those who selected "Often", there was not a significant (P = 0.902) difference in the average response between Treatment at T1 (n = 576) and Control at T1 (n = 231). Among Control, there was a majority response of "</w:t>
              <w:br/>
              <w:t>Feeling thermometer -- The California State Legislature?" (51.295%), like Treatment (51.589%). Among those who selected "No Data", there was a significant difference by 4.658 (P = 0.022) in the average response between Treatment at T1 (n = 4052) and Control at T1 (n = 261). Among Control, there was a majority response of "</w:t>
              <w:br/>
              <w:t>Feeling thermometer -- The California State Legislature?" (50.827%), unlike Treatment a plurality response of "</w:t>
              <w:br/>
              <w:t>Feeling thermometer -- The California State Legislature?" (46.169%). Among those who selected "Never", there was not a significant (P = 0.399) difference in the average response between Treatment at T1 (n = 76) and Control at T1 (n = 57). Among Control, there was a plurality response of "From 0 to 33" (43.9%), like Treatment (39.5%). Among those who selected "Hardly ever", there was not a significant (P = 0.993) difference in the average response between Treatment at T1 (n = 112) and Control at T1 (n = 64). Among Control, there was a plurality response of "</w:t>
              <w:br/>
              <w:t>Feeling thermometer -- The California State Legislature?" (40.113%), like Treatment (40.07%).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0.117) difference in the average response between Treatment at T1 (n = 5080) and Control at T1 (n = 745). Among Control, there was a plurality response of "From 0 to 33" (46.7%), like Treatment (48.5%). Among those who selected "Sometimes", there was not a significant (P = 0.685) difference in the average response between Treatment at T1 (n = 264) and Control at T1 (n = 132). Among Control, there was a plurality response of "From 0 to 33" (43.9%), like Treatment (45.1%). Among those who selected "Often", there was not a significant (P = 0.402) difference in the average response between Treatment at T1 (n = 576) and Control at T1 (n = 231). Among Control, there was a majority response of "From 0 to 33" (61.9%), like Treatment (63.7%). Among those who selected "No Data", there was a significant difference by 6.978 (P = 0.001) in the average response between Treatment at T1 (n = 4052) and Control at T1 (n = 261). Among Control, there was a plurality response of " Feeling thermometer -- Republicans. How about Republicans?" (43.083%), like Treatment (46.6%). Among those who selected "Never", there was not a significant (P = 0.165) difference in the average response between Treatment at T1 (n = 76) and Control at T1 (n = 57). Among Control, there was a plurality response of " Feeling thermometer -- Republicans. How about Republicans?" (41.87%), like Treatment (43.4%). Among those who selected "Hardly ever", there was not a significant (P = 0.722) difference in the average response between Treatment at T1 (n = 112) and Control at T1 (n = 64). Among Control, there was a plurality response of "From 0 to 33" (42.2%), like Treatment (48.2%).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0.422) difference in the average response between Treatment at T1 (n = 5080) and Control at T1 (n = 745). Among Control, there was a majority response of " Feeling thermometer -- Democrats. How about Democrats?" (54.944%), like Treatment (56.082%). Among those who selected "Sometimes", there was not a significant (P = 0.199) difference in the average response between Treatment at T1 (n = 264) and Control at T1 (n = 132). Among Control, there was a majority response of " Feeling thermometer -- Democrats. How about Democrats?" (51.384%), like Treatment (56.141%). Among those who selected "Often", there was not a significant (P = 0.353) difference in the average response between Treatment at T1 (n = 576) and Control at T1 (n = 231). Among Control, there was a majority response of " Feeling thermometer -- Democrats. How about Democrats?" (60.978%), like Treatment (63.492%). Among those who selected "No Data", there was not a significant (P = 0.392) difference in the average response between Treatment at T1 (n = 4052) and Control at T1 (n = 261). Among Control, there was a majority response of " Feeling thermometer -- Democrats. How about Democrats?" (57.455%), like Treatment (55.536%). Among those who selected "Never", there was not a significant (P = 0.419) difference in the average response between Treatment at T1 (n = 76) and Control at T1 (n = 57). Among Control, there was a plurality response of "From 0 to 33" (45.6%), unlike Treatment a majority response of "From 0 to 33" (50.0%). Among those who selected "Hardly ever", there was not a significant (P = 0.261) difference in the average response between Treatment at T1 (n = 112) and Control at T1 (n = 64). Among Control, there was a plurality response of " Feeling thermometer -- Democrats. How about Democrats?" (43.2%), like Treatment (49.769%).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0.68) difference in the average response between Treatment at T1 (n = 5080) and Control at T1 (n = 745). Among Control, there was a supermajority response of "Incorrect" (86.2%), like Treatment (86.7%). Among those who selected "Sometimes", there was not a significant (P = 0.088) difference in the average response between Treatment at T1 (n = 264) and Control at T1 (n = 132). Among Control, there was a supermajority response of "Incorrect" (92.4%), like Treatment (87.1%). Among those who selected "Often", there was not a significant (P = 0.583) difference in the average response between Treatment at T1 (n = 576) and Control at T1 (n = 231). Among Control, there was a supermajority response of "Incorrect" (83.5%), like Treatment (81.9%). Among those who selected "No Data", there was not a significant (P = 0.327) difference in the average response between Treatment at T1 (n = 4052) and Control at T1 (n = 261). Among Control, there was a supermajority response of "Incorrect" (85.1%), like Treatment (87.3%). Among those who selected "Never", there was not a significant (P = 0.417) difference in the average response between Treatment at T1 (n = 76) and Control at T1 (n = 57). Among Control, there was a supermajority response of "Incorrect" (87.7%), like Treatment (92.1%). Among those who selected "Hardly ever", there was not a significant (P = 0.902) difference in the average response between Treatment at T1 (n = 112) and Control at T1 (n = 64). Among Control, there was a supermajority response of "Incorrect" (85.9%), like Treatment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0.769) difference in the average response between Treatment at T1 (n = 5080) and Control at T1 (n = 745). Among Control, there was a supermajority response of "Important" (75.8%), like Treatment (73.1%). Among those who selected "Sometimes", there was not a significant (P = 0.13) difference in the average response between Treatment at T1 (n = 264) and Control at T1 (n = 132). Among Control, there was a supermajority response of "Important" (74.2%), like Treatment (76.1%). Among those who selected "Often", there was not a significant (P = 0.6) difference in the average response between Treatment at T1 (n = 576) and Control at T1 (n = 231). Among Control, there was a supermajority response of "Important" (82.3%), like Treatment (81.1%). Among those who selected "No Data", there was not a significant (P = 0.163) difference in the average response between Treatment at T1 (n = 4052) and Control at T1 (n = 261). Among Control, there was a supermajority response of "Important" (78.2%), like Treatment (71.8%). Among those who selected "Never", there was a significant difference by -1.231 (P = 0.024) in the average response between Treatment at T1 (n = 76) and Control at T1 (n = 57). Among Control, there was a majority response of "Important" (56.1%), unlike Treatment a supermajority response of "Important" (69.7%). Among those who selected "Hardly ever", there was not a significant (P = 0.769) difference in the average response between Treatment at T1 (n = 112) and Control at T1 (n = 64). Among Control, there was a majority response of "Important" (64.1%), unlike Treatment a supermajority response of "Important"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0.612) difference in the average response between Treatment at T1 (n = 5080) and Control at T1 (n = 745). Among Control, there was a supermajority response of "Important" (80.1%), like Treatment (79.3%). Among those who selected "Sometimes", there was not a significant (P = 0.379) difference in the average response between Treatment at T1 (n = 264) and Control at T1 (n = 132). Among Control, there was a supermajority response of "Important" (78.8%), like Treatment (81.8%). Among those who selected "Often", there was not a significant (P = 0.589) difference in the average response between Treatment at T1 (n = 576) and Control at T1 (n = 231). Among Control, there was a supermajority response of "Important" (84.8%), like Treatment (82.1%). Among those who selected "No Data", there was not a significant (P = 0.739) difference in the average response between Treatment at T1 (n = 4052) and Control at T1 (n = 261). Among Control, there was a supermajority response of "Important" (82.0%), like Treatment (78.8%). Among those who selected "Never", there was not a significant (P = 0.287) difference in the average response between Treatment at T1 (n = 76) and Control at T1 (n = 57). Among Control, there was a supermajority response of "Important" (66.7%), like Treatment (67.1%). Among those who selected "Hardly ever", there was not a significant (P = 0.471) difference in the average response between Treatment at T1 (n = 112) and Control at T1 (n = 64). Among Control, there was a supermajority response of "Important" (70.3%), like Treatment (81.2%).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0.925) difference in the average response between Treatment at T1 (n = 5080) and Control at T1 (n = 745). Among Control, there was a supermajority response of "Important" (83.5%), like Treatment (81.7%). Among those who selected "Sometimes", there was not a significant (P = 0.325) difference in the average response between Treatment at T1 (n = 264) and Control at T1 (n = 132). Among Control, there was a supermajority response of "Important" (79.5%), like Treatment (84.5%). Among those who selected "Often", there was not a significant (P = 0.123) difference in the average response between Treatment at T1 (n = 576) and Control at T1 (n = 231). Among Control, there was a supermajority response of "Important" (87.4%), like Treatment (88.9%). Among those who selected "No Data", there was not a significant (P = 0.259) difference in the average response between Treatment at T1 (n = 4052) and Control at T1 (n = 261). Among Control, there was a supermajority response of "Important" (84.7%), like Treatment (80.4%). Among those who selected "Never", there was not a significant (P = 0.651) difference in the average response between Treatment at T1 (n = 76) and Control at T1 (n = 57). Among Control, there was a supermajority response of "Important" (75.4%), like Treatment (75.0%). Among those who selected "Hardly ever", there was not a significant (P = 0.482) difference in the average response between Treatment at T1 (n = 112) and Control at T1 (n = 64). Among Control, there was a supermajority response of "Important" (79.7%), like Treatment (89.3%).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0.539) difference in the average response between Treatment at T1 (n = 5080) and Control at T1 (n = 745). Among Control, there was a supermajority response of "Important" (82.7%), like Treatment (82.0%). Among those who selected "Sometimes", there was not a significant (P = 0.562) difference in the average response between Treatment at T1 (n = 264) and Control at T1 (n = 132). Among Control, there was a supermajority response of "Important" (82.6%), like Treatment (88.6%). Among those who selected "Often", there was not a significant (P = 0.167) difference in the average response between Treatment at T1 (n = 576) and Control at T1 (n = 231). Among Control, there was a supermajority response of "Important" (85.7%), like Treatment (87.3%). Among those who selected "No Data", there was not a significant (P = 0.918) difference in the average response between Treatment at T1 (n = 4052) and Control at T1 (n = 261). Among Control, there was a supermajority response of "Important" (83.5%), like Treatment (81.0%). Among those who selected "Never", there was not a significant (P = 0.777) difference in the average response between Treatment at T1 (n = 76) and Control at T1 (n = 57). Among Control, there was a supermajority response of "Important" (73.7%), like Treatment (71.1%). Among those who selected "Hardly ever", there was not a significant (P = 0.696) difference in the average response between Treatment at T1 (n = 112) and Control at T1 (n = 64). Among Control, there was a supermajority response of "Important" (76.6%), like Treatment (83.9%).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0.328) difference in the average response between Treatment at T1 (n = 5080) and Control at T1 (n = 745). Among Control, there was a supermajority response of "Important" (85.5%), like Treatment (84.3%). Among those who selected "Sometimes", there was not a significant (P = 0.324) difference in the average response between Treatment at T1 (n = 264) and Control at T1 (n = 132). Among Control, there was a supermajority response of "Important" (87.1%), like Treatment (87.5%). Among those who selected "Often", there was not a significant (P = 0.25) difference in the average response between Treatment at T1 (n = 576) and Control at T1 (n = 231). Among Control, there was a supermajority response of "Important" (89.6%), like Treatment (89.4%). Among those who selected "No Data", there was not a significant (P = 0.761) difference in the average response between Treatment at T1 (n = 4052) and Control at T1 (n = 261). Among Control, there was a supermajority response of "Important" (85.1%), like Treatment (83.5%). Among those who selected "Never", there was not a significant (P = 0.33) difference in the average response between Treatment at T1 (n = 76) and Control at T1 (n = 57). Among Control, there was a supermajority response of "Important" (71.9%), like Treatment (75.0%). Among those who selected "Hardly ever", there was not a significant (P = 0.97) difference in the average response between Treatment at T1 (n = 112) and Control at T1 (n = 64). Among Control, there was a supermajority response of "Important" (81.2%), like Treatment (86.6%).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0.567) difference in the average response between Treatment at T1 (n = 5080) and Control at T1 (n = 745). Among Control, there was a supermajority response of "Important" (81.2%), like Treatment (80.8%). Among those who selected "Sometimes", there was not a significant (P = 0.052) difference in the average response between Treatment at T1 (n = 264) and Control at T1 (n = 132). Among Control, there was a supermajority response of "Important" (77.3%), like Treatment (86.0%). Among those who selected "Often", there was not a significant (P = 0.235) difference in the average response between Treatment at T1 (n = 576) and Control at T1 (n = 231). Among Control, there was a supermajority response of "Important" (86.1%), like Treatment (87.8%). Among those who selected "No Data", there was not a significant (P = 0.386) difference in the average response between Treatment at T1 (n = 4052) and Control at T1 (n = 261). Among Control, there was a supermajority response of "Important" (82.0%), like Treatment (79.5%). Among those who selected "Never", there was not a significant (P = 0.203) difference in the average response between Treatment at T1 (n = 76) and Control at T1 (n = 57). Among Control, there was a supermajority response of "Important" (73.7%), like Treatment (72.4%). Among those who selected "Hardly ever", there was not a significant (P = 0.605) difference in the average response between Treatment at T1 (n = 112) and Control at T1 (n = 64). Among Control, there was a supermajority response of "Important" (75.0%), like Treatment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0.706) difference in the average response between Treatment at T1 (n = 5080) and Control at T1 (n = 745). Among Control, there was a supermajority response of "Important" (92.3%), like Treatment (89.3%). Among those who selected "Sometimes", there was not a significant (P = 0.223) difference in the average response between Treatment at T1 (n = 264) and Control at T1 (n = 132). Among Control, there was a supermajority response of "Important" (90.9%), like Treatment (92.0%). Among those who selected "Often", there was not a significant (P = 0.37) difference in the average response between Treatment at T1 (n = 576) and Control at T1 (n = 231). Among Control, there was a supermajority response of "Important" (94.8%), like Treatment (93.9%). Among those who selected "No Data", there was not a significant (P = 0.298) difference in the average response between Treatment at T1 (n = 4052) and Control at T1 (n = 261). Among Control, there was a supermajority response of "Important" (91.2%), like Treatment (88.5%). Among those who selected "Never", there was not a significant (P = 0.767) difference in the average response between Treatment at T1 (n = 76) and Control at T1 (n = 57). Among Control, there was a supermajority response of "Important" (93.0%), like Treatment (80.3%). Among those who selected "Hardly ever", there was not a significant (P = 0.924) difference in the average response between Treatment at T1 (n = 112) and Control at T1 (n = 64). Among Control, there was a supermajority response of "Important" (90.6%), like Treatment (93.8%).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0.074) difference in the average response between Treatment at T1 (n = 5080) and Control at T1 (n = 745). Among Control, there was a supermajority response of "Important" (78.8%), like Treatment (80.0%). Among those who selected "Sometimes", there was not a significant (P = 0.05) difference in the average response between Treatment at T1 (n = 264) and Control at T1 (n = 132). Among Control, there was a supermajority response of "Important" (75.8%), like Treatment (84.5%). Among those who selected "Often", there was not a significant (P = 0.169) difference in the average response between Treatment at T1 (n = 576) and Control at T1 (n = 231). Among Control, there was a supermajority response of "Important" (82.3%), like Treatment (86.6%). Among those who selected "No Data", there was not a significant (P = 0.6) difference in the average response between Treatment at T1 (n = 4052) and Control at T1 (n = 261). Among Control, there was a supermajority response of "Important" (80.5%), like Treatment (78.9%). Among those who selected "Never", there was not a significant (P = 0.081) difference in the average response between Treatment at T1 (n = 76) and Control at T1 (n = 57). Among Control, there was a supermajority response of "Important" (70.2%), like Treatment (69.7%). Among those who selected "Hardly ever", there was not a significant (P = 0.698) difference in the average response between Treatment at T1 (n = 112) and Control at T1 (n = 64). Among Control, there was a supermajority response of "Important" (73.4%), like Treatment (82.1%).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not a significant (P = 0.416) difference in the average response between Treatment at T1 (n = 5080) and Control at T1 (n = 745). Among Control, there was a supermajority response of "Important" (78.3%), like Treatment (78.1%). Among those who selected "Sometimes", there was a significant difference by -0.708 (P = 0.013) in the average response between Treatment at T1 (n = 264) and Control at T1 (n = 132). Among Control, there was a supermajority response of "Important" (72.7%), like Treatment (83.3%). Among those who selected "Often", there was not a significant (P = 0.058) difference in the average response between Treatment at T1 (n = 576) and Control at T1 (n = 231). Among Control, there was a supermajority response of "Important" (81.0%), like Treatment (83.7%). Among those who selected "No Data", there was not a significant (P = 0.27) difference in the average response between Treatment at T1 (n = 4052) and Control at T1 (n = 261). Among Control, there was a supermajority response of "Important" (80.5%), like Treatment (76.9%). Among those who selected "Never", there was not a significant (P = 0.176) difference in the average response between Treatment at T1 (n = 76) and Control at T1 (n = 57). Among Control, there was a supermajority response of "Important" (68.4%), like Treatment (73.7%). Among those who selected "Hardly ever", there was not a significant (P = 0.796) difference in the average response between Treatment at T1 (n = 112) and Control at T1 (n = 64). Among Control, there was a supermajority response of "Important" (79.7%), like Treatment (84.8%).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0.184) difference in the average response between Treatment at T1 (n = 5080) and Control at T1 (n = 745). Among Control, there was a supermajority response of "Important" (77.9%), like Treatment (77.2%). Among those who selected "Sometimes", there was not a significant (P = 0.199) difference in the average response between Treatment at T1 (n = 264) and Control at T1 (n = 132). Among Control, there was a supermajority response of "Important" (78.0%), like Treatment (82.2%). Among those who selected "Often", there was not a significant (P = 0.248) difference in the average response between Treatment at T1 (n = 576) and Control at T1 (n = 231). Among Control, there was a supermajority response of "Important" (82.3%), like Treatment (85.8%). Among those who selected "No Data", there was not a significant (P = 0.537) difference in the average response between Treatment at T1 (n = 4052) and Control at T1 (n = 261). Among Control, there was a supermajority response of "Important" (78.2%), like Treatment (75.9%). Among those who selected "Never", there was not a significant (P = 0.09) difference in the average response between Treatment at T1 (n = 76) and Control at T1 (n = 57). Among Control, there was a majority response of "Important" (64.9%), like Treatment (65.8%). Among those who selected "Hardly ever", there was not a significant (P = 0.332) difference in the average response between Treatment at T1 (n = 112) and Control at T1 (n = 64). Among Control, there was a supermajority response of "Important" (71.9%), like Treatment (79.5%).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0.864) difference in the average response between Treatment at T1 (n = 5080) and Control at T1 (n = 745). Among Control, there was a majority response of "Favor" (52.6%), like Treatment (51.9%). Among those who selected "Sometimes", there was not a significant (P = 0.618) difference in the average response between Treatment at T1 (n = 264) and Control at T1 (n = 132). Among Control, there was a majority response of "Favor" (51.5%), like Treatment (52.7%). Among those who selected "Often", there was not a significant (P = 0.197) difference in the average response between Treatment at T1 (n = 576) and Control at T1 (n = 231). Among Control, there was a majority response of "Favor" (52.4%), like Treatment (55.7%). Among those who selected "No Data", there was not a significant (P = 0.071) difference in the average response between Treatment at T1 (n = 4052) and Control at T1 (n = 261). Among Control, there was a majority response of "Favor" (58.2%), like Treatment (51.4%). Among those who selected "Never", there was not a significant (P = 0.805) difference in the average response between Treatment at T1 (n = 76) and Control at T1 (n = 57). Among Control, there was a plurality response of "Favor" (42.1%), like Treatment (43.4%). Among those who selected "Hardly ever", there was not a significant (P = 0.459) difference in the average response between Treatment at T1 (n = 112) and Control at T1 (n = 64). Among Control, there was a plurality response of "Favor" (42.2%), unlike Treatment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not a significant (P = 0.214) difference in the average response between Treatment at T1 (n = 5080) and Control at T1 (n = 745). Among Control, there was a plurality response of "Favor" (40.5%), like Treatment (36.0%). Among those who selected "Sometimes", there was a significant difference by 0.628 (P = 0.031) in the average response between Treatment at T1 (n = 264) and Control at T1 (n = 132). Among Control, there was a plurality response of "Favor" (49.2%), like Treatment (39.0%). Among those who selected "Often", there was not a significant (P = 0.081) difference in the average response between Treatment at T1 (n = 576) and Control at T1 (n = 231). Among Control, there was a plurality response of "Favor" (34.2%), like Treatment (38.9%). Among those who selected "No Data", there was a significant difference by 0.672 (P = 0.001) in the average response between Treatment at T1 (n = 4052) and Control at T1 (n = 261). Among Control, there was a plurality response of "Favor" (47.9%), like Treatment (35.5%). Among those who selected "Never", there was not a significant (P = 0.625) difference in the average response between Treatment at T1 (n = 76) and Control at T1 (n = 57). Among Control, there was a plurality response of "Favor" (26.3%), like Treatment (22.4%). Among those who selected "Hardly ever", there was not a significant (P = 0.419) difference in the average response between Treatment at T1 (n = 112) and Control at T1 (n = 64). Among Control, there was a plurality response of "Favor" (28.1%), like Treatment (41.1%).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0.331) difference in the average response between Treatment at T1 (n = 5080) and Control at T1 (n = 745). Among Control, there was a plurality response of "Favor" (47.8%), like Treatment (47.7%). Among those who selected "Sometimes", there was not a significant (P = 0.149) difference in the average response between Treatment at T1 (n = 264) and Control at T1 (n = 132). Among Control, there was a plurality response of "Favor" (41.7%), unlike Treatment a majority response of "Favor" (50.0%). Among those who selected "Often", there was a significant difference by -0.712 (P = 0.010) in the average response between Treatment at T1 (n = 576) and Control at T1 (n = 231). Among Control, there was a majority response of "Favor" (51.9%), like Treatment (60.8%). Among those who selected "No Data", there was not a significant (P = 0.123) difference in the average response between Treatment at T1 (n = 4052) and Control at T1 (n = 261). Among Control, there was a majority response of "Favor" (53.6%), unlike Treatment a plurality response of "Favor" (46.0%). Among those who selected "Never", there was not a significant (P = 0.378) difference in the average response between Treatment at T1 (n = 76) and Control at T1 (n = 57). Among Control, there was a plurality response of "Favor" (35.1%), like Treatment (36.8%). Among those who selected "Hardly ever", there was not a significant (P = 0.268) difference in the average response between Treatment at T1 (n = 112) and Control at T1 (n = 64). Among Control, there was a plurality response of "Favor" (32.8%), like Treatment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0.431) difference in the average response between Treatment at T1 (n = 5080) and Control at T1 (n = 745). Among Control, there was a majority response of "Favor" (61.5%), like Treatment (60.0%). Among those who selected "Sometimes", there was not a significant (P = 0.172) difference in the average response between Treatment at T1 (n = 264) and Control at T1 (n = 132). Among Control, there was a majority response of "Favor" (59.1%), like Treatment (61.4%). Among those who selected "Often", there was a significant difference by -0.607 (P = 0.033) in the average response between Treatment at T1 (n = 576) and Control at T1 (n = 231). Among Control, there was a supermajority response of "Favor" (68.4%), like Treatment (72.4%). Among those who selected "No Data", there was not a significant (P = 0.204) difference in the average response between Treatment at T1 (n = 4052) and Control at T1 (n = 261). Among Control, there was a majority response of "Favor" (64.4%), like Treatment (58.3%). Among those who selected "Never", there was not a significant (P = 0.35) difference in the average response between Treatment at T1 (n = 76) and Control at T1 (n = 57). Among Control, there was a plurality response of "Favor" (40.4%), unlike Treatment a majority response of "Favor" (50.0%). Among those who selected "Hardly ever", there was not a significant (P = 0.147) difference in the average response between Treatment at T1 (n = 112) and Control at T1 (n = 64). Among Control, there was a plurality response of "Favor" (48.4%), unlike Treatment a majority response of "Favor" (59.8%).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not a significant (P = 0.539) difference in the average response between Treatment at T1 (n = 5080) and Control at T1 (n = 745). Among Control, there was a supermajority response of "Interested" (72.6%), like Treatment (73.3%). Among those who selected "Sometimes", there was not a significant (P = 0.3) difference in the average response between Treatment at T1 (n = 264) and Control at T1 (n = 132). Among Control, there was a supermajority response of "Interested" (68.2%), like Treatment (73.5%). Among those who selected "Often", there was not a significant (P = 0.335) difference in the average response between Treatment at T1 (n = 576) and Control at T1 (n = 231). Among Control, there was a supermajority response of "Interested" (87.9%), like Treatment (90.8%). Among those who selected "No Data", there was not a significant (P = 0.222) difference in the average response between Treatment at T1 (n = 4052) and Control at T1 (n = 261). Among Control, there was a supermajority response of "Interested" (67.4%), like Treatment (71.2%). Among those who selected "Never", there was not a significant (P = 0.223) difference in the average response between Treatment at T1 (n = 76) and Control at T1 (n = 57). Among Control, there was a majority response of "Interested" (52.6%), like Treatment (55.3%). Among those who selected "Hardly ever", there was not a significant (P = 0.116) difference in the average response between Treatment at T1 (n = 112) and Control at T1 (n = 64). Among Control, there was a majority response of "Interested" (65.6%), unlike Treatment a supermajority response of "Interested" (74.1%).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0.631) difference in the average response between Treatment at T1 (n = 5080) and Control at T1 (n = 745). Among Control, there was a supermajority response of "Favor" (69.1%), like Treatment (71.2%). Among those who selected "Sometimes", there was not a significant (P = 0.661) difference in the average response between Treatment at T1 (n = 264) and Control at T1 (n = 132). Among Control, there was a majority response of "Favor" (62.1%), unlike Treatment a supermajority response of "Favor" (69.3%). Among those who selected "Often", there was not a significant (P = 0.128) difference in the average response between Treatment at T1 (n = 576) and Control at T1 (n = 231). Among Control, there was a supermajority response of "Favor" (76.2%), like Treatment (81.2%). Among those who selected "No Data", there was not a significant (P = 0.684) difference in the average response between Treatment at T1 (n = 4052) and Control at T1 (n = 261). Among Control, there was a supermajority response of "Favor" (69.7%), like Treatment (70.0%). Among those who selected "Never", there was not a significant (P = 0.58) difference in the average response between Treatment at T1 (n = 76) and Control at T1 (n = 57). Among Control, there was a majority response of "Favor" (63.2%), like Treatment (59.2%). Among those who selected "Hardly ever", there was not a significant (P = 0.216) difference in the average response between Treatment at T1 (n = 112) and Control at T1 (n = 64). Among Control, there was a majority response of "Favor" (60.9%), unlike Treatment a supermajority response of "Favor" (73.2%).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not a significant (P = 0.503) difference in the average response between Treatment at T1 (n = 5080) and Control at T1 (n = 745). Among Control, there was a plurality response of "Favor" (48.3%), like Treatment (46.0%). Among those who selected "Sometimes", there was not a significant (P = 0.505) difference in the average response between Treatment at T1 (n = 264) and Control at T1 (n = 132). Among Control, there was a plurality response of "Favor" (42.4%), like Treatment (46.6%). Among those who selected "Often", there was not a significant (P = 0.096) difference in the average response between Treatment at T1 (n = 576) and Control at T1 (n = 231). Among Control, there was a plurality response of "Favor" (46.8%), unlike Treatment a majority response of "Favor" (51.7%). Among those who selected "No Data", there was a significant difference by 0.848 (P = 0.000) in the average response between Treatment at T1 (n = 4052) and Control at T1 (n = 261). Among Control, there was a majority response of "Favor" (59.4%), unlike Treatment a plurality response of "Favor" (45.4%). Among those who selected "Never", there was not a significant (P = 0.386) difference in the average response between Treatment at T1 (n = 76) and Control at T1 (n = 57). Among Control, there was a plurality response of "Oppose" (43.9%), like Treatment (34.2%). Among those who selected "Hardly ever", there was not a significant (P = 0.623) difference in the average response between Treatment at T1 (n = 112) and Control at T1 (n = 64). Among Control, there was a plurality response of "Oppose" (39.1%), like Treatment (44.6%).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not a significant (P = 0.318) difference in the average response between Treatment at T1 (n = 5080) and Control at T1 (n = 745). Among Control, there was a majority response of "Favor" (50.1%), like Treatment (50.7%). Among those who selected "Sometimes", there was not a significant (P = 0.427) difference in the average response between Treatment at T1 (n = 264) and Control at T1 (n = 132). Among Control, there was a plurality response of "Favor" (47.7%), unlike Treatment a majority response of "Favor" (50.0%). Among those who selected "Often", there was not a significant (P = 0.345) difference in the average response between Treatment at T1 (n = 576) and Control at T1 (n = 231). Among Control, there was a majority response of "Favor" (53.7%), like Treatment (59.7%). Among those who selected "No Data", there was not a significant (P = 0.376) difference in the average response between Treatment at T1 (n = 4052) and Control at T1 (n = 261). Among Control, there was a majority response of "Favor" (54.8%), unlike Treatment a plurality response of "Favor" (49.8%). Among those who selected "Never", there was not a significant (P = 0.924) difference in the average response between Treatment at T1 (n = 76) and Control at T1 (n = 57). Among Control, there was a plurality response of "Favor" (33.3%), like Treatment (35.5%). Among those who selected "Hardly ever", there was not a significant (P = 0.334) difference in the average response between Treatment at T1 (n = 112) and Control at T1 (n = 64). Among Control, there was a plurality response of "Favor" (37.5%),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0.855) difference in the average response between Treatment at T1 (n = 5080) and Control at T1 (n = 745). Among Control, there was a majority response of "Favor" (62.0%), like Treatment (61.1%). Among those who selected "Sometimes", there was not a significant (P = 0.374) difference in the average response between Treatment at T1 (n = 264) and Control at T1 (n = 132). Among Control, there was a majority response of "Favor" (59.1%), like Treatment (66.3%). Among those who selected "Often", there was not a significant (P = 0.814) difference in the average response between Treatment at T1 (n = 576) and Control at T1 (n = 231). Among Control, there was a supermajority response of "Favor" (69.3%), like Treatment (71.0%). Among those who selected "No Data", there was not a significant (P = 0.82) difference in the average response between Treatment at T1 (n = 4052) and Control at T1 (n = 261). Among Control, there was a majority response of "Favor" (65.5%), like Treatment (59.8%). Among those who selected "Never", there was not a significant (P = 0.58) difference in the average response between Treatment at T1 (n = 76) and Control at T1 (n = 57). Among Control, there was a plurality response of "Favor" (40.4%), like Treatment (47.4%). Among those who selected "Hardly ever", there was not a significant (P = 0.717) difference in the average response between Treatment at T1 (n = 112) and Control at T1 (n = 64). Among Control, there was a plurality response of "Favor" (46.9%), unlike Treatment a majority response of "Favor"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0.722) difference in the average response between Treatment at T1 (n = 5080) and Control at T1 (n = 745). Among Control, there was a supermajority response of "Favor" (71.1%), like Treatment (67.4%). Among those who selected "Sometimes", there was not a significant (P = 0.952) difference in the average response between Treatment at T1 (n = 264) and Control at T1 (n = 132). Among Control, there was a supermajority response of "Favor" (71.2%), like Treatment (69.3%). Among those who selected "Often", there was not a significant (P = 0.507) difference in the average response between Treatment at T1 (n = 576) and Control at T1 (n = 231). Among Control, there was a supermajority response of "Favor" (75.3%), like Treatment (72.7%). Among those who selected "No Data", there was not a significant (P = 0.805) difference in the average response between Treatment at T1 (n = 4052) and Control at T1 (n = 261). Among Control, there was a supermajority response of "Favor" (70.5%), like Treatment (66.7%). Among those who selected "Never", there was not a significant (P = 0.667) difference in the average response between Treatment at T1 (n = 76) and Control at T1 (n = 57). Among Control, there was a supermajority response of "Favor" (66.7%), unlike Treatment a majority response of "Favor" (60.5%). Among those who selected "Hardly ever", there was not a significant (P = 0.955) difference in the average response between Treatment at T1 (n = 112) and Control at T1 (n = 64). Among Control, there was a majority response of "Favor" (62.5%), like Treatment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0.95) difference in the average response between Treatment at T1 (n = 5080) and Control at T1 (n = 745). Among Control, there was a plurality response of "Favor" (48.9%), like Treatment (47.2%). Among those who selected "Sometimes", there was not a significant (P = 0.406) difference in the average response between Treatment at T1 (n = 264) and Control at T1 (n = 132). Among Control, there was a plurality response of "Favor" (45.5%), unlike Treatment a majority response of "Favor" (50.4%). Among those who selected "Often", there was not a significant (P = 0.128) difference in the average response between Treatment at T1 (n = 576) and Control at T1 (n = 231). Among Control, there was a plurality response of "Favor" (45.0%), like Treatment (49.3%). Among those who selected "No Data", there was a significant difference by 0.651 (P = 0.003) in the average response between Treatment at T1 (n = 4052) and Control at T1 (n = 261). Among Control, there was a majority response of "Favor" (59.4%), unlike Treatment a plurality response of "Favor" (46.8%). Among those who selected "Never", there was not a significant (P = 0.377) difference in the average response between Treatment at T1 (n = 76) and Control at T1 (n = 57). Among Control, there was a plurality response of "Oppose" (43.9%), like Treatment (42.1%). Among those who selected "Hardly ever", there was not a significant (P = 0.427) difference in the average response between Treatment at T1 (n = 112) and Control at T1 (n = 64). Among Control, there was a plurality response of "Oppose" (39.1%), like Treatment (47.3%).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0.772) difference in the average response between Treatment at T1 (n = 5080) and Control at T1 (n = 745). Among Control, there was a plurality response of "Favor" (44.2%), like Treatment (41.6%). Among those who selected "Sometimes", there was not a significant (P = 0.38) difference in the average response between Treatment at T1 (n = 264) and Control at T1 (n = 132). Among Control, there was a plurality response of "Favor" (46.2%), like Treatment (40.2%). Among those who selected "Often", there was not a significant (P = 0.097) difference in the average response between Treatment at T1 (n = 576) and Control at T1 (n = 231). Among Control, there was a plurality response of "Favor" (45.9%), like Treatment (48.6%). Among those who selected "No Data", there was not a significant (P = 0.172) difference in the average response between Treatment at T1 (n = 4052) and Control at T1 (n = 261). Among Control, there was a plurality response of "Favor" (47.9%), like Treatment (40.8%). Among those who selected "Never", there was not a significant (P = 0.236) difference in the average response between Treatment at T1 (n = 76) and Control at T1 (n = 57). Among Control, there was a plurality response of "Oppose" (38.6%), like Treatment (32.9%). Among those who selected "Hardly ever", there was not a significant (P = 0.288) difference in the average response between Treatment at T1 (n = 112) and Control at T1 (n = 64). Among Control, there was a plurality response of "Oppose" (32.8%),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not a significant (P = 0.545) difference in the average response between Treatment at T1 (n = 5080) and Control at T1 (n = 745). Among Control, there was a majority response of "Favor" (62.1%), like Treatment (59.8%). Among those who selected "Sometimes", there was not a significant (P = 0.405) difference in the average response between Treatment at T1 (n = 264) and Control at T1 (n = 132). Among Control, there was a majority response of "Favor" (64.4%), like Treatment (63.3%). Among those who selected "Often", there was not a significant (P = 0.388) difference in the average response between Treatment at T1 (n = 576) and Control at T1 (n = 231). Among Control, there was a majority response of "Favor" (60.6%), like Treatment (61.8%). Among those who selected "No Data", there was not a significant (P = 0.254) difference in the average response between Treatment at T1 (n = 4052) and Control at T1 (n = 261). Among Control, there was a majority response of "Favor" (65.1%), like Treatment (59.3%). Among those who selected "Never", there was not a significant (P = 0.618) difference in the average response between Treatment at T1 (n = 76) and Control at T1 (n = 57). Among Control, there was a majority response of "Favor" (50.9%), like Treatment (55.3%). Among those who selected "Hardly ever", there was not a significant (P = 0.391) difference in the average response between Treatment at T1 (n = 112) and Control at T1 (n = 64). Among Control, there was a majority response of "Favor" (60.9%), like Treatment (64.3%).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-0.266 (P = 0.019) in the average response between Treatment at T1 (n = 5080) and Control at T1 (n = 745). Among Control, there was a supermajority response of "Favor" (69.4%), like Treatment (71.6%). Among those who selected "Sometimes", there was not a significant (P = 0.573) difference in the average response between Treatment at T1 (n = 264) and Control at T1 (n = 132). Among Control, there was a supermajority response of "Favor" (66.7%), like Treatment (68.2%). Among those who selected "Often", there was a significant difference by -0.592 (P = 0.007) in the average response between Treatment at T1 (n = 576) and Control at T1 (n = 231). Among Control, there was a supermajority response of "Favor" (77.1%), like Treatment (82.5%). Among those who selected "No Data", there was not a significant (P = 0.465) difference in the average response between Treatment at T1 (n = 4052) and Control at T1 (n = 261). Among Control, there was a supermajority response of "Favor" (69.7%), like Treatment (70.8%). Among those who selected "Never", there was not a significant (P = 0.378) difference in the average response between Treatment at T1 (n = 76) and Control at T1 (n = 57). Among Control, there was a plurality response of "Favor" (49.1%), unlike Treatment a majority response of "Favor" (52.6%). Among those who selected "Hardly ever", there was not a significant (P = 0.798) difference in the average response between Treatment at T1 (n = 112) and Control at T1 (n = 64). Among Control, there was a majority response of "Favor" (64.1%), unlike Treatment a supermajority response of "Favor"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0.344) difference in the average response between Treatment at T1 (n = 5080) and Control at T1 (n = 745). Among Control, there was a majority response of "Favor" (54.6%), like Treatment (53.3%). Among those who selected "Sometimes", there was not a significant (P = 0.12) difference in the average response between Treatment at T1 (n = 264) and Control at T1 (n = 132). Among Control, there was a majority response of "Favor" (54.5%), like Treatment (56.8%). Among those who selected "Often", there was not a significant (P = 0.066) difference in the average response between Treatment at T1 (n = 576) and Control at T1 (n = 231). Among Control, there was a majority response of "Favor" (55.8%), like Treatment (62.2%). Among those who selected "No Data", there was not a significant (P = 0.247) difference in the average response between Treatment at T1 (n = 4052) and Control at T1 (n = 261). Among Control, there was a majority response of "Favor" (59.0%), like Treatment (51.8%). Among those who selected "Never", there was a significant difference by -1.517 (P = 0.040) in the average response between Treatment at T1 (n = 76) and Control at T1 (n = 57). Among Control, there was a plurality response of "Favor" (40.4%), unlike Treatment a majority response of "Favor" (50.0%). Among those who selected "Hardly ever", there was not a significant (P = 0.355) difference in the average response between Treatment at T1 (n = 112) and Control at T1 (n = 64). Among Control, there was a plurality response of "Favor" (45.3%), unlike Treatment a majority response of "Favor" (58.0%).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0.457) difference in the average response between Treatment at T1 (n = 5080) and Control at T1 (n = 745). Among Control, there was a plurality response of "Favor" (42.4%), like Treatment (41.1%). Among those who selected "Sometimes", there was not a significant (P = 0.924) difference in the average response between Treatment at T1 (n = 264) and Control at T1 (n = 132). Among Control, there was a plurality response of "Favor" (45.5%), like Treatment (47.3%). Among those who selected "Often", there was a significant difference by -0.584 (P = 0.048) in the average response between Treatment at T1 (n = 576) and Control at T1 (n = 231). Among Control, there was a plurality response of "Favor" (39.8%), like Treatment (45.8%). Among those who selected "No Data", there was a significant difference by 0.767 (P = 0.000) in the average response between Treatment at T1 (n = 4052) and Control at T1 (n = 261). Among Control, there was a plurality response of "Favor" (47.9%), like Treatment (40.3%). Among those who selected "Never", there was not a significant (P = 0.687) difference in the average response between Treatment at T1 (n = 76) and Control at T1 (n = 57). Among Control, there was a plurality response of "Oppose" (35.1%), like Treatment (28.9%). Among those who selected "Hardly ever", there was not a significant (P = 0.355) difference in the average response between Treatment at T1 (n = 112) and Control at T1 (n = 64). Among Control, there was a plurality response of "Favor" (31.2%),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0.332) difference in the average response between Treatment at T1 (n = 5080) and Control at T1 (n = 745). Among Control, there was a majority response of "Favor" (54.2%), like Treatment (50.6%). Among those who selected "Sometimes", there was not a significant (P = 0.953) difference in the average response between Treatment at T1 (n = 264) and Control at T1 (n = 132). Among Control, there was a majority response of "Favor" (50.8%), unlike Treatment a plurality response of "Favor" (49.2%). Among those who selected "Often", there was not a significant (P = 0.317) difference in the average response between Treatment at T1 (n = 576) and Control at T1 (n = 231). Among Control, there was a majority response of "Favor" (55.4%), like Treatment (60.2%). Among those who selected "No Data", there was a significant difference by 0.688 (P = 0.001) in the average response between Treatment at T1 (n = 4052) and Control at T1 (n = 261). Among Control, there was a majority response of "Favor" (60.9%), unlike Treatment a plurality response of "Favor" (49.2%). Among those who selected "Never", there was a significant difference by -1.780 (P = 0.009) in the average response between Treatment at T1 (n = 76) and Control at T1 (n = 57). Among Control, there was a plurality response of "Oppose" (42.1%), unlike Treatment a majority response of "Favor" (53.9%). Among those who selected "Hardly ever", there was not a significant (P = 0.29) difference in the average response between Treatment at T1 (n = 112) and Control at T1 (n = 64). Among Control, there was a plurality response of "Favor" (48.4%), unlike Treatment a majority response of "Favor" (50.0%).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not a significant (P = 0.362) difference in the average response between Treatment at T1 (n = 5080) and Control at T1 (n = 745). Among Control, there was a plurality response of "Oppose" (40.3%), like Treatment (38.4%). Among those who selected "Sometimes", there was not a significant (P = 0.818) difference in the average response between Treatment at T1 (n = 264) and Control at T1 (n = 132). Among Control, there was a plurality response of "Favor" (40.9%), like Treatment (37.9%). Among those who selected "Often", there was a significant difference by -0.705 (P = 0.015) in the average response between Treatment at T1 (n = 576) and Control at T1 (n = 231). Among Control, there was a plurality response of "Oppose" (44.6%), like Treatment (40.3%). Among those who selected "No Data", there was a significant difference by 0.791 (P = 0.001) in the average response between Treatment at T1 (n = 4052) and Control at T1 (n = 261). Among Control, there was a plurality response of "Favor" (45.6%), like Treatment (39.0%). Among those who selected "Never", there was not a significant (P = 0.461) difference in the average response between Treatment at T1 (n = 76) and Control at T1 (n = 57). Among Control, there was a majority response of "Oppose" (56.1%), unlike Treatment a plurality response of "Oppose" (35.5%). Among those who selected "Hardly ever", there was not a significant (P = 0.96) difference in the average response between Treatment at T1 (n = 112) and Control at T1 (n = 64). Among Control, there was a plurality response of "Oppose" (45.3%), like Treatment (42.9%).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0.565) difference in the average response between Treatment at T1 (n = 5080) and Control at T1 (n = 745). Among Control, there was a majority response of "Favor" (57.9%), like Treatment (58.5%). Among those who selected "Sometimes", there was not a significant (P = 0.4) difference in the average response between Treatment at T1 (n = 264) and Control at T1 (n = 132). Among Control, there was a majority response of "Favor" (59.8%), like Treatment (60.2%). Among those who selected "Often", there was a significant difference by -0.825 (P = 0.004) in the average response between Treatment at T1 (n = 576) and Control at T1 (n = 231). Among Control, there was a majority response of "Favor" (61.0%), unlike Treatment a supermajority response of "Favor" (71.2%). Among those who selected "No Data", there was not a significant (P = 0.193) difference in the average response between Treatment at T1 (n = 4052) and Control at T1 (n = 261). Among Control, there was a majority response of "Favor" (59.8%), like Treatment (57.1%). Among those who selected "Never", there was not a significant (P = 0.613) difference in the average response between Treatment at T1 (n = 76) and Control at T1 (n = 57). Among Control, there was a plurality response of "Favor" (49.1%), like Treatment (40.8%). Among those who selected "Hardly ever", there was not a significant (P = 0.25) difference in the average response between Treatment at T1 (n = 112) and Control at T1 (n = 64). Among Control, there was a plurality response of "Favor" (42.2%), unlike Treatment a majority response of "Favor" (52.7%).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0.226) difference in the average response between Treatment at T1 (n = 5080) and Control at T1 (n = 745). Among Control, there was a supermajority response of "Favor" (69.0%), like Treatment (68.7%). Among those who selected "Sometimes", there was not a significant (P = 0.46) difference in the average response between Treatment at T1 (n = 264) and Control at T1 (n = 132). Among Control, there was a supermajority response of "Favor" (69.7%), like Treatment (71.6%). Among those who selected "Often", there was a significant difference by -0.706 (P = 0.005) in the average response between Treatment at T1 (n = 576) and Control at T1 (n = 231). Among Control, there was a supermajority response of "Favor" (69.3%), like Treatment (76.9%). Among those who selected "No Data", there was not a significant (P = 0.454) difference in the average response between Treatment at T1 (n = 4052) and Control at T1 (n = 261). Among Control, there was a supermajority response of "Favor" (72.8%), like Treatment (67.6%). Among those who selected "Never", there was not a significant (P = 0.067) difference in the average response between Treatment at T1 (n = 76) and Control at T1 (n = 57). Among Control, there was a majority response of "Favor" (54.4%), like Treatment (60.5%). Among those who selected "Hardly ever", there was not a significant (P = 0.765) difference in the average response between Treatment at T1 (n = 112) and Control at T1 (n = 64). Among Control, there was a majority response of "Favor" (64.1%), unlike Treatment a supermajority response of "Favor" (67.0%).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0.108) difference in the average response between Treatment at T1 (n = 5080) and Control at T1 (n = 745). Among Control, there was a majority response of "Favor" (62.0%), like Treatment (58.0%). Among those who selected "Sometimes", there was not a significant (P = 0.242) difference in the average response between Treatment at T1 (n = 264) and Control at T1 (n = 132). Among Control, there was a majority response of "Favor" (62.1%), like Treatment (56.4%). Among those who selected "Often", there was a significant difference by 0.646 (P = 0.007) in the average response between Treatment at T1 (n = 576) and Control at T1 (n = 231). Among Control, there was a majority response of "Favor" (64.5%), like Treatment (55.6%). Among those who selected "No Data", there was not a significant (P = 0.601) difference in the average response between Treatment at T1 (n = 4052) and Control at T1 (n = 261). Among Control, there was a majority response of "Favor" (60.5%), like Treatment (58.6%). Among those who selected "Never", there was not a significant (P = 0.167) difference in the average response between Treatment at T1 (n = 76) and Control at T1 (n = 57). Among Control, there was a supermajority response of "Favor" (68.4%), unlike Treatment a majority response of "Favor" (53.9%). Among those who selected "Hardly ever", there was not a significant (P = 0.275) difference in the average response between Treatment at T1 (n = 112) and Control at T1 (n = 64). Among Control, there was a majority response of "Favor" (53.1%), like Treatment (54.5%).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not a significant (P = 0.37) difference in the average response between Treatment at T1 (n = 5080) and Control at T1 (n = 745). Among Control, there was a majority response of "Favor" (54.5%), like Treatment (51.2%). Among those who selected "Sometimes", there was not a significant (P = 0.847) difference in the average response between Treatment at T1 (n = 264) and Control at T1 (n = 132). Among Control, there was a majority response of "Favor" (50.8%), like Treatment (50.4%). Among those who selected "Often", there was not a significant (P = 0.55) difference in the average response between Treatment at T1 (n = 576) and Control at T1 (n = 231). Among Control, there was a majority response of "Favor" (54.5%), like Treatment (54.5%). Among those who selected "No Data", there was a significant difference by 0.509 (P = 0.009) in the average response between Treatment at T1 (n = 4052) and Control at T1 (n = 261). Among Control, there was a majority response of "Favor" (61.7%), like Treatment (51.0%). Among those who selected "Never", there was not a significant (P = 0.489) difference in the average response between Treatment at T1 (n = 76) and Control at T1 (n = 57). Among Control, there was a plurality response of "Favor" (47.4%), like Treatment (48.7%). Among those who selected "Hardly ever", there was not a significant (P = 0.866) difference in the average response between Treatment at T1 (n = 112) and Control at T1 (n = 64). Among Control, there was a plurality response of "Favor" (39.1%), like Treatment (46.4%).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not a significant (P = 0.389) difference in the average response between Treatment at T1 (n = 5080) and Control at T1 (n = 745). Among Control, there was a supermajority response of "Favor" (66.7%), like Treatment (67.7%). Among those who selected "Sometimes", there was not a significant (P = 0.277) difference in the average response between Treatment at T1 (n = 264) and Control at T1 (n = 132). Among Control, there was a supermajority response of "Favor" (66.7%), like Treatment (75.4%). Among those who selected "Often", there was not a significant (P = 0.538) difference in the average response between Treatment at T1 (n = 576) and Control at T1 (n = 231). Among Control, there was a majority response of "Favor" (66.2%), unlike Treatment a supermajority response of "Favor" (69.4%). Among those who selected "No Data", there was not a significant (P = 0.85) difference in the average response between Treatment at T1 (n = 4052) and Control at T1 (n = 261). Among Control, there was a supermajority response of "Favor" (67.8%), like Treatment (67.3%). Among those who selected "Never", there was not a significant (P = 0.931) difference in the average response between Treatment at T1 (n = 76) and Control at T1 (n = 57). Among Control, there was a supermajority response of "Favor" (68.4%), unlike Treatment a majority response of "Favor" (56.6%). Among those who selected "Hardly ever", there was not a significant (P = 0.86) difference in the average response between Treatment at T1 (n = 112) and Control at T1 (n = 64). Among Control, there was a majority response of "Favor" (62.5%), like Treatment (65.2%).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not a significant (P = 0.526) difference in the average response between Treatment at T1 (n = 5080) and Control at T1 (n = 745). Among Control, there was a plurality response of "Favor" (42.7%), like Treatment (41.1%). Among those who selected "Sometimes", there was not a significant (P = 0.109) difference in the average response between Treatment at T1 (n = 264) and Control at T1 (n = 132). Among Control, there was a plurality response of "Oppose" (39.4%), like Treatment (41.7%). Among those who selected "Often", there was a significant difference by -0.687 (P = 0.014) in the average response between Treatment at T1 (n = 576) and Control at T1 (n = 231). Among Control, there was a plurality response of "Oppose" (41.6%), unlike Treatment a majority response of "Favor" (51.2%). Among those who selected "No Data", there was a significant difference by 0.863 (P = 0.000) in the average response between Treatment at T1 (n = 4052) and Control at T1 (n = 261). Among Control, there was a majority response of "Favor" (51.3%), unlike Treatment a plurality response of "Favor" (39.7%). Among those who selected "Never", there was not a significant (P = 0.555) difference in the average response between Treatment at T1 (n = 76) and Control at T1 (n = 57). Among Control, there was a plurality response of "Oppose" (45.6%), like Treatment (36.8%). Among those who selected "Hardly ever", there was not a significant (P = 0.386) difference in the average response between Treatment at T1 (n = 112) and Control at T1 (n = 64). Among Control, there was a plurality response of "Oppose" (39.1%), like Treatment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0.835) difference in the average response between Treatment at T1 (n = 5080) and Control at T1 (n = 745). Among Control, there was a plurality response of "Right direction" (45.0%), like Treatment (45.9%). Among those who selected "Sometimes", there was not a significant (P = 0.939) difference in the average response between Treatment at T1 (n = 264) and Control at T1 (n = 132). Among Control, there was a plurality response of "Wrong direction" (45.5%), like Treatment (45.5%). Among those who selected "Often", there was not a significant (P = 0.356) difference in the average response between Treatment at T1 (n = 576) and Control at T1 (n = 231). Among Control, there was a majority response of "Right direction" (57.1%), like Treatment (58.7%). Among those who selected "No Data", there was not a significant (P = 0.209) difference in the average response between Treatment at T1 (n = 4052) and Control at T1 (n = 261). Among Control, there was a plurality response of "Right direction" (46.0%), like Treatment (45.0%). Among those who selected "Never", there was not a significant (P = 0.683) difference in the average response between Treatment at T1 (n = 76) and Control at T1 (n = 57). Among Control, there was a supermajority response of "Wrong direction" (68.4%), like Treatment (67.1%). Among those who selected "Hardly ever", there was a significant difference by -0.164 (P = 0.043) in the average response between Treatment at T1 (n = 112) and Control at T1 (n = 64). Among Control, there was a majority response of "Wrong direction" (57.8%), like Treatment (50.9%).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