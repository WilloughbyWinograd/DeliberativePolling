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18-30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0.286 (P = 0.856)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0.350)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 (P = 1.000)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0.924)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-0.214 (P = 0.725)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0.712)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0.553)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0.125 (P = 0.889)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0.553)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 (P = 0.684)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 (P = 0.205)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