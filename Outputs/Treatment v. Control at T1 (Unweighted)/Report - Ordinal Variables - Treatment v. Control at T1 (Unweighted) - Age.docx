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How do you feel about California's ability to solve its problems". There was not a significant (P = 0.653) difference in the average response between Treatment at T1 (n = 5080) and Control at T1 (n = 745). Among Control, there was a supermajority response of "From 0 to 33" (94.4%), like Treatment (92.6%). Among those who selected "Over 65", there was not a significant (P = 0.497) difference in the average response between Treatment at T1 (n = 1485) and Control at T1 (n = 185). Among Control, there was a supermajority response of "From 0 to 33" (98.4%), like Treatment (97.4%). Among those who selected "50-65", there was not a significant (P = 0.544) difference in the average response between Treatment at T1 (n = 1412) and Control at T1 (n = 207). Among Control, there was a supermajority response of "From 0 to 33" (96.6%), like Treatment (94.3%). Among those who selected "30-49", there was not a significant (P = 0.189) difference in the average response between Treatment at T1 (n = 1562) and Control at T1 (n = 244). Among Control, there was a supermajority response of "From 0 to 33" (91.8%), like Treatment (87.0%). Among those who selected "18-29", there was not a significant (P = 0.77) difference in the average response between Treatment at T1 (n = 621) and Control at T1 (n = 109). Among Control, there was a supermajority response of "From 0 to 33" (89.0%), like Treatment (91.0%).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And, the Governor of California?". There was not a significant (P = 0.755) difference in the average response between Treatment at T1 (n = 5080) and Control at T1 (n = 745). Among Control, there was a majority response of " Feeling thermometer -- And, the Governor of California?" (51.973%), like Treatment (51.524%). Among those who selected "Over 65", there was not a significant (P = 0.729) difference in the average response between Treatment at T1 (n = 1485) and Control at T1 (n = 185). Among Control, there was a plurality response of " Feeling thermometer -- And, the Governor of California?" (49.702%), unlike Treatment a majority response of " Feeling thermometer -- And, the Governor of California?" (50.779%). Among those who selected "50-65", there was not a significant (P = 0.975) difference in the average response between Treatment at T1 (n = 1412) and Control at T1 (n = 207). Among Control, there was a plurality response of " Feeling thermometer -- And, the Governor of California?" (48.116%), like Treatment (48.024%). Among those who selected "30-49", there was not a significant (P = 0.399) difference in the average response between Treatment at T1 (n = 1562) and Control at T1 (n = 244). Among Control, there was a majority response of " Feeling thermometer -- And, the Governor of California?" (55.528%), like Treatment (53.562%). Among those who selected "18-29", there was not a significant (P = 0.699) difference in the average response between Treatment at T1 (n = 621) and Control at T1 (n = 109). Among Control, there was a majority response of " Feeling thermometer -- And, the Governor of California?" (56.021%), like Treatment (57.193%).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Feeling thermometer -- The California State Legislature?". There was not a significant (P = 0.337) difference in the average response between Treatment at T1 (n = 5080) and Control at T1 (n = 745). Among Control, there was a plurality response of "</w:t>
              <w:br/>
              <w:t>Feeling thermometer -- The California State Legislature?" (47.727%), like Treatment (46.536%). Among those who selected "Over 65", there was not a significant (P = 0.856) difference in the average response between Treatment at T1 (n = 1485) and Control at T1 (n = 185). Among Control, there was a plurality response of "</w:t>
              <w:br/>
              <w:t>Feeling thermometer -- The California State Legislature?" (43.41%), like Treatment (43.861%). Among those who selected "50-65", there was not a significant (P = 0.292) difference in the average response between Treatment at T1 (n = 1412) and Control at T1 (n = 207). Among Control, there was a plurality response of "From 0 to 33" (40.1%), like Treatment (42.454%). Among those who selected "30-49", there was a significant difference by 4.662 (P = 0.024) in the average response between Treatment at T1 (n = 1562) and Control at T1 (n = 244). Among Control, there was a majority response of "</w:t>
              <w:br/>
              <w:t>Feeling thermometer -- The California State Legislature?" (54.624%), unlike Treatment a plurality response of "</w:t>
              <w:br/>
              <w:t>Feeling thermometer -- The California State Legislature?" (49.963%). Among those who selected "18-29", there was not a significant (P = 0.647) difference in the average response between Treatment at T1 (n = 621) and Control at T1 (n = 109). Among Control, there was a majority response of "</w:t>
              <w:br/>
              <w:t>Feeling thermometer -- The California State Legislature?" (57.12%), like Treatment (55.793%).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Republicans. How about Republicans?". There was not a significant (P = 0.117) difference in the average response between Treatment at T1 (n = 5080) and Control at T1 (n = 745). Among Control, there was a plurality response of "From 0 to 33" (46.7%), like Treatment (48.5%). Among those who selected "Over 65", there was not a significant (P = 0.098) difference in the average response between Treatment at T1 (n = 1485) and Control at T1 (n = 185). Among Control, there was a majority response of "From 0 to 33" (61.6%), like Treatment (55.8%). Among those who selected "50-65", there was not a significant (P = 0.27) difference in the average response between Treatment at T1 (n = 1412) and Control at T1 (n = 207). Among Control, there was a majority response of "From 0 to 33" (53.6%), like Treatment (55.1%). Among those who selected "30-49", there was not a significant (P = 0.081) difference in the average response between Treatment at T1 (n = 1562) and Control at T1 (n = 244). Among Control, there was a plurality response of " Feeling thermometer -- Republicans. How about Republicans?" (43.189%), like Treatment (39.8%). Among those who selected "18-29", there was not a significant (P = 0.149) difference in the average response between Treatment at T1 (n = 621) and Control at T1 (n = 109). Among Control, there was a plurality response of " Feeling thermometer -- Republicans. How about Republicans?" (45.293%), like Treatment (40.685%).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Democrats. How about Democrats?". There was not a significant (P = 0.422) difference in the average response between Treatment at T1 (n = 5080) and Control at T1 (n = 745). Among Control, there was a majority response of " Feeling thermometer -- Democrats. How about Democrats?" (54.944%), like Treatment (56.082%). Among those who selected "Over 65", there was not a significant (P = 0.24) difference in the average response between Treatment at T1 (n = 1485) and Control at T1 (n = 185). Among Control, there was a majority response of " Feeling thermometer -- Democrats. How about Democrats?" (51.176%), like Treatment (54.808%). Among those who selected "50-65", there was not a significant (P = 0.778) difference in the average response between Treatment at T1 (n = 1412) and Control at T1 (n = 207). Among Control, there was a majority response of " Feeling thermometer -- Democrats. How about Democrats?" (52.188%), like Treatment (52.993%). Among those who selected "30-49", there was not a significant (P = 0.631) difference in the average response between Treatment at T1 (n = 1562) and Control at T1 (n = 244). Among Control, there was a majority response of " Feeling thermometer -- Democrats. How about Democrats?" (58.781%), like Treatment (57.69%). Among those who selected "18-29", there was not a significant (P = 0.178) difference in the average response between Treatment at T1 (n = 621) and Control at T1 (n = 109). Among Control, there was a majority response of " Feeling thermometer -- Democrats. How about Democrats?" (58.625%), like Treatment (62.815%).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Knowledge Questions - Changing the state constitution". There was not a significant (P = 0.68) difference in the average response between Treatment at T1 (n = 5080) and Control at T1 (n = 745). Among Control, there was a supermajority response of "Incorrect" (86.2%), like Treatment (86.7%). Among those who selected "Over 65", there was not a significant (P = 0.214) difference in the average response between Treatment at T1 (n = 1485) and Control at T1 (n = 185). Among Control, there was a supermajority response of "Incorrect" (88.6%), like Treatment (85.5%). Among those who selected "50-65", there was not a significant (P = 0.83) difference in the average response between Treatment at T1 (n = 1412) and Control at T1 (n = 207). Among Control, there was a supermajority response of "Incorrect" (86.0%), like Treatment (86.5%). Among those who selected "30-49", there was not a significant (P = 0.292) difference in the average response between Treatment at T1 (n = 1562) and Control at T1 (n = 244). Among Control, there was a supermajority response of "Incorrect" (87.3%), like Treatment (89.7%). Among those who selected "18-29", there was not a significant (P = 0.502) difference in the average response between Treatment at T1 (n = 621) and Control at T1 (n = 109). Among Control, there was a supermajority response of "Incorrect" (79.8%), like Treatment (82.6%).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Providing for the essential needs of the poor". There was not a significant (P = 0.769) difference in the average response between Treatment at T1 (n = 5080) and Control at T1 (n = 745). Among Control, there was a supermajority response of "Important" (75.8%), like Treatment (73.1%). Among those who selected "Over 65", there was not a significant (P = 0.523) difference in the average response between Treatment at T1 (n = 1485) and Control at T1 (n = 185). Among Control, there was a supermajority response of "Important" (71.4%), like Treatment (69.9%). Among those who selected "50-65", there was not a significant (P = 0.9) difference in the average response between Treatment at T1 (n = 1412) and Control at T1 (n = 207). Among Control, there was a supermajority response of "Important" (75.8%), like Treatment (72.2%). Among those who selected "30-49", there was not a significant (P = 0.688) difference in the average response between Treatment at T1 (n = 1562) and Control at T1 (n = 244). Among Control, there was a supermajority response of "Important" (76.6%), like Treatment (74.1%). Among those who selected "18-29", there was not a significant (P = 0.989) difference in the average response between Treatment at T1 (n = 621) and Control at T1 (n = 109). Among Control, there was a supermajority response of "Important" (81.7%), like Treatment (80.0%).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Creating innovations that help grow the economy". There was not a significant (P = 0.612) difference in the average response between Treatment at T1 (n = 5080) and Control at T1 (n = 745). Among Control, there was a supermajority response of "Important" (80.1%), like Treatment (79.3%). Among those who selected "Over 65", there was not a significant (P = 0.35) difference in the average response between Treatment at T1 (n = 1485) and Control at T1 (n = 185). Among Control, there was a supermajority response of "Important" (83.8%), like Treatment (83.1%). Among those who selected "50-65", there was not a significant (P = 0.443) difference in the average response between Treatment at T1 (n = 1412) and Control at T1 (n = 207). Among Control, there was a supermajority response of "Important" (79.7%), like Treatment (80.2%). Among those who selected "30-49", there was not a significant (P = 0.051) difference in the average response between Treatment at T1 (n = 1562) and Control at T1 (n = 244). Among Control, there was a supermajority response of "Important" (80.7%), like Treatment (74.8%). Among those who selected "18-29", there was not a significant (P = 0.138) difference in the average response between Treatment at T1 (n = 621) and Control at T1 (n = 109). Among Control, there was a supermajority response of "Important" (73.4%), like Treatment (79.2%).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 criminal justice system that respects everyone’s rights". There was not a significant (P = 0.925) difference in the average response between Treatment at T1 (n = 5080) and Control at T1 (n = 745). Among Control, there was a supermajority response of "Important" (83.5%), like Treatment (81.7%). Among those who selected "Over 65", there was not a significant (P = 0.828) difference in the average response between Treatment at T1 (n = 1485) and Control at T1 (n = 185). Among Control, there was a supermajority response of "Important" (87.0%), like Treatment (83.4%). Among those who selected "50-65", there was not a significant (P = 0.927) difference in the average response between Treatment at T1 (n = 1412) and Control at T1 (n = 207). Among Control, there was a supermajority response of "Important" (82.6%), like Treatment (84.1%). Among those who selected "30-49", there was not a significant (P = 0.377) difference in the average response between Treatment at T1 (n = 1562) and Control at T1 (n = 244). Among Control, there was a supermajority response of "Important" (82.8%), like Treatment (77.3%). Among those who selected "18-29", there was not a significant (P = 0.694) difference in the average response between Treatment at T1 (n = 621) and Control at T1 (n = 109). Among Control, there was a supermajority response of "Important" (80.7%), like Treatment (82.9%).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good jobs for the next generation". There was not a significant (P = 0.539) difference in the average response between Treatment at T1 (n = 5080) and Control at T1 (n = 745). Among Control, there was a supermajority response of "Important" (82.7%), like Treatment (82.0%). Among those who selected "Over 65", there was not a significant (P = 0.36) difference in the average response between Treatment at T1 (n = 1485) and Control at T1 (n = 185). Among Control, there was a supermajority response of "Important" (81.1%), like Treatment (82.5%). Among those who selected "50-65", there was not a significant (P = 0.92) difference in the average response between Treatment at T1 (n = 1412) and Control at T1 (n = 207). Among Control, there was a supermajority response of "Important" (82.6%), like Treatment (83.0%). Among those who selected "30-49", there was not a significant (P = 0.962) difference in the average response between Treatment at T1 (n = 1562) and Control at T1 (n = 244). Among Control, there was a supermajority response of "Important" (81.6%), like Treatment (79.7%). Among those who selected "18-29", there was not a significant (P = 0.665) difference in the average response between Treatment at T1 (n = 621) and Control at T1 (n = 109). Among Control, there was a supermajority response of "Important" (88.1%), like Treatment (84.7%).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high quality education". There was not a significant (P = 0.328) difference in the average response between Treatment at T1 (n = 5080) and Control at T1 (n = 745). Among Control, there was a supermajority response of "Important" (85.5%), like Treatment (84.3%). Among those who selected "Over 65", there was not a significant (P = 0.703) difference in the average response between Treatment at T1 (n = 1485) and Control at T1 (n = 185). Among Control, there was a supermajority response of "Important" (87.6%), like Treatment (86.4%). Among those who selected "50-65", there was not a significant (P = 0.75) difference in the average response between Treatment at T1 (n = 1412) and Control at T1 (n = 207). Among Control, there was a supermajority response of "Important" (87.0%), like Treatment (85.5%). Among those who selected "30-49", there was not a significant (P = 0.909) difference in the average response between Treatment at T1 (n = 1562) and Control at T1 (n = 244). Among Control, there was a supermajority response of "Important" (84.0%), like Treatment (80.9%). Among those who selected "18-29", there was not a significant (P = 0.221) difference in the average response between Treatment at T1 (n = 621) and Control at T1 (n = 109). Among Control, there was a supermajority response of "Important" (82.6%), like Treatment (85.3%).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health care". There was not a significant (P = 0.567) difference in the average response between Treatment at T1 (n = 5080) and Control at T1 (n = 745). Among Control, there was a supermajority response of "Important" (81.2%), like Treatment (80.8%). Among those who selected "Over 65", there was not a significant (P = 0.426) difference in the average response between Treatment at T1 (n = 1485) and Control at T1 (n = 185). Among Control, there was a supermajority response of "Important" (77.3%), like Treatment (80.2%). Among those who selected "50-65", there was not a significant (P = 0.63) difference in the average response between Treatment at T1 (n = 1412) and Control at T1 (n = 207). Among Control, there was a supermajority response of "Important" (81.6%), like Treatment (82.7%). Among those who selected "30-49", there was not a significant (P = 0.76) difference in the average response between Treatment at T1 (n = 1562) and Control at T1 (n = 244). Among Control, there was a supermajority response of "Important" (82.4%), like Treatment (79.2%). Among those who selected "18-29", there was not a significant (P = 0.77) difference in the average response between Treatment at T1 (n = 621) and Control at T1 (n = 109). Among Control, there was a supermajority response of "Important" (84.4%), like Treatment (82.0%).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Adequate supplies of clean water". There was not a significant (P = 0.706) difference in the average response between Treatment at T1 (n = 5080) and Control at T1 (n = 745). Among Control, there was a supermajority response of "Important" (92.3%), like Treatment (89.3%). Among those who selected "Over 65", there was not a significant (P = 0.775) difference in the average response between Treatment at T1 (n = 1485) and Control at T1 (n = 185). Among Control, there was a supermajority response of "Important" (95.1%), like Treatment (92.9%). Among those who selected "50-65", there was not a significant (P = 0.534) difference in the average response between Treatment at T1 (n = 1412) and Control at T1 (n = 207). Among Control, there was a supermajority response of "Important" (94.7%), like Treatment (93.3%). Among those who selected "30-49", there was not a significant (P = 0.896) difference in the average response between Treatment at T1 (n = 1562) and Control at T1 (n = 244). Among Control, there was a supermajority response of "Important" (90.2%), like Treatment (83.4%). Among those who selected "18-29", there was not a significant (P = 0.775) difference in the average response between Treatment at T1 (n = 621) and Control at T1 (n = 109). Among Control, there was a supermajority response of "Important" (88.1%), like Treatment (86.5%).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Reliable and clean energy". There was not a significant (P = 0.074) difference in the average response between Treatment at T1 (n = 5080) and Control at T1 (n = 745). Among Control, there was a supermajority response of "Important" (78.8%), like Treatment (80.0%). Among those who selected "Over 65", there was not a significant (P = 0.18) difference in the average response between Treatment at T1 (n = 1485) and Control at T1 (n = 185). Among Control, there was a supermajority response of "Important" (75.1%), like Treatment (80.9%). Among those who selected "50-65", there was not a significant (P = 0.153) difference in the average response between Treatment at T1 (n = 1412) and Control at T1 (n = 207). Among Control, there was a supermajority response of "Important" (77.8%), like Treatment (80.7%). Among those who selected "30-49", there was not a significant (P = 0.735) difference in the average response between Treatment at T1 (n = 1562) and Control at T1 (n = 244). Among Control, there was a supermajority response of "Important" (80.7%), like Treatment (77.5%). Among those who selected "18-29", there was not a significant (P = 0.822) difference in the average response between Treatment at T1 (n = 621) and Control at T1 (n = 109). Among Control, there was a supermajority response of "Important" (82.6%), like Treatment (83.1%).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housing and transportation". There was not a significant (P = 0.416) difference in the average response between Treatment at T1 (n = 5080) and Control at T1 (n = 745). Among Control, there was a supermajority response of "Important" (78.3%), like Treatment (78.1%). Among those who selected "Over 65", there was not a significant (P = 0.158) difference in the average response between Treatment at T1 (n = 1485) and Control at T1 (n = 185). Among Control, there was a supermajority response of "Important" (69.7%), like Treatment (75.6%). Among those who selected "50-65", there was not a significant (P = 0.247) difference in the average response between Treatment at T1 (n = 1412) and Control at T1 (n = 207). Among Control, there was a supermajority response of "Important" (77.3%), like Treatment (79.6%). Among those who selected "30-49", there was not a significant (P = 0.77) difference in the average response between Treatment at T1 (n = 1562) and Control at T1 (n = 244). Among Control, there was a supermajority response of "Important" (82.4%), like Treatment (78.0%). Among those who selected "18-29", there was not a significant (P = 0.62) difference in the average response between Treatment at T1 (n = 621) and Control at T1 (n = 109). Among Control, there was a supermajority response of "Important" (85.3%), like Treatment (81.5%).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Protecting the environment". There was not a significant (P = 0.184) difference in the average response between Treatment at T1 (n = 5080) and Control at T1 (n = 745). Among Control, there was a supermajority response of "Important" (77.9%), like Treatment (77.2%). Among those who selected "Over 65", there was not a significant (P = 0.4) difference in the average response between Treatment at T1 (n = 1485) and Control at T1 (n = 185). Among Control, there was a supermajority response of "Important" (72.4%), like Treatment (75.1%). Among those who selected "50-65", there was not a significant (P = 0.29) difference in the average response between Treatment at T1 (n = 1412) and Control at T1 (n = 207). Among Control, there was a supermajority response of "Important" (76.8%), like Treatment (77.7%). Among those who selected "30-49", there was not a significant (P = 0.807) difference in the average response between Treatment at T1 (n = 1562) and Control at T1 (n = 244). Among Control, there was a supermajority response of "Important" (80.3%), like Treatment (77.0%). Among those who selected "18-29", there was not a significant (P = 0.368) difference in the average response between Treatment at T1 (n = 621) and Control at T1 (n = 109). Among Control, there was a supermajority response of "Important" (83.5%), like Treatment (82.0%).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worker training budget". There was not a significant (P = 0.864) difference in the average response between Treatment at T1 (n = 5080) and Control at T1 (n = 745). Among Control, there was a majority response of "Favor" (52.6%), like Treatment (51.9%). Among those who selected "Over 65", there was not a significant (P = 0.758) difference in the average response between Treatment at T1 (n = 1485) and Control at T1 (n = 185). Among Control, there was a plurality response of "Favor" (49.2%), unlike Treatment a majority response of "Favor" (50.3%). Among those who selected "50-65", there was not a significant (P = 0.999) difference in the average response between Treatment at T1 (n = 1412) and Control at T1 (n = 207). Among Control, there was a plurality response of "Favor" (48.8%), like Treatment (46.6%). Among those who selected "30-49", there was not a significant (P = 0.96) difference in the average response between Treatment at T1 (n = 1562) and Control at T1 (n = 244). Among Control, there was a majority response of "Favor" (56.1%), like Treatment (55.4%). Among those who selected "18-29", there was not a significant (P = 0.934) difference in the average response between Treatment at T1 (n = 621) and Control at T1 (n = 109). Among Control, there was a majority response of "Favor" (57.8%), like Treatment (58.5%).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State Assembly Elections". There was not a significant (P = 0.214) difference in the average response between Treatment at T1 (n = 5080) and Control at T1 (n = 745). Among Control, there was a plurality response of "Favor" (40.5%), like Treatment (36.0%). Among those who selected "Over 65", there was not a significant (P = 0.668) difference in the average response between Treatment at T1 (n = 1485) and Control at T1 (n = 185). Among Control, there was a plurality response of "Favor" (27.6%), like Treatment (27.4%). Among those who selected "50-65", there was not a significant (P = 0.255) difference in the average response between Treatment at T1 (n = 1412) and Control at T1 (n = 207). Among Control, there was a plurality response of "Favor" (35.7%), like Treatment (30.3%). Among those who selected "30-49", there was not a significant (P = 0.528) difference in the average response between Treatment at T1 (n = 1562) and Control at T1 (n = 244). Among Control, there was a majority response of "Favor" (50.0%), unlike Treatment a plurality response of "Favor" (44.0%). Among those who selected "18-29", there was not a significant (P = 0.071) difference in the average response between Treatment at T1 (n = 621) and Control at T1 (n = 109). Among Control, there was a majority response of "Favor" (50.5%), unlike Treatment a plurality response of "Favor" (49.1%).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open foreign offices". There was not a significant (P = 0.331) difference in the average response between Treatment at T1 (n = 5080) and Control at T1 (n = 745). Among Control, there was a plurality response of "Favor" (47.8%), like Treatment (47.7%). Among those who selected "Over 65", there was not a significant (P = 0.243) difference in the average response between Treatment at T1 (n = 1485) and Control at T1 (n = 185). Among Control, there was a plurality response of "Favor" (41.1%), like Treatment (43.6%). Among those who selected "50-65", there was a significant difference by -0.547 (P = 0.048) in the average response between Treatment at T1 (n = 1412) and Control at T1 (n = 207). Among Control, there was a plurality response of "Favor" (36.2%), like Treatment (42.3%). Among those who selected "30-49", there was not a significant (P = 0.24) difference in the average response between Treatment at T1 (n = 1562) and Control at T1 (n = 244). Among Control, there was a majority response of "Favor" (59.4%), like Treatment (51.7%). Among those who selected "18-29", there was not a significant (P = 0.371) difference in the average response between Treatment at T1 (n = 621) and Control at T1 (n = 109). Among Control, there was a majority response of "Favor" (55.0%), like Treatment (59.7%).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inter-state compacts". There was not a significant (P = 0.431) difference in the average response between Treatment at T1 (n = 5080) and Control at T1 (n = 745). Among Control, there was a majority response of "Favor" (61.5%), like Treatment (60.0%). Among those who selected "Over 65", there was not a significant (P = 0.117) difference in the average response between Treatment at T1 (n = 1485) and Control at T1 (n = 185). Among Control, there was a majority response of "Favor" (53.0%), like Treatment (57.0%). Among those who selected "50-65", there was not a significant (P = 0.753) difference in the average response between Treatment at T1 (n = 1412) and Control at T1 (n = 207). Among Control, there was a majority response of "Favor" (56.5%), like Treatment (55.8%). Among those who selected "30-49", there was not a significant (P = 0.431) difference in the average response between Treatment at T1 (n = 1562) and Control at T1 (n = 244). Among Control, there was a supermajority response of "Favor" (68.9%), unlike Treatment a majority response of "Favor" (62.9%). Among those who selected "18-29", there was not a significant (P = 0.19) difference in the average response between Treatment at T1 (n = 621) and Control at T1 (n = 109). Among Control, there was a supermajority response of "Favor" (68.8%), like Treatment (69.1%).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Interest in politics and public affairs in California". There was not a significant (P = 0.539) difference in the average response between Treatment at T1 (n = 5080) and Control at T1 (n = 745). Among Control, there was a supermajority response of "Interested" (72.6%), like Treatment (73.3%). Among those who selected "Over 65", there was not a significant (P = 0.313) difference in the average response between Treatment at T1 (n = 1485) and Control at T1 (n = 185). Among Control, there was a supermajority response of "Interested" (85.9%), like Treatment (85.1%). Among those who selected "50-65", there was not a significant (P = 0.351) difference in the average response between Treatment at T1 (n = 1412) and Control at T1 (n = 207). Among Control, there was a supermajority response of "Interested" (73.9%), like Treatment (77.0%). Among those who selected "30-49", there was not a significant (P = 0.29) difference in the average response between Treatment at T1 (n = 1562) and Control at T1 (n = 244). Among Control, there was a majority response of "Interested" (65.2%), like Treatment (62.6%). Among those who selected "18-29", there was not a significant (P = 0.191) difference in the average response between Treatment at T1 (n = 621) and Control at T1 (n = 109). Among Control, there was a majority response of "Interested" (64.2%), like Treatment (63.9%).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Proposals about econ development - rural areas". There was not a significant (P = 0.631) difference in the average response between Treatment at T1 (n = 5080) and Control at T1 (n = 745). Among Control, there was a supermajority response of "Favor" (69.1%), like Treatment (71.2%). Among those who selected "Over 65", there was not a significant (P = 0.563) difference in the average response between Treatment at T1 (n = 1485) and Control at T1 (n = 185). Among Control, there was a supermajority response of "Favor" (71.9%), like Treatment (76.2%). Among those who selected "50-65", there was not a significant (P = 0.67) difference in the average response between Treatment at T1 (n = 1412) and Control at T1 (n = 207). Among Control, there was a supermajority response of "Favor" (69.6%), like Treatment (68.8%). Among those who selected "30-49", there was not a significant (P = 0.972) difference in the average response between Treatment at T1 (n = 1562) and Control at T1 (n = 244). Among Control, there was a majority response of "Favor" (66.4%), unlike Treatment a supermajority response of "Favor" (68.2%). Among those who selected "18-29", there was not a significant (P = 0.63) difference in the average response between Treatment at T1 (n = 621) and Control at T1 (n = 109). Among Control, there was a supermajority response of "Favor" (69.7%), like Treatment (72.0%).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housing assistance to those with student debt". There was not a significant (P = 0.503) difference in the average response between Treatment at T1 (n = 5080) and Control at T1 (n = 745). Among Control, there was a plurality response of "Favor" (48.3%), like Treatment (46.0%). Among those who selected "Over 65", there was not a significant (P = 0.665) difference in the average response between Treatment at T1 (n = 1485) and Control at T1 (n = 185). Among Control, there was a plurality response of "Oppose" (48.6%), like Treatment (41.9%). Among those who selected "50-65", there was not a significant (P = 0.63) difference in the average response between Treatment at T1 (n = 1412) and Control at T1 (n = 207). Among Control, there was a plurality response of "Oppose" (42.5%), like Treatment (39.5%). Among those who selected "30-49", there was a significant difference by 0.502 (P = 0.015) in the average response between Treatment at T1 (n = 1562) and Control at T1 (n = 244). Among Control, there was a majority response of "Favor" (58.2%), like Treatment (55.9%). Among those who selected "18-29", there was a significant difference by -0.630 (P = 0.013) in the average response between Treatment at T1 (n = 621) and Control at T1 (n = 109). Among Control, there was a supermajority response of "Favor" (72.5%), like Treatment (71.5%).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innovation centers". There was not a significant (P = 0.318) difference in the average response between Treatment at T1 (n = 5080) and Control at T1 (n = 745). Among Control, there was a majority response of "Favor" (50.1%), like Treatment (50.7%). Among those who selected "Over 65", there was not a significant (P = 0.631) difference in the average response between Treatment at T1 (n = 1485) and Control at T1 (n = 185). Among Control, there was a plurality response of "Favor" (47.6%), unlike Treatment a majority response of "Favor" (52.3%). Among those who selected "50-65", there was not a significant (P = 0.816) difference in the average response between Treatment at T1 (n = 1412) and Control at T1 (n = 207). Among Control, there was a plurality response of "Favor" (48.3%), like Treatment (46.5%). Among those who selected "30-49", there was not a significant (P = 0.431) difference in the average response between Treatment at T1 (n = 1562) and Control at T1 (n = 244). Among Control, there was a majority response of "Favor" (54.9%), like Treatment (51.5%). Among those who selected "18-29", there was not a significant (P = 0.301) difference in the average response between Treatment at T1 (n = 621) and Control at T1 (n = 109). Among Control, there was a plurality response of "Favor" (46.8%), unlike Treatment a majority response of "Favor" (54.3%).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one-stop shops water, sewer etc". There was not a significant (P = 0.855) difference in the average response between Treatment at T1 (n = 5080) and Control at T1 (n = 745). Among Control, there was a majority response of "Favor" (62.0%), like Treatment (61.1%). Among those who selected "Over 65", there was not a significant (P = 0.528) difference in the average response between Treatment at T1 (n = 1485) and Control at T1 (n = 185). Among Control, there was a majority response of "Favor" (61.6%), like Treatment (62.2%). Among those who selected "50-65", there was not a significant (P = 0.689) difference in the average response between Treatment at T1 (n = 1412) and Control at T1 (n = 207). Among Control, there was a majority response of "Favor" (65.7%), like Treatment (60.2%). Among those who selected "30-49", there was not a significant (P = 0.496) difference in the average response between Treatment at T1 (n = 1562) and Control at T1 (n = 244). Among Control, there was a majority response of "Favor" (60.2%), like Treatment (59.8%). Among those who selected "18-29", there was not a significant (P = 0.991) difference in the average response between Treatment at T1 (n = 621) and Control at T1 (n = 109). Among Control, there was a majority response of "Favor" (59.6%), like Treatment (63.8%).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benefits greater than costs". There was not a significant (P = 0.722) difference in the average response between Treatment at T1 (n = 5080) and Control at T1 (n = 745). Among Control, there was a supermajority response of "Favor" (71.1%), like Treatment (67.4%). Among those who selected "Over 65", there was not a significant (P = 0.707) difference in the average response between Treatment at T1 (n = 1485) and Control at T1 (n = 185). Among Control, there was a supermajority response of "Favor" (70.3%), like Treatment (69.8%). Among those who selected "50-65", there was not a significant (P = 0.055) difference in the average response between Treatment at T1 (n = 1412) and Control at T1 (n = 207). Among Control, there was a supermajority response of "Favor" (75.4%), like Treatment (66.7%). Among those who selected "30-49", there was not a significant (P = 0.141) difference in the average response between Treatment at T1 (n = 1562) and Control at T1 (n = 244). Among Control, there was a supermajority response of "Favor" (67.2%), unlike Treatment a majority response of "Favor" (65.4%). Among those who selected "18-29", there was not a significant (P = 0.201) difference in the average response between Treatment at T1 (n = 621) and Control at T1 (n = 109). Among Control, there was a supermajority response of "Favor" (73.4%), like Treatment (68.3%).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every adult in the state right to work etc.". There was not a significant (P = 0.95) difference in the average response between Treatment at T1 (n = 5080) and Control at T1 (n = 745). Among Control, there was a plurality response of "Favor" (48.9%), like Treatment (47.2%). Among those who selected "Over 65", there was not a significant (P = 0.874) difference in the average response between Treatment at T1 (n = 1485) and Control at T1 (n = 185). Among Control, there was a plurality response of "Oppose" (47.6%), like Treatment (46.9%). Among those who selected "50-65", there was not a significant (P = 0.17) difference in the average response between Treatment at T1 (n = 1412) and Control at T1 (n = 207). Among Control, there was a plurality response of "Oppose" (48.8%), like Treatment (41.4%). Among those who selected "30-49", there was not a significant (P = 0.683) difference in the average response between Treatment at T1 (n = 1562) and Control at T1 (n = 244). Among Control, there was a majority response of "Favor" (58.6%), like Treatment (57.6%). Among those who selected "18-29", there was not a significant (P = 0.423) difference in the average response between Treatment at T1 (n = 621) and Control at T1 (n = 109). Among Control, there was a supermajority response of "Favor" (72.5%), like Treatment (71.7%).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create state work visas". There was not a significant (P = 0.772) difference in the average response between Treatment at T1 (n = 5080) and Control at T1 (n = 745). Among Control, there was a plurality response of "Favor" (44.2%), like Treatment (41.6%). Among those who selected "Over 65", there was not a significant (P = 0.294) difference in the average response between Treatment at T1 (n = 1485) and Control at T1 (n = 185). Among Control, there was a plurality response of "Oppose" (35.7%), like Treatment (33.1%). Among those who selected "50-65", there was not a significant (P = 0.483) difference in the average response between Treatment at T1 (n = 1412) and Control at T1 (n = 207). Among Control, there was a plurality response of "Oppose" (38.2%), like Treatment (33.0%). Among those who selected "30-49", there was not a significant (P = 0.367) difference in the average response between Treatment at T1 (n = 1562) and Control at T1 (n = 244). Among Control, there was a majority response of "Favor" (53.3%), like Treatment (50.1%). Among those who selected "18-29", there was not a significant (P = 0.308) difference in the average response between Treatment at T1 (n = 621) and Control at T1 (n = 109). Among Control, there was a majority response of "Favor" (64.2%), like Treatment (61.4%).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register for any course in CA higher ed". There was not a significant (P = 0.545) difference in the average response between Treatment at T1 (n = 5080) and Control at T1 (n = 745). Among Control, there was a majority response of "Favor" (62.1%), like Treatment (59.8%). Among those who selected "Over 65", there was not a significant (P = 0.978) difference in the average response between Treatment at T1 (n = 1485) and Control at T1 (n = 185). Among Control, there was a majority response of "Favor" (53.5%), like Treatment (54.5%). Among those who selected "50-65", there was not a significant (P = 0.151) difference in the average response between Treatment at T1 (n = 1412) and Control at T1 (n = 207). Among Control, there was a majority response of "Favor" (59.9%), like Treatment (56.9%). Among those who selected "30-49", there was not a significant (P = 0.855) difference in the average response between Treatment at T1 (n = 1562) and Control at T1 (n = 244). Among Control, there was a supermajority response of "Favor" (67.6%), unlike Treatment a majority response of "Favor" (63.4%). Among those who selected "18-29", there was not a significant (P = 0.091) difference in the average response between Treatment at T1 (n = 621) and Control at T1 (n = 109). Among Control, there was a supermajority response of "Favor" (68.8%), like Treatment (70.4%).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increase support for K-12 education". There was a significant difference by -0.266 (P = 0.019) in the average response between Treatment at T1 (n = 5080) and Control at T1 (n = 745). Among Control, there was a supermajority response of "Favor" (69.4%), like Treatment (71.6%). Among those who selected "Over 65", there was a significant difference by -0.618 (P = 0.017) in the average response between Treatment at T1 (n = 1485) and Control at T1 (n = 185). Among Control, there was a supermajority response of "Favor" (67.6%), like Treatment (73.7%). Among those who selected "50-65", there was not a significant (P = 0.53) difference in the average response between Treatment at T1 (n = 1412) and Control at T1 (n = 207). Among Control, there was a supermajority response of "Favor" (68.1%), like Treatment (68.7%). Among those who selected "30-49", there was not a significant (P = 0.625) difference in the average response between Treatment at T1 (n = 1562) and Control at T1 (n = 244). Among Control, there was a supermajority response of "Favor" (72.1%), like Treatment (72.0%). Among those who selected "18-29", there was not a significant (P = 0.226) difference in the average response between Treatment at T1 (n = 621) and Control at T1 (n = 109). Among Control, there was a supermajority response of "Favor" (68.8%), like Treatment (72.3%).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indigenous communities". There was not a significant (P = 0.344) difference in the average response between Treatment at T1 (n = 5080) and Control at T1 (n = 745). Among Control, there was a majority response of "Favor" (54.6%), like Treatment (53.3%). Among those who selected "Over 65", there was not a significant (P = 0.307) difference in the average response between Treatment at T1 (n = 1485) and Control at T1 (n = 185). Among Control, there was a plurality response of "Favor" (44.3%), like Treatment (45.7%). Among those who selected "50-65", there was not a significant (P = 0.847) difference in the average response between Treatment at T1 (n = 1412) and Control at T1 (n = 207). Among Control, there was a majority response of "Favor" (51.2%), unlike Treatment a plurality response of "Favor" (48.5%). Among those who selected "30-49", there was not a significant (P = 0.987) difference in the average response between Treatment at T1 (n = 1562) and Control at T1 (n = 244). Among Control, there was a majority response of "Favor" (62.3%), like Treatment (60.0%). Among those who selected "18-29", there was a significant difference by -0.630 (P = 0.038) in the average response between Treatment at T1 (n = 621) and Control at T1 (n = 109). Among Control, there was a majority response of "Favor" (61.5%), like Treatment (65.9%).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have an adult appointee under 35". There was not a significant (P = 0.457) difference in the average response between Treatment at T1 (n = 5080) and Control at T1 (n = 745). Among Control, there was a plurality response of "Favor" (42.4%), like Treatment (41.1%). Among those who selected "Over 65", there was not a significant (P = 0.864) difference in the average response between Treatment at T1 (n = 1485) and Control at T1 (n = 185). Among Control, there was a plurality response of "Oppose" (34.6%), like Treatment (34.5%). Among those who selected "50-65", there was not a significant (P = 0.67) difference in the average response between Treatment at T1 (n = 1412) and Control at T1 (n = 207). Among Control, there was a plurality response of "Oppose" (33.3%), like Treatment (31.9%). Among those who selected "30-49", there was a significant difference by 0.406 (P = 0.047) in the average response between Treatment at T1 (n = 1562) and Control at T1 (n = 244). Among Control, there was a majority response of "Favor" (53.3%), like Treatment (51.2%). Among those who selected "18-29", there was not a significant (P = 0.162) difference in the average response between Treatment at T1 (n = 621) and Control at T1 (n = 109). Among Control, there was a majority response of "Favor" (56.9%), like Treatment (60.4%).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foreign language". There was not a significant (P = 0.332) difference in the average response between Treatment at T1 (n = 5080) and Control at T1 (n = 745). Among Control, there was a majority response of "Favor" (54.2%), like Treatment (50.6%). Among those who selected "Over 65", there was not a significant (P = 0.331) difference in the average response between Treatment at T1 (n = 1485) and Control at T1 (n = 185). Among Control, there was a plurality response of "Favor" (47.0%), like Treatment (44.2%). Among those who selected "50-65", there was not a significant (P = 0.902) difference in the average response between Treatment at T1 (n = 1412) and Control at T1 (n = 207). Among Control, there was a plurality response of "Favor" (45.9%), like Treatment (44.8%). Among those who selected "30-49", there was not a significant (P = 0.152) difference in the average response between Treatment at T1 (n = 1562) and Control at T1 (n = 244). Among Control, there was a majority response of "Favor" (62.7%), like Treatment (56.1%). Among those who selected "18-29", there was a significant difference by -0.620 (P = 0.038) in the average response between Treatment at T1 (n = 621) and Control at T1 (n = 109). Among Control, there was a majority response of "Favor" (63.3%), like Treatment (64.6%).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school board elections". There was not a significant (P = 0.362) difference in the average response between Treatment at T1 (n = 5080) and Control at T1 (n = 745). Among Control, there was a plurality response of "Oppose" (40.3%), like Treatment (38.4%). Among those who selected "Over 65", there was not a significant (P = 0.073) difference in the average response between Treatment at T1 (n = 1485) and Control at T1 (n = 185). Among Control, there was a majority response of "Oppose" (65.4%), like Treatment (57.4%). Among those who selected "50-65", there was not a significant (P = 0.889) difference in the average response between Treatment at T1 (n = 1412) and Control at T1 (n = 207). Among Control, there was a plurality response of "Oppose" (49.3%), like Treatment (44.1%). Among those who selected "30-49", there was a significant difference by 0.581 (P = 0.013) in the average response between Treatment at T1 (n = 1562) and Control at T1 (n = 244). Among Control, there was a majority response of "Favor" (53.7%), unlike Treatment a plurality response of "Favor" (46.2%). Among those who selected "18-29", there was not a significant (P = 0.136) difference in the average response between Treatment at T1 (n = 621) and Control at T1 (n = 109). Among Control, there was a majority response of "Favor" (56.9%), like Treatment (60.2%).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single-payer healthcare for all". There was not a significant (P = 0.565) difference in the average response between Treatment at T1 (n = 5080) and Control at T1 (n = 745). Among Control, there was a majority response of "Favor" (57.9%), like Treatment (58.5%). Among those who selected "Over 65", there was not a significant (P = 0.189) difference in the average response between Treatment at T1 (n = 1485) and Control at T1 (n = 185). Among Control, there was a plurality response of "Favor" (44.3%), unlike Treatment a majority response of "Favor" (52.7%). Among those who selected "50-65", there was not a significant (P = 0.318) difference in the average response between Treatment at T1 (n = 1412) and Control at T1 (n = 207). Among Control, there was a majority response of "Favor" (54.6%), like Treatment (57.9%). Among those who selected "30-49", there was not a significant (P = 0.25) difference in the average response between Treatment at T1 (n = 1562) and Control at T1 (n = 244). Among Control, there was a supermajority response of "Favor" (68.9%), unlike Treatment a majority response of "Favor" (62.0%). Among those who selected "18-29", there was not a significant (P = 0.454) difference in the average response between Treatment at T1 (n = 621) and Control at T1 (n = 109). Among Control, there was a majority response of "Favor" (62.4%), like Treatment (64.9%).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mental health care". There was not a significant (P = 0.226) difference in the average response between Treatment at T1 (n = 5080) and Control at T1 (n = 745). Among Control, there was a supermajority response of "Favor" (69.0%), like Treatment (68.7%). Among those who selected "Over 65", there was not a significant (P = 0.126) difference in the average response between Treatment at T1 (n = 1485) and Control at T1 (n = 185). Among Control, there was a majority response of "Favor" (55.1%), like Treatment (61.9%). Among those who selected "50-65", there was not a significant (P = 0.439) difference in the average response between Treatment at T1 (n = 1412) and Control at T1 (n = 207). Among Control, there was a supermajority response of "Favor" (66.7%), like Treatment (68.4%). Among those who selected "30-49", there was not a significant (P = 0.535) difference in the average response between Treatment at T1 (n = 1562) and Control at T1 (n = 244). Among Control, there was a supermajority response of "Favor" (79.5%), like Treatment (72.9%). Among those who selected "18-29", there was a significant difference by -0.628 (P = 0.029) in the average response between Treatment at T1 (n = 621) and Control at T1 (n = 109). Among Control, there was a supermajority response of "Favor" (73.4%), like Treatment (75.4%).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timber harvesting". There was not a significant (P = 0.108) difference in the average response between Treatment at T1 (n = 5080) and Control at T1 (n = 745). Among Control, there was a majority response of "Favor" (62.0%), like Treatment (58.0%). Among those who selected "Over 65", there was not a significant (P = 0.237) difference in the average response between Treatment at T1 (n = 1485) and Control at T1 (n = 185). Among Control, there was a majority response of "Favor" (63.2%), like Treatment (61.8%). Among those who selected "50-65", there was not a significant (P = 0.421) difference in the average response between Treatment at T1 (n = 1412) and Control at T1 (n = 207). Among Control, there was a majority response of "Favor" (62.8%), like Treatment (57.6%). Among those who selected "30-49", there was not a significant (P = 0.312) difference in the average response between Treatment at T1 (n = 1562) and Control at T1 (n = 244). Among Control, there was a majority response of "Favor" (63.1%), like Treatment (54.9%). Among those who selected "18-29", there was not a significant (P = 0.744) difference in the average response between Treatment at T1 (n = 621) and Control at T1 (n = 109). Among Control, there was a majority response of "Favor" (56.0%), like Treatment (57.6%).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provide housing for homeless". There was not a significant (P = 0.37) difference in the average response between Treatment at T1 (n = 5080) and Control at T1 (n = 745). Among Control, there was a majority response of "Favor" (54.5%), like Treatment (51.2%). Among those who selected "Over 65", there was not a significant (P = 0.349) difference in the average response between Treatment at T1 (n = 1485) and Control at T1 (n = 185). Among Control, there was a plurality response of "Favor" (43.2%), like Treatment (45.9%). Among those who selected "50-65", there was not a significant (P = 0.954) difference in the average response between Treatment at T1 (n = 1412) and Control at T1 (n = 207). Among Control, there was a majority response of "Favor" (50.7%), unlike Treatment a plurality response of "Favor" (47.5%). Among those who selected "30-49", there was a significant difference by 0.467 (P = 0.017) in the average response between Treatment at T1 (n = 1562) and Control at T1 (n = 244). Among Control, there was a majority response of "Favor" (63.9%), like Treatment (55.6%). Among those who selected "18-29", there was not a significant (P = 0.433) difference in the average response between Treatment at T1 (n = 621) and Control at T1 (n = 109). Among Control, there was a majority response of "Favor" (59.6%), like Treatment (61.4%).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ban home sales to foreigners". There was not a significant (P = 0.389) difference in the average response between Treatment at T1 (n = 5080) and Control at T1 (n = 745). Among Control, there was a supermajority response of "Favor" (66.7%), like Treatment (67.7%). Among those who selected "Over 65", there was not a significant (P = 0.371) difference in the average response between Treatment at T1 (n = 1485) and Control at T1 (n = 185). Among Control, there was a supermajority response of "Favor" (67.0%), like Treatment (73.8%). Among those who selected "50-65", there was not a significant (P = 0.76) difference in the average response between Treatment at T1 (n = 1412) and Control at T1 (n = 207). Among Control, there was a supermajority response of "Favor" (73.4%), like Treatment (70.3%). Among those who selected "30-49", there was not a significant (P = 0.554) difference in the average response between Treatment at T1 (n = 1562) and Control at T1 (n = 244). Among Control, there was a supermajority response of "Favor" (66.8%), unlike Treatment a majority response of "Favor" (63.8%). Among those who selected "18-29", there was not a significant (P = 0.465) difference in the average response between Treatment at T1 (n = 621) and Control at T1 (n = 109). Among Control, there was a majority response of "Favor" (53.2%), like Treatment (57.3%).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public housing without vote". There was not a significant (P = 0.526) difference in the average response between Treatment at T1 (n = 5080) and Control at T1 (n = 745). Among Control, there was a plurality response of "Favor" (42.7%), like Treatment (41.1%). Among those who selected "Over 65", there was not a significant (P = 0.57) difference in the average response between Treatment at T1 (n = 1485) and Control at T1 (n = 185). Among Control, there was a majority response of "Oppose" (53.0%), like Treatment (50.6%). Among those who selected "50-65", there was not a significant (P = 0.64) difference in the average response between Treatment at T1 (n = 1412) and Control at T1 (n = 207). Among Control, there was a plurality response of "Oppose" (49.8%), like Treatment (44.1%). Among those who selected "30-49", there was not a significant (P = 0.36) difference in the average response between Treatment at T1 (n = 1562) and Control at T1 (n = 244). Among Control, there was a majority response of "Favor" (50.8%), unlike Treatment a plurality response of "Favor" (48.1%). Among those who selected "18-29", there was not a significant (P = 0.542) difference in the average response between Treatment at T1 (n = 621) and Control at T1 (n = 109). Among Control, there was a majority response of "Favor" (53.2%), like Treatment (53.1%).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"Things in California going in right/wrong direction". There was not a significant (P = 0.835) difference in the average response between Treatment at T1 (n = 5080) and Control at T1 (n = 745). Among Control, there was a plurality response of "Right direction" (45.0%), like Treatment (45.9%). Among those who selected "Over 65", there was not a significant (P = 0.102) difference in the average response between Treatment at T1 (n = 1485) and Control at T1 (n = 185). Among Control, there was a majority response of "Wrong direction" (52.4%), unlike Treatment a plurality response of "Right direction" (47.4%). Among those who selected "50-65", there was not a significant (P = 0.821) difference in the average response between Treatment at T1 (n = 1412) and Control at T1 (n = 207). Among Control, there was a plurality response of "Wrong direction" (49.3%), unlike Treatment a majority response of "Wrong direction" (51.4%). Among those who selected "30-49", there was not a significant (P = 0.578) difference in the average response between Treatment at T1 (n = 1562) and Control at T1 (n = 244). Among Control, there was a plurality response of "Right direction" (48.0%), like Treatment (47.2%). Among those who selected "18-29", there was not a significant (P = 0.923) difference in the average response between Treatment at T1 (n = 621) and Control at T1 (n = 109). Among Control, there was a majority response of "Right direction" (55.0%), like Treatment (53.8%).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v. Control at T1 (Unweighted) by 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