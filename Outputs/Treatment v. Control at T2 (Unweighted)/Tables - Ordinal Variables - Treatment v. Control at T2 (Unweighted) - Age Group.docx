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T2 (Unweighted)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4.375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0.089 (P = 0.955)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-4.500 (P = 0.251)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 (P = 0.348)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2.571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2.625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0.054 (P = 0.937)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-0.500 (P = 0.712)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0.500 (P = 0.811)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3.143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-0.143 (P = 0.839)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 (P = 0.126)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-1.000 (P = 0.293)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