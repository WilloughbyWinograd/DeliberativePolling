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0.089 (P = 0.955)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0.126)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 (P = 0.158)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0.642)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0.054 (P = 0.937)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0.811)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0.839)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0.126)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