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T1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4.346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0.132 (P = 0.934)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-3.144 (P = 0.352)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 (P = 0.070)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-0.214 (P = 0.956)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0.946)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2.536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-0.249 (P = 0.686)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-0.464 (P = 0.732)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-1.086 (P = 0.511)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1.434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2.072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0.215 (P = 0.809)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-0.928 (P = 0.586)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-0.871 (P = 0.713)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 (P = 0.205)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