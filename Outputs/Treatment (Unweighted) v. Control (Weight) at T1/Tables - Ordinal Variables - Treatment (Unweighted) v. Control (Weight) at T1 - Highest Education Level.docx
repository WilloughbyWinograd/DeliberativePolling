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T1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0.132 (P = 0.934)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0.605)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-2.507 (P = 0.555)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2.997 (P = 0.075)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-0.714 (P = 0.815)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-0.249 (P = 0.686)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0.986 (P = 0.474)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-1.086 (P = 0.511)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0.215 (P = 0.809)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 (P = 0.090)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2.014 (P = 0.277)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-3.503 (P = 0.146)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-0.371 (P = 0.851)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