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(weight_a) v. Control (weight_a) at T1 by Gender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Prompt and Responses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T1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5080)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Woman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2702)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Skipped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12)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Other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14)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Non-binary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43)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Man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2309)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Control at T1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5080)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Woman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2702)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Skipped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12)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Other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14)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Non-binary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43)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Man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2309)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Difference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Woman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Skipped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Other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Non-binary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Man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0.495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0.451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0.590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0.255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0.691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0.535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0.512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0.469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0.149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0.626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0.551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0.017 (P = 0.415)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0.017 (P = 0.566)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-0.441 (P = 0.145)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-0.255 (P = 0.017)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-0.065 (P = 0.660)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0.015 (P = 0.597)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Right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-2.7%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How accurately video describes California's future in 2050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-13.5%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-22.1%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-64.3%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q16_r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6.511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6.585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6.184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4.963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7.237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6.449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6.637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6.473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5.940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4.228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6.808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6.794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0.126 (P = 0.260)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-0.113 (P = 0.479)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-0.244 (P = 0.725)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-0.735 (P = 0.886)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-0.429 (P = 0.587)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0.345 (P = 0.034)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-2.6%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q36_r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6.178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6.376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5.634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3.310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4.456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6.035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6.203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6.224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8.186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7.714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6.095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0.025 (P = 0.843)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-0.152 (P = 0.410)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2.552 (P = 0.090)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3.690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3.258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0.060 (P = 0.744)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-1.1%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-2.6%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q70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7.949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8.284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8.628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6.169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8.843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7.595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7.830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7.939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9.018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9.354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5.518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-0.119 (P = 0.274)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-0.345 (P = 0.029)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0.391 (P = 0.657)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3.185 (P = 0.242)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-3.325 (P = 0.001)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0.205 (P = 0.177)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-2.8%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3.4%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q85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0.630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0.594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0.520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0.909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0.540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0.667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0.613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0.576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0.350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0.060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0.617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0.661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-0.016 (P = 0.375)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-0.018 (P = 0.505)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-0.170 (P = 0.568)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-0.849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0.077 (P = 0.589)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-0.007 (P = 0.799)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q94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</w:tr>
    </w:tbl>
    <w:sectPr w:rsidR="00FC693F" w:rsidRPr="0006063C" w:rsidSect="00034616">
      <w:pgSz w:w="31680" w:h="316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