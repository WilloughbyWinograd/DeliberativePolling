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T1 by Consume Television News (T2)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