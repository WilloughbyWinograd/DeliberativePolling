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0.043)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-0.006 (P = 0.918)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-0.127 (P = 0.047)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0.179 (P = 0.051)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0.460)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-0.593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0.133)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1.028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0.997 (P = 0.007)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-0.009 (P = 0.962)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0.404)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0.804)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-1.747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0.875 (P = 0.011)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-0.162 (P = 0.333)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-0.252 (P = 0.361)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0.281)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0.742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-1.041 (P = 0.058)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0.257)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0.071 (P = 0.159)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0.155)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-0.047 (P = 0.383)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0.577)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