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 (n = 5080)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 (n = 745)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(P = 0.006)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 in News (P = 0.000)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