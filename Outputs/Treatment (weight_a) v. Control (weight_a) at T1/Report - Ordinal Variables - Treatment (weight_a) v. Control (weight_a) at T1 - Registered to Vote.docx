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T1 by Registered to Vote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