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-1.286 (P = 0.412)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-5.500 (P = 0.361)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0.705)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