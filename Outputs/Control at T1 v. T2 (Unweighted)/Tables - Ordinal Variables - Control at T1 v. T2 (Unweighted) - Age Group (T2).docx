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Control at T1 v. T2 (Unweighted) by Age Group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</w:tblGrid>
      <w:tr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Label, Values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well does democracy function?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5.286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-1.286 (P = 0.412)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-2.000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Poorly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What is the main principle of democracy?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2.286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2.429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0.143 (P = 0.846)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-3.000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deliberation was good.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 (P = 1.000)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-3.000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