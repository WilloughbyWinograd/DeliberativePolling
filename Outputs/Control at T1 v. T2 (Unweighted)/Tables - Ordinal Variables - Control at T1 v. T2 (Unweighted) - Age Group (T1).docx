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-1.286 (P = 0.412)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0.705)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-3.500 (P = 0.639)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0.795)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0.705)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