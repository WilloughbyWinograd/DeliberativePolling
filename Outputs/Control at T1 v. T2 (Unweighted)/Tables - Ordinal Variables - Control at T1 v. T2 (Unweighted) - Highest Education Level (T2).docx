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-1.286 (P = 0.412)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0.143 (P = 0.846)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