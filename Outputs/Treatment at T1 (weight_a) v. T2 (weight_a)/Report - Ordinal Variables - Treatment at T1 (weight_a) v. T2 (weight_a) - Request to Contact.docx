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T1 (weight_a) v. T2 (weight_a) by Request to Contact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