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ligious Impor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