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Political Ideology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