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T2 (weight_a) by Religion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