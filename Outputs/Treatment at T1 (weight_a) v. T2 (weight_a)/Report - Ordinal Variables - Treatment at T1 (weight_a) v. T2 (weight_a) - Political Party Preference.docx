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Political Party Pre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