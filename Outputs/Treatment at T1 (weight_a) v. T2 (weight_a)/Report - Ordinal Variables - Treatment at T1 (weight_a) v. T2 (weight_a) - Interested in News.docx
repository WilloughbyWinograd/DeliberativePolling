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Interested in News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