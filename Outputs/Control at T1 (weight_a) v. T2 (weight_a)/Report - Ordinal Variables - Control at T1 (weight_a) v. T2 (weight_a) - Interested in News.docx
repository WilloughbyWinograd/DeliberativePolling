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Control at T1 (weight_a) v. T2 (weight_a) by Interested in News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