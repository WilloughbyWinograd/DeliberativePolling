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(weight_a) v. T2 (weight_a) by Gender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745)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390)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8)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339)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0.482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0.205)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-0.514 (P = 0.023)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0.018 (P = 0.389)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6.436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0.382)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0.789 (P = 0.205)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-0.072 (P = 0.702)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-26.5%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0.139 (P = 0.462)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2.010 (P = 0.000)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0.142 (P = 0.368)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7.601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8.559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8.148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0.546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0.003 (P = 0.983)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-30.4%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0.005 (P = 0.851)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-0.014 (P = 0.498)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