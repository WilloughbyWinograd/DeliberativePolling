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(Unweighted) v. Control at T1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4.346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0.846 (P = 0.623)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-3.144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 (P = 0.280)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1.846 (P = 0.707)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47.8%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2.536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2.434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-0.321 (P = 0.628)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-0.586 (P = 0.777)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0.434 (P = 0.831)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2.072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0.950)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-2.928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-0.871 (P = 0.645)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0.205)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