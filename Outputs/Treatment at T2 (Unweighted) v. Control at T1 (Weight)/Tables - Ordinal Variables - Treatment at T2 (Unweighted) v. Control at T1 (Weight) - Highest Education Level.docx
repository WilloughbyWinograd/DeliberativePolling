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(Unweighted) v. Control at T1 (Weight)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5.132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1.493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6.497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0.846 (P = 0.623)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0.993 (P = 0.282)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-2.503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1.286 (P = 0.718)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2.571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2.251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1.914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-0.321 (P = 0.628)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1.500 (P = 0.500)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-1.514 (P = 0.316)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0.414 (P = 0.743)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3.143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3.090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4.014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1.497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2.629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-0.053 (P = 0.950)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 (P = 0.295)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1.014 (P = 0.465)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0.497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-1.871 (P = 0.387)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-45.7%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