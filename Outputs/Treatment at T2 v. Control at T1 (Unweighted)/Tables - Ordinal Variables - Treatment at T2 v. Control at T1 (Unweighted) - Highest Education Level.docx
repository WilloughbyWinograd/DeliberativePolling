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0.560)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0.293)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0.687)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0.663)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 (P = 0.350)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0.712)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0.866)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0.396)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