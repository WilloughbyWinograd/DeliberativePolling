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0.560)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 (P = 0.297)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0.692)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0.663)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0.811)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0.811)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-0.143 (P = 0.866)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0.625)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0.205)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