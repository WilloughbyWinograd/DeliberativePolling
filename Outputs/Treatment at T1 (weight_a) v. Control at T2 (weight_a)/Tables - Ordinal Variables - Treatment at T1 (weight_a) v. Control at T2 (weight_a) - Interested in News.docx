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Interested in News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0.029)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-0.081 (P = 0.055)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-0.094 (P = 0.173)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0.421)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-0.082 (P = 0.286)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0.148 (P = 0.195)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0.288 (P = 0.046)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0.356 (P = 0.112)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0.231 (P = 0.518)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-0.038 (P = 0.888)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0.172 (P = 0.617)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2.352 (P = 0.000)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0.235 (P = 0.127)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0.729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-0.322 (P = 0.444)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-0.042 (P = 0.874)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-0.905 (P = 0.101)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1.201 (P = 0.007)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0.259 (P = 0.174)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-0.568 (P = 0.215)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-0.160 (P = 0.519)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0.650 (P = 0.036)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1.328 (P = 0.000)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0.011 (P = 0.637)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0.055 (P = 0.161)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0.119 (P = 0.095)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0.012 (P = 0.662)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0.076 (P = 0.399)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