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Political Party Prefer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