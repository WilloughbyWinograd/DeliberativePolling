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Consume Print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