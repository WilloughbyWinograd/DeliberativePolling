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Marital Status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