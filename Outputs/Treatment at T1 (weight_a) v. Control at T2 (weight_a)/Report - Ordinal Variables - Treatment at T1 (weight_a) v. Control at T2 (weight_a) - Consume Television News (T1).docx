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Television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