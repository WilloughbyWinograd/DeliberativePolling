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Consume Television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