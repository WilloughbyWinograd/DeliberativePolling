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Political Party Affili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