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Household In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