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Permission to Cont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