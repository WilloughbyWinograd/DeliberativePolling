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T1 (weight_b)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