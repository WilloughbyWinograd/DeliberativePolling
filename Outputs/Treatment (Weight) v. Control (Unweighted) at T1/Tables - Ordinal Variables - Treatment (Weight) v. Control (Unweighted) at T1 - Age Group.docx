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T1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0.268 (P = 0.863)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-2.931 (P = 0.358)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0.245 (P = 0.950)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 (P = 0.970)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-0.295 (P = 0.630)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-0.569 (P = 0.672)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-1.098 (P = 0.513)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-1.069 (P = 0.526)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-1.147 (P = 0.638)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2.902 (P = 0.265)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