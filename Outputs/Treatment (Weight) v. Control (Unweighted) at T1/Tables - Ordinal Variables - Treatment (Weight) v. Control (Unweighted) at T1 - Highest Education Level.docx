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(Weight) v. Control (Unweighted) at T1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5.018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5.578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4.293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3.485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0.268 (P = 0.863)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-2.793 (P = 0.567)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3.015 (P = 0.039)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-0.431 (P = 0.894)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2.581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2.489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3.485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3.069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-0.295 (P = 0.630)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1.511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0.500)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-1.485 (P = 0.133)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-1.069 (P = 0.526)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3.053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1.511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2.098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3.069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-0.053 (P = 0.953)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3.489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1.902 (P = 0.339)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-3.500 (P = 0.090)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-0.569 (P = 0.785)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