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2.083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2.738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4.346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0.923 (P = 0.578)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-3.144 (P = 0.380)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 (P = 0.909)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4.202 (P = 0.287)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1.608 (P = 0.738)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1.905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2.536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-0.251 (P = 0.706)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0.536 (P = 0.495)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-1.576 (P = 0.222)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-0.461 (P = 0.809)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0.529 (P = 0.793)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2.072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-0.145 (P = 0.861)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-2.928 (P = 0.228)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0.424 (P = 0.574)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-0.913 (P = 0.630)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1.452 (P = 0.182)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