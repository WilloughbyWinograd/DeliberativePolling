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0.923 (P = 0.578)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0.983 (P = 0.296)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-2.503 (P = 0.189)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1.394 (P = 0.684)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2.467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-0.251 (P = 0.706)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1.533 (P = 0.426)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-1.525 (P = 0.314)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0.441 (P = 0.725)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-0.145 (P = 0.861)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1.978 (P = 0.229)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1.014 (P = 0.465)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0.497 (P = 0.569)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-1.844 (P = 0.393)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