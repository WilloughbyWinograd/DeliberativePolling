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(Unweighted) v. Control at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-0.716 (P = 0.624)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-2.957 (P = 0.552)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1.450 (P = 0.725)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3.122 (P = 0.315)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-4.092 (P = 0.309)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0.056 (P = 0.931)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0.585 (P = 0.691)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-0.959 (P = 0.334)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0.295)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4.033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0.943)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2.033 (P = 0.326)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-3.081 (P = 0.249)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