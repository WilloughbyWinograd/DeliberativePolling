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(Unweighted) v. Control at T2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1.763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-0.716 (P = 0.624)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-0.378 (P = 0.867)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0.043 (P = 0.959)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-4.737 (P = 0.275)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2.439 (P = 0.564)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2.556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3.085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2.318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0.056 (P = 0.931)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-0.459 (P = 0.736)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0.085 (P = 0.950)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-0.678 (P = 0.734)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1.318 (P = 0.544)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2.930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2.439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0.055 (P = 0.943)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-1.081 (P = 0.546)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0.705)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-0.178 (P = 0.939)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0.439 (P = 0.744)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