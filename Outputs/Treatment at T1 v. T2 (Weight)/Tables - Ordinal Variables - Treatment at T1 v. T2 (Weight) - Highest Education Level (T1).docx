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 (Weight)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4.619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2.723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2.575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6.483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4.209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4.892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-0.410 (P = 0.706)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2.277 (P = 0.384)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-2.065 (P = 0.000)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-1.591 (P = 0.653)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-52.7%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2.659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2.723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2.550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2.467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3.510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1.473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-0.157 (P = 0.986)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-0.256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0.510 (P = 0.431)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-1.077 (P = 0.464)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-47.3%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47.3%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3.193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3.297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3.517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3.235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3.022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4.473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0.042 (P = 0.958)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-0.275 (P = 0.908)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-0.300 (P = 0.900)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0.956 (P = 0.000)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-48.3%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48.3%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