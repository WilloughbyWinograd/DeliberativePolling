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8)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7)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0.844)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(29.7%)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(14.5%)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(28.9%)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(29.4%)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(27.7%)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(24.4%)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Highest Education Level (P = 0.953)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(14.5%)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(28.9%)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(24.4%)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0.990)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(31.3%)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(26.5%)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(26.9%)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(15.4%)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(14.5%) 1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Group (P = 0.953)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(32.1%)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(25.6%)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(26.5%)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(26.9%) 2</w:t>
            </w:r>
          </w:p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65+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(25.3%)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(14.5%) 1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