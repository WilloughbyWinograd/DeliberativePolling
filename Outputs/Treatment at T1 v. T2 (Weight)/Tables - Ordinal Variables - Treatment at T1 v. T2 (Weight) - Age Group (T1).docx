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4.619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6.255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4.836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1.515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6.696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2.083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2.738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-0.410 (P = 0.706)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0.441 (P = 0.457)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-2.753 (P = 0.158)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1.223 (P = 0.852)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2.659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2.082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2.029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3.576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1.905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-0.157 (P = 0.986)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0.478 (P = 0.520)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0.293 (P = 0.419)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-0.124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3.193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3.647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4.082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3.235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1.576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3.542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3.548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0.042 (P = 0.958)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-2.071 (P = 0.270)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-0.540 (P = 0.717)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2.548 (P = 0.223)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