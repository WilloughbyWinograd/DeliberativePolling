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not a significant (P = 0.282) difference in the average response between Treatment at T1 (n = 5080) and Control at T1 (n = 745). Among Control, there was a supermajority response of "From 0 to 33" (92.5%), like Treatment (92.6%). Among those who selected "Sometimes", there was not a significant (P = 0.457) difference in the average response between Treatment at T1 (n = 264) and Control at T1 (n = 132). Among Control, there was a supermajority response of "From 0 to 33" (89.7%), like Treatment (94.7%). Among those who selected "Often", there was not a significant (P = 0.141) difference in the average response between Treatment at T1 (n = 576) and Control at T1 (n = 231). Among Control, there was a supermajority response of "From 0 to 33" (99.4%), like Treatment (97.7%). Among those who selected "No Data", there was a significant difference by 0.636 (P = 0.000) in the average response between Treatment at T1 (n = 4052) and Control at T1 (n = 261). Among Control, there was a supermajority response of "From 0 to 33" (87.8%), like Treatment (91.9%). Among those who selected "Never", there was not a significant (P = 0.077) difference in the average response between Treatment at T1 (n = 76) and Control at T1 (n = 57). Among Control, there was a supermajority response of "From 0 to 33" (96.5%), like Treatment (78.9%). Among those who selected "Hardly ever", there was not a significant (P = 0.25) difference in the average response between Treatment at T1 (n = 112) and Control at T1 (n = 64). Among Control, there was a supermajority response of "From 0 to 33" (94.1%), like Treatment (93.8%).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not a significant (P = 0.147) difference in the average response between Treatment at T1 (n = 5080) and Control at T1 (n = 745). Among Control, there was a majority response of " Feeling thermometer -- And, the Governor of California?" (53.569%), like Treatment (51.524%). Among those who selected "Sometimes", there was not a significant (P = 0.931) difference in the average response between Treatment at T1 (n = 264) and Control at T1 (n = 132). Among Control, there was a plurality response of " Feeling thermometer -- And, the Governor of California?" (48.798%), like Treatment (49.106%). Among those who selected "Often", there was not a significant (P = 0.751) difference in the average response between Treatment at T1 (n = 576) and Control at T1 (n = 231). Among Control, there was a majority response of " Feeling thermometer -- And, the Governor of California?" (59.05%), like Treatment (59.991%). Among those who selected "No Data", there was a significant difference by 5.647 (P = 0.008) in the average response between Treatment at T1 (n = 4052) and Control at T1 (n = 261). Among Control, there was a majority response of " Feeling thermometer -- And, the Governor of California?" (56.5%), like Treatment (50.853%). Among those who selected "Never", there was a significant difference by 12.069 (P = 0.048) in the average response between Treatment at T1 (n = 76) and Control at T1 (n = 57). Among Control, there was a plurality response of " Feeling thermometer -- And, the Governor of California?" (46.149%), like Treatment (40.8%). Among those who selected "Hardly ever", there was not a significant (P = 0.494) difference in the average response between Treatment at T1 (n = 112) and Control at T1 (n = 64). Among Control, there was a plurality response of "From 0 to 33" (44.8%), like Treatment (46.51%).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not a significant (P = 0.069) difference in the average response between Treatment at T1 (n = 5080) and Control at T1 (n = 745). Among Control, there was a plurality response of "</w:t>
              <w:br/>
              <w:t>Feeling thermometer -- The California State Legislature?" (48.709%), like Treatment (46.536%). Among those who selected "Sometimes", there was not a significant (P = 0.977) difference in the average response between Treatment at T1 (n = 264) and Control at T1 (n = 132). Among Control, there was a plurality response of "</w:t>
              <w:br/>
              <w:t>Feeling thermometer -- The California State Legislature?" (47.072%), like Treatment (47.162%). Among those who selected "Often", there was not a significant (P = 0.898) difference in the average response between Treatment at T1 (n = 576) and Control at T1 (n = 231). Among Control, there was a majority response of "</w:t>
              <w:br/>
              <w:t>Feeling thermometer -- The California State Legislature?" (51.916%), like Treatment (51.589%). Among those who selected "No Data", there was a significant difference by 5.828 (P = 0.001) in the average response between Treatment at T1 (n = 4052) and Control at T1 (n = 261). Among Control, there was a majority response of "</w:t>
              <w:br/>
              <w:t>Feeling thermometer -- The California State Legislature?" (51.997%), unlike Treatment a plurality response of "</w:t>
              <w:br/>
              <w:t>Feeling thermometer -- The California State Legislature?" (46.169%). Among those who selected "Never", there was a significant difference by 11.499 (P = 0.014) in the average response between Treatment at T1 (n = 76) and Control at T1 (n = 57). Among Control, there was a majority response of "From 34 to 66" (59.5%), unlike Treatment a plurality response of "From 0 to 33" (39.5%). Among those who selected "Hardly ever", there was not a significant (P = 0.194) difference in the average response between Treatment at T1 (n = 112) and Control at T1 (n = 64). Among Control, there was a plurality response of "From 0 to 33" (44.3%), like Treatment (40.07%).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not a significant (P = 0.155) difference in the average response between Treatment at T1 (n = 5080) and Control at T1 (n = 745). Among Control, there was a plurality response of "From 0 to 33" (45.5%), like Treatment (48.5%). Among those who selected "Sometimes", there was not a significant (P = 0.999) difference in the average response between Treatment at T1 (n = 264) and Control at T1 (n = 132). Among Control, there was a plurality response of "From 0 to 33" (43.3%), like Treatment (45.1%). Among those who selected "Often", there was not a significant (P = 0.123) difference in the average response between Treatment at T1 (n = 576) and Control at T1 (n = 231). Among Control, there was a majority response of "From 0 to 33" (59.8%), like Treatment (63.7%). Among those who selected "No Data", there was a significant difference by 4.745 (P = 0.022) in the average response between Treatment at T1 (n = 4052) and Control at T1 (n = 261). Among Control, there was a plurality response of " Feeling thermometer -- Republicans. How about Republicans?" (40.85%), like Treatment (46.6%). Among those who selected "Never", there was not a significant (P = 0.442) difference in the average response between Treatment at T1 (n = 76) and Control at T1 (n = 57). Among Control, there was a plurality response of "From 0 to 33" (46.8%), like Treatment (43.4%). Among those who selected "Hardly ever", there was not a significant (P = 0.851) difference in the average response between Treatment at T1 (n = 112) and Control at T1 (n = 64). Among Control, there was a plurality response of "From 0 to 33" (39.5%), like Treatment (48.2%).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0.594) difference in the average response between Treatment at T1 (n = 5080) and Control at T1 (n = 745). Among Control, there was a majority response of " Feeling thermometer -- Democrats. How about Democrats?" (56.835%), like Treatment (56.082%). Among those who selected "Sometimes", there was not a significant (P = 0.355) difference in the average response between Treatment at T1 (n = 264) and Control at T1 (n = 132). Among Control, there was a majority response of " Feeling thermometer -- Democrats. How about Democrats?" (52.703%), like Treatment (56.141%). Among those who selected "Often", there was not a significant (P = 0.137) difference in the average response between Treatment at T1 (n = 576) and Control at T1 (n = 231). Among Control, there was a majority response of " Feeling thermometer -- Democrats. How about Democrats?" (59.164%), like Treatment (63.492%). Among those who selected "No Data", there was a significant difference by 6.133 (P = 0.004) in the average response between Treatment at T1 (n = 4052) and Control at T1 (n = 261). Among Control, there was a majority response of " Feeling thermometer -- Democrats. How about Democrats?" (61.669%), like Treatment (55.536%). Among those who selected "Never", there was a significant difference by 18.374 (P = 0.002) in the average response between Treatment at T1 (n = 76) and Control at T1 (n = 57). Among Control, there was a majority response of " Feeling thermometer -- Democrats. How about Democrats?" (52.822%), like Treatment (50.0%). Among those who selected "Hardly ever", there was not a significant (P = 0.096) difference in the average response between Treatment at T1 (n = 112) and Control at T1 (n = 64). Among Control, there was a plurality response of "From 0 to 33" (43.0%), like Treatment (49.769%).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0.49) difference in the average response between Treatment at T1 (n = 5080) and Control at T1 (n = 745). Among Control, there was a supermajority response of "Incorrect" (85.8%), like Treatment (86.7%). Among those who selected "Sometimes", there was a significant difference by -0.068 (P = 0.023) in the average response between Treatment at T1 (n = 264) and Control at T1 (n = 132). Among Control, there was a supermajority response of "Incorrect" (93.9%), like Treatment (87.1%). Among those who selected "Often", there was not a significant (P = 0.19) difference in the average response between Treatment at T1 (n = 576) and Control at T1 (n = 231). Among Control, there was a supermajority response of "Incorrect" (85.9%), like Treatment (81.9%). Among those who selected "No Data", there was a significant difference by 0.060 (P = 0.012) in the average response between Treatment at T1 (n = 4052) and Control at T1 (n = 261). Among Control, there was a supermajority response of "Incorrect" (81.3%), like Treatment (87.3%). Among those who selected "Never", there was not a significant (P = 0.3) difference in the average response between Treatment at T1 (n = 76) and Control at T1 (n = 57). Among Control, there was a supermajority response of "Incorrect" (87.0%), like Treatment (92.1%). Among those who selected "Hardly ever", there was not a significant (P = 0.799) difference in the average response between Treatment at T1 (n = 112) and Control at T1 (n = 64). Among Control, there was a supermajority response of "Incorrect" (88.0%), like Treatment (86.6%).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0.151) difference in the average response between Treatment at T1 (n = 5080) and Control at T1 (n = 745). Among Control, there was a supermajority response of "Important" (77.4%), like Treatment (73.1%). Among those who selected "Sometimes", there was not a significant (P = 0.106) difference in the average response between Treatment at T1 (n = 264) and Control at T1 (n = 132). Among Control, there was a supermajority response of "Important" (72.7%), like Treatment (76.1%). Among those who selected "Often", there was not a significant (P = 0.323) difference in the average response between Treatment at T1 (n = 576) and Control at T1 (n = 231). Among Control, there was a supermajority response of "Important" (86.5%), like Treatment (81.1%). Among those who selected "No Data", there was a significant difference by 0.400 (P = 0.016) in the average response between Treatment at T1 (n = 4052) and Control at T1 (n = 261). Among Control, there was a supermajority response of "Important" (79.4%), like Treatment (71.8%). Among those who selected "Never", there was not a significant (P = 0.459) difference in the average response between Treatment at T1 (n = 76) and Control at T1 (n = 57). Among Control, there was a supermajority response of "Important" (69.5%), like Treatment (69.7%). Among those who selected "Hardly ever", there was not a significant (P = 0.468) difference in the average response between Treatment at T1 (n = 112) and Control at T1 (n = 64). Among Control, there was a majority response of "Important" (59.2%), unlike Treatment a supermajority response of "Important" (73.2%).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0.325) difference in the average response between Treatment at T1 (n = 5080) and Control at T1 (n = 745). Among Control, there was a supermajority response of "Important" (79.0%), like Treatment (79.3%). Among those who selected "Sometimes", there was not a significant (P = 0.389) difference in the average response between Treatment at T1 (n = 264) and Control at T1 (n = 132). Among Control, there was a supermajority response of "Important" (75.3%), like Treatment (81.8%). Among those who selected "Often", there was not a significant (P = 0.416) difference in the average response between Treatment at T1 (n = 576) and Control at T1 (n = 231). Among Control, there was a supermajority response of "Important" (86.4%), like Treatment (82.1%). Among those who selected "No Data", there was not a significant (P = 0.223) difference in the average response between Treatment at T1 (n = 4052) and Control at T1 (n = 261). Among Control, there was a supermajority response of "Important" (77.9%), like Treatment (78.8%). Among those who selected "Never", there was not a significant (P = 0.539) difference in the average response between Treatment at T1 (n = 76) and Control at T1 (n = 57). Among Control, there was a supermajority response of "Important" (77.4%), like Treatment (67.1%). Among those who selected "Hardly ever", there was not a significant (P = 0.134) difference in the average response between Treatment at T1 (n = 112) and Control at T1 (n = 64). Among Control, there was a supermajority response of "Important" (70.8%), like Treatment (81.2%).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0.838) difference in the average response between Treatment at T1 (n = 5080) and Control at T1 (n = 745). Among Control, there was a supermajority response of "Important" (81.7%), like Treatment (81.7%). Among those who selected "Sometimes", there was not a significant (P = 0.334) difference in the average response between Treatment at T1 (n = 264) and Control at T1 (n = 132). Among Control, there was a supermajority response of "Important" (79.4%), like Treatment (84.5%). Among those who selected "Often", there was not a significant (P = 0.052) difference in the average response between Treatment at T1 (n = 576) and Control at T1 (n = 231). Among Control, there was a supermajority response of "Important" (83.4%), like Treatment (88.9%). Among those who selected "No Data", there was not a significant (P = 0.063) difference in the average response between Treatment at T1 (n = 4052) and Control at T1 (n = 261). Among Control, there was a supermajority response of "Important" (84.3%), like Treatment (80.4%). Among those who selected "Never", there was not a significant (P = 0.588) difference in the average response between Treatment at T1 (n = 76) and Control at T1 (n = 57). Among Control, there was a supermajority response of "Important" (80.1%), like Treatment (75.0%). Among those who selected "Hardly ever", there was a significant difference by -1.152 (P = 0.029) in the average response between Treatment at T1 (n = 112) and Control at T1 (n = 64). Among Control, there was a supermajority response of "Important" (70.6%), like Treatment (89.3%).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0.65) difference in the average response between Treatment at T1 (n = 5080) and Control at T1 (n = 745). Among Control, there was a supermajority response of "Important" (82.5%), like Treatment (82.0%). Among those who selected "Sometimes", there was not a significant (P = 0.752) difference in the average response between Treatment at T1 (n = 264) and Control at T1 (n = 132). Among Control, there was a supermajority response of "Important" (83.2%), like Treatment (88.6%). Among those who selected "Often", there was not a significant (P = 0.419) difference in the average response between Treatment at T1 (n = 576) and Control at T1 (n = 231). Among Control, there was a supermajority response of "Important" (86.4%), like Treatment (87.3%). Among those who selected "No Data", there was not a significant (P = 0.894) difference in the average response between Treatment at T1 (n = 4052) and Control at T1 (n = 261). Among Control, there was a supermajority response of "Important" (83.0%), like Treatment (81.0%). Among those who selected "Never", there was not a significant (P = 0.366) difference in the average response between Treatment at T1 (n = 76) and Control at T1 (n = 57). Among Control, there was a supermajority response of "Important" (83.3%), like Treatment (71.1%). Among those who selected "Hardly ever", there was a significant difference by -1.035 (P = 0.025) in the average response between Treatment at T1 (n = 112) and Control at T1 (n = 64). Among Control, there was a majority response of "Important" (65.7%), unlike Treatment a supermajority response of "Important" (83.9%).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0.227) difference in the average response between Treatment at T1 (n = 5080) and Control at T1 (n = 745). Among Control, there was a supermajority response of "Important" (84.4%), like Treatment (84.3%). Among those who selected "Sometimes", there was not a significant (P = 0.112) difference in the average response between Treatment at T1 (n = 264) and Control at T1 (n = 132). Among Control, there was a supermajority response of "Important" (88.1%), like Treatment (87.5%). Among those who selected "Often", there was not a significant (P = 0.433) difference in the average response between Treatment at T1 (n = 576) and Control at T1 (n = 231). Among Control, there was a supermajority response of "Important" (90.3%), like Treatment (89.4%). Among those who selected "No Data", there was not a significant (P = 0.97) difference in the average response between Treatment at T1 (n = 4052) and Control at T1 (n = 261). Among Control, there was a supermajority response of "Important" (82.1%), like Treatment (83.5%). Among those who selected "Never", there was not a significant (P = 0.734) difference in the average response between Treatment at T1 (n = 76) and Control at T1 (n = 57). Among Control, there was a supermajority response of "Important" (80.0%), like Treatment (75.0%). Among those who selected "Hardly ever", there was not a significant (P = 0.172) difference in the average response between Treatment at T1 (n = 112) and Control at T1 (n = 64). Among Control, there was a supermajority response of "Important" (74.0%), like Treatment (86.6%).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0.307) difference in the average response between Treatment at T1 (n = 5080) and Control at T1 (n = 745). Among Control, there was a supermajority response of "Important" (83.0%), like Treatment (80.8%). Among those who selected "Sometimes", there was not a significant (P = 0.318) difference in the average response between Treatment at T1 (n = 264) and Control at T1 (n = 132). Among Control, there was a supermajority response of "Important" (81.1%), like Treatment (86.0%). Among those who selected "Often", there was not a significant (P = 0.924) difference in the average response between Treatment at T1 (n = 576) and Control at T1 (n = 231). Among Control, there was a supermajority response of "Important" (87.7%), like Treatment (87.8%). Among those who selected "No Data", there was a significant difference by 0.383 (P = 0.007) in the average response between Treatment at T1 (n = 4052) and Control at T1 (n = 261). Among Control, there was a supermajority response of "Important" (84.5%), like Treatment (79.5%). Among those who selected "Never", there was not a significant (P = 0.963) difference in the average response between Treatment at T1 (n = 76) and Control at T1 (n = 57). Among Control, there was a supermajority response of "Important" (84.8%), like Treatment (72.4%). Among those who selected "Hardly ever", there was a significant difference by -1.103 (P = 0.037) in the average response between Treatment at T1 (n = 112) and Control at T1 (n = 64). Among Control, there was a majority response of "Important" (63.2%), unlike Treatment a supermajority response of "Important" (84.8%).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0.512) difference in the average response between Treatment at T1 (n = 5080) and Control at T1 (n = 745). Among Control, there was a supermajority response of "Important" (91.5%), like Treatment (89.3%). Among those who selected "Sometimes", there was not a significant (P = 0.745) difference in the average response between Treatment at T1 (n = 264) and Control at T1 (n = 132). Among Control, there was a supermajority response of "Important" (93.8%), like Treatment (92.0%). Among those who selected "Often", there was not a significant (P = 0.927) difference in the average response between Treatment at T1 (n = 576) and Control at T1 (n = 231). Among Control, there was a supermajority response of "Important" (94.2%), like Treatment (93.9%). Among those who selected "No Data", there was not a significant (P = 0.126) difference in the average response between Treatment at T1 (n = 4052) and Control at T1 (n = 261). Among Control, there was a supermajority response of "Important" (89.5%), like Treatment (88.5%). Among those who selected "Never", there was not a significant (P = 0.673) difference in the average response between Treatment at T1 (n = 76) and Control at T1 (n = 57). Among Control, there was a supermajority response of "Important" (94.9%), like Treatment (80.3%). Among those who selected "Hardly ever", there was not a significant (P = 0.127) difference in the average response between Treatment at T1 (n = 112) and Control at T1 (n = 64). Among Control, there was a supermajority response of "Important" (83.5%), like Treatment (93.8%).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0.393) difference in the average response between Treatment at T1 (n = 5080) and Control at T1 (n = 745). Among Control, there was a supermajority response of "Important" (80.2%), like Treatment (80.0%). Among those who selected "Sometimes", there was not a significant (P = 0.317) difference in the average response between Treatment at T1 (n = 264) and Control at T1 (n = 132). Among Control, there was a supermajority response of "Important" (81.5%), like Treatment (84.5%). Among those who selected "Often", there was not a significant (P = 0.528) difference in the average response between Treatment at T1 (n = 576) and Control at T1 (n = 231). Among Control, there was a supermajority response of "Important" (84.0%), like Treatment (86.6%). Among those who selected "No Data", there was not a significant (P = 0.71) difference in the average response between Treatment at T1 (n = 4052) and Control at T1 (n = 261). Among Control, there was a supermajority response of "Important" (80.2%), like Treatment (78.9%). Among those who selected "Never", there was not a significant (P = 0.348) difference in the average response between Treatment at T1 (n = 76) and Control at T1 (n = 57). Among Control, there was a supermajority response of "Important" (77.1%), like Treatment (69.7%). Among those who selected "Hardly ever", there was not a significant (P = 0.088) difference in the average response between Treatment at T1 (n = 112) and Control at T1 (n = 64). Among Control, there was a supermajority response of "Important" (69.4%), like Treatment (82.1%).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a significant difference by 0.238 (P = 0.022) in the average response between Treatment at T1 (n = 5080) and Control at T1 (n = 745). Among Control, there was a supermajority response of "Important" (82.1%), like Treatment (78.1%). Among those who selected "Sometimes", there was not a significant (P = 0.151) difference in the average response between Treatment at T1 (n = 264) and Control at T1 (n = 132). Among Control, there was a supermajority response of "Important" (76.8%), like Treatment (83.3%). Among those who selected "Often", there was not a significant (P = 0.793) difference in the average response between Treatment at T1 (n = 576) and Control at T1 (n = 231). Among Control, there was a supermajority response of "Important" (84.7%), like Treatment (83.7%). Among those who selected "No Data", there was a significant difference by 0.603 (P = 0.000) in the average response between Treatment at T1 (n = 4052) and Control at T1 (n = 261). Among Control, there was a supermajority response of "Important" (83.5%), like Treatment (76.9%). Among those who selected "Never", there was not a significant (P = 0.922) difference in the average response between Treatment at T1 (n = 76) and Control at T1 (n = 57). Among Control, there was a supermajority response of "Important" (81.6%), like Treatment (73.7%). Among those who selected "Hardly ever", there was not a significant (P = 0.337) difference in the average response between Treatment at T1 (n = 112) and Control at T1 (n = 64). Among Control, there was a supermajority response of "Important" (79.6%), like Treatment (84.8%).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0.602) difference in the average response between Treatment at T1 (n = 5080) and Control at T1 (n = 745). Among Control, there was a supermajority response of "Important" (78.6%), like Treatment (77.2%). Among those who selected "Sometimes", there was not a significant (P = 0.975) difference in the average response between Treatment at T1 (n = 264) and Control at T1 (n = 132). Among Control, there was a supermajority response of "Important" (84.2%), like Treatment (82.2%). Among those who selected "Often", there was not a significant (P = 0.844) difference in the average response between Treatment at T1 (n = 576) and Control at T1 (n = 231). Among Control, there was a supermajority response of "Important" (82.6%), like Treatment (85.8%). Among those who selected "No Data", there was not a significant (P = 0.691) difference in the average response between Treatment at T1 (n = 4052) and Control at T1 (n = 261). Among Control, there was a supermajority response of "Important" (79.6%), like Treatment (75.9%). Among those who selected "Never", there was not a significant (P = 0.247) difference in the average response between Treatment at T1 (n = 76) and Control at T1 (n = 57). Among Control, there was a supermajority response of "Important" (70.7%), unlike Treatment a majority response of "Important" (65.8%). Among those who selected "Hardly ever", there was a significant difference by -1.477 (P = 0.006) in the average response between Treatment at T1 (n = 112) and Control at T1 (n = 64). Among Control, there was a majority response of "Important" (59.5%), unlike Treatment a supermajority response of "Important" (79.5%).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not a significant (P = 0.44) difference in the average response between Treatment at T1 (n = 5080) and Control at T1 (n = 745). Among Control, there was a majority response of "Favor" (51.4%), like Treatment (51.9%). Among those who selected "Sometimes", there was not a significant (P = 0.112) difference in the average response between Treatment at T1 (n = 264) and Control at T1 (n = 132). Among Control, there was a plurality response of "Favor" (48.8%), unlike Treatment a majority response of "Favor" (52.7%). Among those who selected "Often", there was not a significant (P = 0.377) difference in the average response between Treatment at T1 (n = 576) and Control at T1 (n = 231). Among Control, there was a majority response of "Favor" (52.0%), like Treatment (55.7%). Among those who selected "No Data", there was not a significant (P = 0.458) difference in the average response between Treatment at T1 (n = 4052) and Control at T1 (n = 261). Among Control, there was a majority response of "Favor" (54.5%), like Treatment (51.4%). Among those who selected "Never", there was not a significant (P = 0.601) difference in the average response between Treatment at T1 (n = 76) and Control at T1 (n = 57). Among Control, there was a majority response of "Favor" (50.4%), unlike Treatment a plurality response of "Favor" (43.4%). Among those who selected "Hardly ever", there was not a significant (P = 0.967) difference in the average response between Treatment at T1 (n = 112) and Control at T1 (n = 64). Among Control, there was a plurality response of "Favor" (41.4%), unlike Treatment a majority response of "Favor" (52.7%).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a significant difference by 0.290 (P = 0.020) in the average response between Treatment at T1 (n = 5080) and Control at T1 (n = 745). Among Control, there was a plurality response of "Favor" (42.1%), like Treatment (36.0%). Among those who selected "Sometimes", there was a significant difference by 0.679 (P = 0.013) in the average response between Treatment at T1 (n = 264) and Control at T1 (n = 132). Among Control, there was a majority response of "Favor" (51.4%), unlike Treatment a plurality response of "Favor" (39.0%). Among those who selected "Often", there was a significant difference by -0.621 (P = 0.035) in the average response between Treatment at T1 (n = 576) and Control at T1 (n = 231). Among Control, there was a plurality response of "Favor" (33.1%), like Treatment (38.9%). Among those who selected "No Data", there was a significant difference by 0.674 (P = 0.000) in the average response between Treatment at T1 (n = 4052) and Control at T1 (n = 261). Among Control, there was a plurality response of "Favor" (48.6%), like Treatment (35.5%). Among those who selected "Never", there was not a significant (P = 0.6) difference in the average response between Treatment at T1 (n = 76) and Control at T1 (n = 57). Among Control, there was a plurality response of "Favor" (31.4%), like Treatment (22.4%). Among those who selected "Hardly ever", there was not a significant (P = 0.501) difference in the average response between Treatment at T1 (n = 112) and Control at T1 (n = 64). Among Control, there was a plurality response of "Favor" (33.8%), like Treatment (41.1%).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0.608) difference in the average response between Treatment at T1 (n = 5080) and Control at T1 (n = 745). Among Control, there was a plurality response of "Favor" (49.3%), like Treatment (47.7%). Among those who selected "Sometimes", there was not a significant (P = 0.624) difference in the average response between Treatment at T1 (n = 264) and Control at T1 (n = 132). Among Control, there was a plurality response of "Favor" (45.7%), unlike Treatment a majority response of "Favor" (50.0%). Among those who selected "Often", there was a significant difference by -0.888 (P = 0.003) in the average response between Treatment at T1 (n = 576) and Control at T1 (n = 231). Among Control, there was a plurality response of "Favor" (47.9%), unlike Treatment a majority response of "Favor" (60.8%). Among those who selected "No Data", there was a significant difference by 0.452 (P = 0.014) in the average response between Treatment at T1 (n = 4052) and Control at T1 (n = 261). Among Control, there was a majority response of "Favor" (55.1%), unlike Treatment a plurality response of "Favor" (46.0%). Among those who selected "Never", there was not a significant (P = 0.136) difference in the average response between Treatment at T1 (n = 76) and Control at T1 (n = 57). Among Control, there was a plurality response of "Favor" (48.7%), like Treatment (36.8%). Among those who selected "Hardly ever", there was not a significant (P = 0.467) difference in the average response between Treatment at T1 (n = 112) and Control at T1 (n = 64). Among Control, there was a plurality response of "Favor" (34.7%), like Treatment (44.6%).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0.959) difference in the average response between Treatment at T1 (n = 5080) and Control at T1 (n = 745). Among Control, there was a majority response of "Favor" (61.4%), like Treatment (60.0%). Among those who selected "Sometimes", there was not a significant (P = 0.229) difference in the average response between Treatment at T1 (n = 264) and Control at T1 (n = 132). Among Control, there was a majority response of "Favor" (56.7%), like Treatment (61.4%). Among those who selected "Often", there was a significant difference by -0.642 (P = 0.039) in the average response between Treatment at T1 (n = 576) and Control at T1 (n = 231). Among Control, there was a supermajority response of "Favor" (67.7%), like Treatment (72.4%). Among those who selected "No Data", there was not a significant (P = 0.081) difference in the average response between Treatment at T1 (n = 4052) and Control at T1 (n = 261). Among Control, there was a majority response of "Favor" (65.9%), like Treatment (58.3%). Among those who selected "Never", there was not a significant (P = 0.541) difference in the average response between Treatment at T1 (n = 76) and Control at T1 (n = 57). Among Control, there was a plurality response of "Favor" (46.7%), unlike Treatment a majority response of "Favor" (50.0%). Among those who selected "Hardly ever", there was not a significant (P = 0.311) difference in the average response between Treatment at T1 (n = 112) and Control at T1 (n = 64). Among Control, there was a plurality response of "Favor" (49.6%), unlike Treatment a majority response of "Favor" (59.8%).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a significant difference by -0.407 (P = 0.000) in the average response between Treatment at T1 (n = 5080) and Control at T1 (n = 745). Among Control, there was a majority response of "Interested" (66.5%), unlike Treatment a supermajority response of "Interested" (73.3%). Among those who selected "Sometimes", there was a significant difference by -0.701 (P = 0.010) in the average response between Treatment at T1 (n = 264) and Control at T1 (n = 132). Among Control, there was a majority response of "Interested" (60.5%), unlike Treatment a supermajority response of "Interested" (73.5%). Among those who selected "Often", there was a significant difference by -0.445 (P = 0.017) in the average response between Treatment at T1 (n = 576) and Control at T1 (n = 231). Among Control, there was a supermajority response of "Interested" (84.4%), like Treatment (90.8%). Among those who selected "No Data", there was a significant difference by -0.487 (P = 0.003) in the average response between Treatment at T1 (n = 4052) and Control at T1 (n = 261). Among Control, there was a majority response of "Interested" (61.8%), unlike Treatment a supermajority response of "Interested" (71.2%). Among those who selected "Never", there was not a significant (P = 0.358) difference in the average response between Treatment at T1 (n = 76) and Control at T1 (n = 57). Among Control, there was a majority response of "Interested" (58.6%), like Treatment (55.3%). Among those who selected "Hardly ever", there was a significant difference by -0.939 (P = 0.027) in the average response between Treatment at T1 (n = 112) and Control at T1 (n = 64). Among Control, there was a majority response of "Interested" (55.2%), unlike Treatment a supermajority response of "Interested" (74.1%).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0.338) difference in the average response between Treatment at T1 (n = 5080) and Control at T1 (n = 745). Among Control, there was a supermajority response of "Favor" (67.0%), like Treatment (71.2%). Among those who selected "Sometimes", there was not a significant (P = 0.671) difference in the average response between Treatment at T1 (n = 264) and Control at T1 (n = 132). Among Control, there was a majority response of "Favor" (58.1%), unlike Treatment a supermajority response of "Favor" (69.3%). Among those who selected "Often", there was not a significant (P = 0.382) difference in the average response between Treatment at T1 (n = 576) and Control at T1 (n = 231). Among Control, there was a supermajority response of "Favor" (77.1%), like Treatment (81.2%). Among those who selected "No Data", there was not a significant (P = 0.094) difference in the average response between Treatment at T1 (n = 4052) and Control at T1 (n = 261). Among Control, there was a majority response of "Favor" (65.1%), unlike Treatment a supermajority response of "Favor" (70.0%). Among those who selected "Never", there was not a significant (P = 0.222) difference in the average response between Treatment at T1 (n = 76) and Control at T1 (n = 57). Among Control, there was a majority response of "Favor" (65.5%), like Treatment (59.2%). Among those who selected "Hardly ever", there was not a significant (P = 0.135) difference in the average response between Treatment at T1 (n = 112) and Control at T1 (n = 64). Among Control, there was a majority response of "Favor" (65.8%), unlike Treatment a supermajority response of "Favor" (73.2%).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a significant difference by 0.433 (P = 0.001) in the average response between Treatment at T1 (n = 5080) and Control at T1 (n = 745). Among Control, there was a majority response of "Favor" (51.9%), unlike Treatment a plurality response of "Favor" (46.0%). Among those who selected "Sometimes", there was not a significant (P = 0.269) difference in the average response between Treatment at T1 (n = 264) and Control at T1 (n = 132). Among Control, there was a plurality response of "Favor" (46.4%), like Treatment (46.6%). Among those who selected "Often", there was not a significant (P = 0.25) difference in the average response between Treatment at T1 (n = 576) and Control at T1 (n = 231). Among Control, there was a plurality response of "Favor" (49.4%), unlike Treatment a majority response of "Favor" (51.7%). Among those who selected "No Data", there was a significant difference by 1.002 (P = 0.000) in the average response between Treatment at T1 (n = 4052) and Control at T1 (n = 261). Among Control, there was a majority response of "Favor" (61.2%), unlike Treatment a plurality response of "Favor" (45.4%). Among those who selected "Never", there was not a significant (P = 0.356) difference in the average response between Treatment at T1 (n = 76) and Control at T1 (n = 57). Among Control, there was a plurality response of "Favor" (43.7%), like Treatment (34.2%). Among those who selected "Hardly ever", there was not a significant (P = 0.758) difference in the average response between Treatment at T1 (n = 112) and Control at T1 (n = 64). Among Control, there was a plurality response of "Oppose" (39.2%), like Treatment (44.6%).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a significant difference by -0.298 (P = 0.013) in the average response between Treatment at T1 (n = 5080) and Control at T1 (n = 745). Among Control, there was a plurality response of "Favor" (45.4%), unlike Treatment a majority response of "Favor" (50.7%). Among those who selected "Sometimes", there was not a significant (P = 0.701) difference in the average response between Treatment at T1 (n = 264) and Control at T1 (n = 132). Among Control, there was a plurality response of "Favor" (45.3%), unlike Treatment a majority response of "Favor" (50.0%). Among those who selected "Often", there was not a significant (P = 0.121) difference in the average response between Treatment at T1 (n = 576) and Control at T1 (n = 231). Among Control, there was a plurality response of "Favor" (47.8%), unlike Treatment a majority response of "Favor" (59.7%). Among those who selected "No Data", there was a significant difference by -0.472 (P = 0.007) in the average response between Treatment at T1 (n = 4052) and Control at T1 (n = 261). Among Control, there was a plurality response of "Favor" (48.7%), like Treatment (49.8%). Among those who selected "Never", there was not a significant (P = 0.41) difference in the average response between Treatment at T1 (n = 76) and Control at T1 (n = 57). Among Control, there was a plurality response of "Favor" (35.7%), like Treatment (35.5%). Among those who selected "Hardly ever", there was not a significant (P = 0.742) difference in the average response between Treatment at T1 (n = 112) and Control at T1 (n = 64). Among Control, there was a plurality response of "Favor" (34.6%), unlike Treatment a majority response of "Favor"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0.857) difference in the average response between Treatment at T1 (n = 5080) and Control at T1 (n = 745). Among Control, there was a majority response of "Favor" (59.4%), like Treatment (61.1%). Among those who selected "Sometimes", there was not a significant (P = 0.832) difference in the average response between Treatment at T1 (n = 264) and Control at T1 (n = 132). Among Control, there was a majority response of "Favor" (55.4%), like Treatment (66.3%). Among those who selected "Often", there was not a significant (P = 0.607) difference in the average response between Treatment at T1 (n = 576) and Control at T1 (n = 231). Among Control, there was a supermajority response of "Favor" (67.6%), like Treatment (71.0%). Among those who selected "No Data", there was not a significant (P = 0.902) difference in the average response between Treatment at T1 (n = 4052) and Control at T1 (n = 261). Among Control, there was a majority response of "Favor" (62.7%), like Treatment (59.8%). Among those who selected "Never", there was not a significant (P = 0.985) difference in the average response between Treatment at T1 (n = 76) and Control at T1 (n = 57). Among Control, there was a majority response of "Favor" (50.4%), unlike Treatment a plurality response of "Favor" (47.4%). Among those who selected "Hardly ever", there was not a significant (P = 0.774) difference in the average response between Treatment at T1 (n = 112) and Control at T1 (n = 64). Among Control, there was a plurality response of "Favor" (37.8%), unlike Treatment a majority response of "Favor" (54.5%).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0.962) difference in the average response between Treatment at T1 (n = 5080) and Control at T1 (n = 745). Among Control, there was a supermajority response of "Favor" (68.5%), like Treatment (67.4%). Among those who selected "Sometimes", there was not a significant (P = 0.596) difference in the average response between Treatment at T1 (n = 264) and Control at T1 (n = 132). Among Control, there was a supermajority response of "Favor" (69.7%), like Treatment (69.3%). Among those who selected "Often", there was not a significant (P = 0.234) difference in the average response between Treatment at T1 (n = 576) and Control at T1 (n = 231). Among Control, there was a supermajority response of "Favor" (75.4%), like Treatment (72.7%). Among those who selected "No Data", there was not a significant (P = 0.14) difference in the average response between Treatment at T1 (n = 4052) and Control at T1 (n = 261). Among Control, there was a supermajority response of "Favor" (67.2%), like Treatment (66.7%). Among those who selected "Never", there was not a significant (P = 0.932) difference in the average response between Treatment at T1 (n = 76) and Control at T1 (n = 57). Among Control, there was a supermajority response of "Favor" (67.2%), unlike Treatment a majority response of "Favor" (60.5%). Among those who selected "Hardly ever", there was not a significant (P = 0.577) difference in the average response between Treatment at T1 (n = 112) and Control at T1 (n = 64). Among Control, there was a majority response of "Favor" (52.2%), like Treatment (65.2%).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not a significant (P = 0.088) difference in the average response between Treatment at T1 (n = 5080) and Control at T1 (n = 745). Among Control, there was a majority response of "Favor" (52.1%), unlike Treatment a plurality response of "Favor" (47.2%). Among those who selected "Sometimes", there was not a significant (P = 0.988) difference in the average response between Treatment at T1 (n = 264) and Control at T1 (n = 132). Among Control, there was a plurality response of "Favor" (46.9%), unlike Treatment a majority response of "Favor" (50.4%). Among those who selected "Often", there was not a significant (P = 0.483) difference in the average response between Treatment at T1 (n = 576) and Control at T1 (n = 231). Among Control, there was a plurality response of "Favor" (48.9%), like Treatment (49.3%). Among those who selected "No Data", there was a significant difference by 0.707 (P = 0.000) in the average response between Treatment at T1 (n = 4052) and Control at T1 (n = 261). Among Control, there was a majority response of "Favor" (59.8%), unlike Treatment a plurality response of "Favor" (46.8%). Among those who selected "Never", there was not a significant (P = 0.423) difference in the average response between Treatment at T1 (n = 76) and Control at T1 (n = 57). Among Control, there was a majority response of "Favor" (53.4%), unlike Treatment a plurality response of "Favor" (42.1%). Among those who selected "Hardly ever", there was not a significant (P = 0.283) difference in the average response between Treatment at T1 (n = 112) and Control at T1 (n = 64). Among Control, there was a plurality response of "Oppose" (39.0%), like Treatment (47.3%).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not a significant (P = 0.226) difference in the average response between Treatment at T1 (n = 5080) and Control at T1 (n = 745). Among Control, there was a plurality response of "Favor" (44.9%), like Treatment (41.6%). Among those who selected "Sometimes", there was not a significant (P = 0.114) difference in the average response between Treatment at T1 (n = 264) and Control at T1 (n = 132). Among Control, there was a plurality response of "Favor" (47.7%), like Treatment (40.2%). Among those who selected "Often", there was not a significant (P = 0.078) difference in the average response between Treatment at T1 (n = 576) and Control at T1 (n = 231). Among Control, there was a plurality response of "Favor" (45.3%), like Treatment (48.6%). Among those who selected "No Data", there was a significant difference by 0.428 (P = 0.039) in the average response between Treatment at T1 (n = 4052) and Control at T1 (n = 261). Among Control, there was a plurality response of "Favor" (46.8%), like Treatment (40.8%). Among those who selected "Never", there was not a significant (P = 0.409) difference in the average response between Treatment at T1 (n = 76) and Control at T1 (n = 57). Among Control, there was a plurality response of "Favor" (43.8%), like Treatment (32.9%). Among those who selected "Hardly ever", there was not a significant (P = 0.383) difference in the average response between Treatment at T1 (n = 112) and Control at T1 (n = 64). Among Control, there was a plurality response of "Favor" (29.8%), like Treatment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a significant difference by 0.215 (P = 0.038) in the average response between Treatment at T1 (n = 5080) and Control at T1 (n = 745). Among Control, there was a majority response of "Favor" (64.1%), like Treatment (59.8%). Among those who selected "Sometimes", there was not a significant (P = 0.314) difference in the average response between Treatment at T1 (n = 264) and Control at T1 (n = 132). Among Control, there was a majority response of "Favor" (63.6%), like Treatment (63.3%). Among those who selected "Often", there was not a significant (P = 0.836) difference in the average response between Treatment at T1 (n = 576) and Control at T1 (n = 231). Among Control, there was a majority response of "Favor" (64.4%), like Treatment (61.8%). Among those who selected "No Data", there was not a significant (P = 0.163) difference in the average response between Treatment at T1 (n = 4052) and Control at T1 (n = 261). Among Control, there was a majority response of "Favor" (66.0%), like Treatment (59.3%). Among those who selected "Never", there was not a significant (P = 0.254) difference in the average response between Treatment at T1 (n = 76) and Control at T1 (n = 57). Among Control, there was a majority response of "Favor" (62.2%), like Treatment (55.3%). Among those who selected "Hardly ever", there was not a significant (P = 0.1) difference in the average response between Treatment at T1 (n = 112) and Control at T1 (n = 64). Among Control, there was a majority response of "Favor" (57.7%), like Treatment (64.3%).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a significant difference by -0.283 (P = 0.010) in the average response between Treatment at T1 (n = 5080) and Control at T1 (n = 745). Among Control, there was a supermajority response of "Favor" (67.6%), like Treatment (71.6%). Among those who selected "Sometimes", there was not a significant (P = 0.856) difference in the average response between Treatment at T1 (n = 264) and Control at T1 (n = 132). Among Control, there was a supermajority response of "Favor" (67.9%), like Treatment (68.2%). Among those who selected "Often", there was a significant difference by -0.572 (P = 0.016) in the average response between Treatment at T1 (n = 576) and Control at T1 (n = 231). Among Control, there was a supermajority response of "Favor" (71.3%), like Treatment (82.5%). Among those who selected "No Data", there was not a significant (P = 0.09) difference in the average response between Treatment at T1 (n = 4052) and Control at T1 (n = 261). Among Control, there was a supermajority response of "Favor" (67.6%), like Treatment (70.8%). Among those who selected "Never", there was not a significant (P = 0.898) difference in the average response between Treatment at T1 (n = 76) and Control at T1 (n = 57). Among Control, there was a majority response of "Favor" (60.2%), like Treatment (52.6%). Among those who selected "Hardly ever", there was not a significant (P = 0.815) difference in the average response between Treatment at T1 (n = 112) and Control at T1 (n = 64). Among Control, there was a majority response of "Favor" (65.3%), unlike Treatment a supermajority response of "Favor" (67.0%).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0.902) difference in the average response between Treatment at T1 (n = 5080) and Control at T1 (n = 745). Among Control, there was a majority response of "Favor" (57.4%), like Treatment (53.3%). Among those who selected "Sometimes", there was not a significant (P = 0.203) difference in the average response between Treatment at T1 (n = 264) and Control at T1 (n = 132). Among Control, there was a majority response of "Favor" (55.6%), like Treatment (56.8%). Among those who selected "Often", there was not a significant (P = 0.168) difference in the average response between Treatment at T1 (n = 576) and Control at T1 (n = 231). Among Control, there was a majority response of "Favor" (57.7%), like Treatment (62.2%). Among those who selected "No Data", there was a significant difference by 0.398 (P = 0.025) in the average response between Treatment at T1 (n = 4052) and Control at T1 (n = 261). Among Control, there was a majority response of "Favor" (62.6%), like Treatment (51.8%). Among those who selected "Never", there was not a significant (P = 0.057) difference in the average response between Treatment at T1 (n = 76) and Control at T1 (n = 57). Among Control, there was a majority response of "Favor" (50.3%), like Treatment (50.0%). Among those who selected "Hardly ever", there was not a significant (P = 0.378) difference in the average response between Treatment at T1 (n = 112) and Control at T1 (n = 64). Among Control, there was a plurality response of "Favor" (44.1%), unlike Treatment a majority response of "Favor" (58.0%).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not a significant (P = 0.071) difference in the average response between Treatment at T1 (n = 5080) and Control at T1 (n = 745). Among Control, there was a plurality response of "Favor" (42.9%), like Treatment (41.1%). Among those who selected "Sometimes", there was not a significant (P = 0.669) difference in the average response between Treatment at T1 (n = 264) and Control at T1 (n = 132). Among Control, there was a plurality response of "Favor" (44.6%), like Treatment (47.3%). Among those who selected "Often", there was not a significant (P = 0.23) difference in the average response between Treatment at T1 (n = 576) and Control at T1 (n = 231). Among Control, there was a plurality response of "Favor" (40.9%), like Treatment (45.8%). Among those who selected "No Data", there was a significant difference by 0.736 (P = 0.000) in the average response between Treatment at T1 (n = 4052) and Control at T1 (n = 261). Among Control, there was a plurality response of "Favor" (49.5%), like Treatment (40.3%). Among those who selected "Never", there was not a significant (P = 0.629) difference in the average response between Treatment at T1 (n = 76) and Control at T1 (n = 57). Among Control, there was a plurality response of "Favor" (32.2%), like Treatment (28.9%). Among those who selected "Hardly ever", there was not a significant (P = 0.248) difference in the average response between Treatment at T1 (n = 112) and Control at T1 (n = 64). Among Control, there was a plurality response of "Favor" (28.3%), like Treatment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0.436) difference in the average response between Treatment at T1 (n = 5080) and Control at T1 (n = 745). Among Control, there was a majority response of "Favor" (52.2%), like Treatment (50.6%). Among those who selected "Sometimes", there was not a significant (P = 0.576) difference in the average response between Treatment at T1 (n = 264) and Control at T1 (n = 132). Among Control, there was a majority response of "Favor" (51.5%), unlike Treatment a plurality response of "Favor" (49.2%). Among those who selected "Often", there was not a significant (P = 0.268) difference in the average response between Treatment at T1 (n = 576) and Control at T1 (n = 231). Among Control, there was a majority response of "Favor" (54.7%), like Treatment (60.2%). Among those who selected "No Data", there was a significant difference by 0.507 (P = 0.006) in the average response between Treatment at T1 (n = 4052) and Control at T1 (n = 261). Among Control, there was a majority response of "Favor" (57.6%), unlike Treatment a plurality response of "Favor" (49.2%). Among those who selected "Never", there was not a significant (P = 0.194) difference in the average response between Treatment at T1 (n = 76) and Control at T1 (n = 57). Among Control, there was a plurality response of "Favor" (37.7%), unlike Treatment a majority response of "Favor" (53.9%). Among those who selected "Hardly ever", there was not a significant (P = 0.054) difference in the average response between Treatment at T1 (n = 112) and Control at T1 (n = 64). Among Control, there was a plurality response of "Favor" (39.2%), unlike Treatment a majority response of "Favor"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a significant difference by 0.345 (P = 0.019) in the average response between Treatment at T1 (n = 5080) and Control at T1 (n = 745). Among Control, there was a plurality response of "Favor" (40.7%), like Treatment (38.4%). Among those who selected "Sometimes", there was not a significant (P = 0.382) difference in the average response between Treatment at T1 (n = 264) and Control at T1 (n = 132). Among Control, there was a plurality response of "Favor" (42.5%), like Treatment (37.9%). Among those who selected "Often", there was not a significant (P = 0.184) difference in the average response between Treatment at T1 (n = 576) and Control at T1 (n = 231). Among Control, there was a plurality response of "Oppose" (39.8%), like Treatment (40.3%). Among those who selected "No Data", there was a significant difference by 0.782 (P = 0.000) in the average response between Treatment at T1 (n = 4052) and Control at T1 (n = 261). Among Control, there was a plurality response of "Favor" (46.3%), like Treatment (39.0%). Among those who selected "Never", there was not a significant (P = 0.724) difference in the average response between Treatment at T1 (n = 76) and Control at T1 (n = 57). Among Control, there was a plurality response of "Oppose" (47.1%), like Treatment (35.5%). Among those who selected "Hardly ever", there was not a significant (P = 0.873) difference in the average response between Treatment at T1 (n = 112) and Control at T1 (n = 64). Among Control, there was a plurality response of "Oppose" (41.1%), like Treatment (42.9%).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not a significant (P = 0.553) difference in the average response between Treatment at T1 (n = 5080) and Control at T1 (n = 745). Among Control, there was a majority response of "Favor" (58.1%), like Treatment (58.5%). Among those who selected "Sometimes", there was not a significant (P = 0.463) difference in the average response between Treatment at T1 (n = 264) and Control at T1 (n = 132). Among Control, there was a majority response of "Favor" (61.7%), like Treatment (60.2%). Among those who selected "Often", there was a significant difference by -0.930 (P = 0.003) in the average response between Treatment at T1 (n = 576) and Control at T1 (n = 231). Among Control, there was a majority response of "Favor" (59.3%), unlike Treatment a supermajority response of "Favor" (71.2%). Among those who selected "No Data", there was a significant difference by 0.442 (P = 0.020) in the average response between Treatment at T1 (n = 4052) and Control at T1 (n = 261). Among Control, there was a majority response of "Favor" (60.4%), like Treatment (57.1%). Among those who selected "Never", there was not a significant (P = 0.797) difference in the average response between Treatment at T1 (n = 76) and Control at T1 (n = 57). Among Control, there was a majority response of "Favor" (54.3%), unlike Treatment a plurality response of "Favor" (40.8%). Among those who selected "Hardly ever", there was not a significant (P = 0.13) difference in the average response between Treatment at T1 (n = 112) and Control at T1 (n = 64). Among Control, there was a plurality response of "Favor" (41.4%), unlike Treatment a majority response of "Favor" (52.7%).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0.618) difference in the average response between Treatment at T1 (n = 5080) and Control at T1 (n = 745). Among Control, there was a supermajority response of "Favor" (71.9%), like Treatment (68.7%). Among those who selected "Sometimes", there was not a significant (P = 0.431) difference in the average response between Treatment at T1 (n = 264) and Control at T1 (n = 132). Among Control, there was a supermajority response of "Favor" (69.7%), like Treatment (71.6%). Among those who selected "Often", there was not a significant (P = 0.064) difference in the average response between Treatment at T1 (n = 576) and Control at T1 (n = 231). Among Control, there was a supermajority response of "Favor" (72.6%), like Treatment (76.9%). Among those who selected "No Data", there was a significant difference by 0.357 (P = 0.029) in the average response between Treatment at T1 (n = 4052) and Control at T1 (n = 261). Among Control, there was a supermajority response of "Favor" (77.5%), like Treatment (67.6%). Among those who selected "Never", there was not a significant (P = 0.37) difference in the average response between Treatment at T1 (n = 76) and Control at T1 (n = 57). Among Control, there was a majority response of "Favor" (62.3%), like Treatment (60.5%). Among those who selected "Hardly ever", there was not a significant (P = 0.801) difference in the average response between Treatment at T1 (n = 112) and Control at T1 (n = 64). Among Control, there was a majority response of "Favor" (60.0%), unlike Treatment a supermajority response of "Favor" (67.0%).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0.538) difference in the average response between Treatment at T1 (n = 5080) and Control at T1 (n = 745). Among Control, there was a majority response of "Favor" (58.8%), like Treatment (58.0%). Among those who selected "Sometimes", there was not a significant (P = 0.275) difference in the average response between Treatment at T1 (n = 264) and Control at T1 (n = 132). Among Control, there was a majority response of "Favor" (54.3%), like Treatment (56.4%). Among those who selected "Often", there was not a significant (P = 0.144) difference in the average response between Treatment at T1 (n = 576) and Control at T1 (n = 231). Among Control, there was a majority response of "Favor" (61.0%), like Treatment (55.6%). Among those who selected "No Data", there was not a significant (P = 0.122) difference in the average response between Treatment at T1 (n = 4052) and Control at T1 (n = 261). Among Control, there was a majority response of "Favor" (58.7%), like Treatment (58.6%). Among those who selected "Never", there was not a significant (P = 0.199) difference in the average response between Treatment at T1 (n = 76) and Control at T1 (n = 57). Among Control, there was a supermajority response of "Favor" (67.3%), unlike Treatment a majority response of "Favor" (53.9%). Among those who selected "Hardly ever", there was not a significant (P = 0.111) difference in the average response between Treatment at T1 (n = 112) and Control at T1 (n = 64). Among Control, there was a majority response of "Favor" (51.6%), like Treatment (54.5%).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a significant difference by 0.294 (P = 0.017) in the average response between Treatment at T1 (n = 5080) and Control at T1 (n = 745). Among Control, there was a majority response of "Favor" (56.1%), like Treatment (51.2%). Among those who selected "Sometimes", there was not a significant (P = 0.853) difference in the average response between Treatment at T1 (n = 264) and Control at T1 (n = 132). Among Control, there was a plurality response of "Favor" (48.3%), unlike Treatment a majority response of "Favor" (50.4%). Among those who selected "Often", there was not a significant (P = 0.827) difference in the average response between Treatment at T1 (n = 576) and Control at T1 (n = 231). Among Control, there was a majority response of "Favor" (60.1%), like Treatment (54.5%). Among those who selected "No Data", there was a significant difference by 0.570 (P = 0.002) in the average response between Treatment at T1 (n = 4052) and Control at T1 (n = 261). Among Control, there was a majority response of "Favor" (62.0%), like Treatment (51.0%). Among those who selected "Never", there was not a significant (P = 0.802) difference in the average response between Treatment at T1 (n = 76) and Control at T1 (n = 57). Among Control, there was a majority response of "Favor" (53.1%), unlike Treatment a plurality response of "Favor" (48.7%). Among those who selected "Hardly ever", there was not a significant (P = 0.625) difference in the average response between Treatment at T1 (n = 112) and Control at T1 (n = 64). Among Control, there was a plurality response of "Favor" (36.4%), like Treatment (46.4%).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a significant difference by -0.301 (P = 0.015) in the average response between Treatment at T1 (n = 5080) and Control at T1 (n = 745). Among Control, there was a majority response of "Favor" (64.3%), unlike Treatment a supermajority response of "Favor" (67.7%). Among those who selected "Sometimes", there was not a significant (P = 0.07) difference in the average response between Treatment at T1 (n = 264) and Control at T1 (n = 132). Among Control, there was a majority response of "Favor" (62.2%), unlike Treatment a supermajority response of "Favor" (75.4%). Among those who selected "Often", there was not a significant (P = 0.061) difference in the average response between Treatment at T1 (n = 576) and Control at T1 (n = 231). Among Control, there was a majority response of "Favor" (63.5%), unlike Treatment a supermajority response of "Favor" (69.4%). Among those who selected "No Data", there was not a significant (P = 0.255) difference in the average response between Treatment at T1 (n = 4052) and Control at T1 (n = 261). Among Control, there was a majority response of "Favor" (64.9%), unlike Treatment a supermajority response of "Favor" (67.3%). Among those who selected "Never", there was not a significant (P = 0.71) difference in the average response between Treatment at T1 (n = 76) and Control at T1 (n = 57). Among Control, there was a supermajority response of "Favor" (66.7%), unlike Treatment a majority response of "Favor" (56.6%). Among those who selected "Hardly ever", there was not a significant (P = 0.557) difference in the average response between Treatment at T1 (n = 112) and Control at T1 (n = 64). Among Control, there was a majority response of "Favor" (64.5%), like Treatment (65.2%).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a significant difference by 0.310 (P = 0.024) in the average response between Treatment at T1 (n = 5080) and Control at T1 (n = 745). Among Control, there was a plurality response of "Favor" (43.0%), like Treatment (41.1%). Among those who selected "Sometimes", there was not a significant (P = 0.336) difference in the average response between Treatment at T1 (n = 264) and Control at T1 (n = 132). Among Control, there was a plurality response of "Favor" (36.8%), like Treatment (41.7%). Among those who selected "Often", there was a significant difference by -0.717 (P = 0.018) in the average response between Treatment at T1 (n = 576) and Control at T1 (n = 231). Among Control, there was a plurality response of "Oppose" (43.3%), unlike Treatment a majority response of "Favor" (51.2%). Among those who selected "No Data", there was a significant difference by 1.031 (P = 0.000) in the average response between Treatment at T1 (n = 4052) and Control at T1 (n = 261). Among Control, there was a majority response of "Favor" (51.2%), unlike Treatment a plurality response of "Favor" (39.7%). Among those who selected "Never", there was not a significant (P = 0.699) difference in the average response between Treatment at T1 (n = 76) and Control at T1 (n = 57). Among Control, there was a plurality response of "Favor" (39.2%), like Treatment (36.8%). Among those who selected "Hardly ever", there was not a significant (P = 0.955) difference in the average response between Treatment at T1 (n = 112) and Control at T1 (n = 64). Among Control, there was a plurality response of "Favor" (33.0%), like Treatment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0.52) difference in the average response between Treatment at T1 (n = 5080) and Control at T1 (n = 745). Among Control, there was a plurality response of "Right direction" (43.5%), like Treatment (45.9%). Among those who selected "Sometimes", there was not a significant (P = 0.365) difference in the average response between Treatment at T1 (n = 264) and Control at T1 (n = 132). Among Control, there was a plurality response of "Wrong direction" (49.0%), like Treatment (45.5%). Among those who selected "Often", there was a significant difference by -0.088 (P = 0.040) in the average response between Treatment at T1 (n = 576) and Control at T1 (n = 231). Among Control, there was a majority response of "Right direction" (52.7%), like Treatment (58.7%). Among those who selected "No Data", there was a significant difference by 0.081 (P = 0.016) in the average response between Treatment at T1 (n = 4052) and Control at T1 (n = 261). Among Control, there was a plurality response of "Right direction" (47.3%), like Treatment (45.0%). Among those who selected "Never", there was not a significant (P = 0.064) difference in the average response between Treatment at T1 (n = 76) and Control at T1 (n = 57). Among Control, there was a majority response of "Wrong direction" (61.6%), unlike Treatment a supermajority response of "Wrong direction" (67.1%). Among those who selected "Hardly ever", there was not a significant (P = 0.112) difference in the average response between Treatment at T1 (n = 112) and Control at T1 (n = 64). Among Control, there was a majority response of "Wrong direction" (56.4%), like Treatment (50.9%).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(weight_b) at T1 by Consume Print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