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q105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q104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q103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q98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q97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q93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How do you feel about California's ability to solve its problems". There was not a significant (P = 0.282) difference in the average response between Treatment at T1 (n = 5080) and Control at T1 (n = 745). Among Control, there was a supermajority response of "From 0 to 33" (92.5%), like Treatment (92.6%). Among those who selected "Sometimes", there was a significant difference by 0.428 (P = 0.022) in the average response between Treatment at T1 (n = 1425) and Control at T1 (n = 220). Among Control, there was a supermajority response of "From 0 to 33" (88.8%), like Treatment (93.5%). Among those who selected "Often", there was not a significant (P = 0.899) difference in the average response between Treatment at T1 (n = 2353) and Control at T1 (n = 337). Among Control, there was a supermajority response of "From 0 to 33" (97.2%), like Treatment (97.6%). Among those who selected "Never", there was not a significant (P = 0.096) difference in the average response between Treatment at T1 (n = 666) and Control at T1 (n = 89). Among Control, there was a supermajority response of "From 0 to 33" (91.6%), like Treatment (75.8%). Among those who selected "Hardly ever", there was not a significant (P = 0.553) difference in the average response between Treatment at T1 (n = 634) and Control at T1 (n = 99). Among Control, there was a supermajority response of "From 0 to 33" (89.3%), like Treatment (89.3%).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q92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Feeling thermometer -- And, the Governor of California?". There was not a significant (P = 0.147) difference in the average response between Treatment at T1 (n = 5080) and Control at T1 (n = 745). Among Control, there was a majority response of " Feeling thermometer -- And, the Governor of California?" (53.569%), like Treatment (51.524%). Among those who selected "Sometimes", there was not a significant (P = 0.204) difference in the average response between Treatment at T1 (n = 1425) and Control at T1 (n = 220). Among Control, there was a majority response of " Feeling thermometer -- And, the Governor of California?" (55.142%), like Treatment (52.471%). Among those who selected "Often", there was not a significant (P = 0.355) difference in the average response between Treatment at T1 (n = 2353) and Control at T1 (n = 337). Among Control, there was a majority response of " Feeling thermometer -- And, the Governor of California?" (57.718%), like Treatment (55.557%). Among those who selected "Never", there was not a significant (P = 0.115) difference in the average response between Treatment at T1 (n = 666) and Control at T1 (n = 89). Among Control, there was a plurality response of " Feeling thermometer -- And, the Governor of California?" (45.352%), like Treatment (38.719%). Among those who selected "Hardly ever", there was not a significant (P = 0.981) difference in the average response between Treatment at T1 (n = 634) and Control at T1 (n = 99). Among Control, there was a plurality response of " Feeling thermometer -- And, the Governor of California?" (44.769%), like Treatment (44.677%).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q91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Feeling thermometer -- The California State Legislature?". There was not a significant (P = 0.069) difference in the average response between Treatment at T1 (n = 5080) and Control at T1 (n = 745). Among Control, there was a plurality response of "</w:t>
              <w:br/>
              <w:t>Feeling thermometer -- The California State Legislature?" (48.709%), like Treatment (46.536%). Among those who selected "Sometimes", there was a significant difference by 4.645 (P = 0.017) in the average response between Treatment at T1 (n = 1425) and Control at T1 (n = 220). Among Control, there was a majority response of "</w:t>
              <w:br/>
              <w:t>Feeling thermometer -- The California State Legislature?" (53.987%), unlike Treatment a plurality response of "</w:t>
              <w:br/>
              <w:t>Feeling thermometer -- The California State Legislature?" (49.342%). Among those who selected "Often", there was not a significant (P = 0.714) difference in the average response between Treatment at T1 (n = 2353) and Control at T1 (n = 337). Among Control, there was a plurality response of "</w:t>
              <w:br/>
              <w:t>Feeling thermometer -- The California State Legislature?" (49.47%), like Treatment (48.714%). Among those who selected "Never", there was a significant difference by 6.969 (P = 0.023) in the average response between Treatment at T1 (n = 666) and Control at T1 (n = 89). Among Control, there was a majority response of "From 34 to 66" (52.2%), unlike Treatment a plurality response of "</w:t>
              <w:br/>
              <w:t>Feeling thermometer -- The California State Legislature?" (34.614%). Among those who selected "Hardly ever", there was not a significant (P = 0.83) difference in the average response between Treatment at T1 (n = 634) and Control at T1 (n = 99). Among Control, there was a plurality response of "From 34 to 66" (46.1%), like Treatment (41.122%).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q90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Feeling thermometer -- Republicans. How about Republicans?". There was not a significant (P = 0.155) difference in the average response between Treatment at T1 (n = 5080) and Control at T1 (n = 745). Among Control, there was a plurality response of "From 0 to 33" (45.5%), like Treatment (48.5%). Among those who selected "Sometimes", there was a significant difference by 5.207 (P = 0.020) in the average response between Treatment at T1 (n = 1425) and Control at T1 (n = 220). Among Control, there was a plurality response of " Feeling thermometer -- Republicans. How about Republicans?" (45.001%), like Treatment (40.3%). Among those who selected "Often", there was not a significant (P = 0.51) difference in the average response between Treatment at T1 (n = 2353) and Control at T1 (n = 337). Among Control, there was a majority response of "From 0 to 33" (60.1%), like Treatment (59.8%). Among those who selected "Never", there was not a significant (P = 0.949) difference in the average response between Treatment at T1 (n = 666) and Control at T1 (n = 89). Among Control, there was a plurality response of "From 0 to 33" (45.2%), like Treatment (38.396%). Among those who selected "Hardly ever", there was not a significant (P = 0.906) difference in the average response between Treatment at T1 (n = 634) and Control at T1 (n = 99). Among Control, there was a plurality response of " Feeling thermometer -- Republicans. How about Republicans?" (39.65%), like Treatment (40.028%).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q89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Feeling thermometer -- Democrats. How about Democrats?". There was not a significant (P = 0.594) difference in the average response between Treatment at T1 (n = 5080) and Control at T1 (n = 745). Among Control, there was a majority response of " Feeling thermometer -- Democrats. How about Democrats?" (56.835%), like Treatment (56.082%). Among those who selected "Sometimes", there was not a significant (P = 0.089) difference in the average response between Treatment at T1 (n = 1425) and Control at T1 (n = 220). Among Control, there was a majority response of " Feeling thermometer -- Democrats. How about Democrats?" (60.767%), like Treatment (57.104%). Among those who selected "Often", there was not a significant (P = 0.35) difference in the average response between Treatment at T1 (n = 2353) and Control at T1 (n = 337). Among Control, there was a majority response of " Feeling thermometer -- Democrats. How about Democrats?" (58.138%), like Treatment (60.32%). Among those who selected "Never", there was a significant difference by 11.900 (P = 0.009) in the average response between Treatment at T1 (n = 666) and Control at T1 (n = 89). Among Control, there was a majority response of " Feeling thermometer -- Democrats. How about Democrats?" (54.845%), unlike Treatment a plurality response of " Feeling thermometer -- Democrats. How about Democrats?" (42.945%). Among those who selected "Hardly ever", there was not a significant (P = 0.352) difference in the average response between Treatment at T1 (n = 634) and Control at T1 (n = 99). Among Control, there was a plurality response of " Feeling thermometer -- Democrats. How about Democrats?" (45.842%), like Treatment (49.214%).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q88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Knowledge Questions - Changing the state constitution". There was not a significant (P = 0.49) difference in the average response between Treatment at T1 (n = 5080) and Control at T1 (n = 745). Among Control, there was a supermajority response of "Incorrect" (85.8%), like Treatment (86.7%). Among those who selected "Sometimes", there was not a significant (P = 0.075) difference in the average response between Treatment at T1 (n = 1425) and Control at T1 (n = 220). Among Control, there was a supermajority response of "Incorrect" (82.7%), like Treatment (87.2%). Among those who selected "Often", there was a significant difference by -0.045 (P = 0.024) in the average response between Treatment at T1 (n = 2353) and Control at T1 (n = 337). Among Control, there was a supermajority response of "Incorrect" (88.8%), like Treatment (84.3%). Among those who selected "Never", there was a significant difference by 0.108 (P = 0.009) in the average response between Treatment at T1 (n = 666) and Control at T1 (n = 89). Among Control, there was a supermajority response of "Incorrect" (82.0%), like Treatment (92.8%). Among those who selected "Hardly ever", there was not a significant (P = 0.967) difference in the average response between Treatment at T1 (n = 634) and Control at T1 (n = 99). Among Control, there was a supermajority response of "Incorrect" (88.5%), like Treatment (88.3%).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q79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Providing for the essential needs of the poor". There was not a significant (P = 0.151) difference in the average response between Treatment at T1 (n = 5080) and Control at T1 (n = 745). Among Control, there was a supermajority response of "Important" (77.4%), like Treatment (73.1%). Among those who selected "Sometimes", there was not a significant (P = 0.222) difference in the average response between Treatment at T1 (n = 1425) and Control at T1 (n = 220). Among Control, there was a supermajority response of "Important" (78.9%), like Treatment (74.3%). Among those who selected "Often", there was not a significant (P = 0.777) difference in the average response between Treatment at T1 (n = 2353) and Control at T1 (n = 337). Among Control, there was a supermajority response of "Important" (78.2%), like Treatment (76.7%). Among those who selected "Never", there was not a significant (P = 0.653) difference in the average response between Treatment at T1 (n = 666) and Control at T1 (n = 89). Among Control, there was a supermajority response of "Important" (68.7%), unlike Treatment a majority response of "Important" (58.9%). Among those who selected "Hardly ever", there was a significant difference by 0.749 (P = 0.009) in the average response between Treatment at T1 (n = 634) and Control at T1 (n = 99). Among Control, there was a supermajority response of "Important" (79.3%), like Treatment (71.8%).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q78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Creating innovations that help grow the economy". There was not a significant (P = 0.325) difference in the average response between Treatment at T1 (n = 5080) and Control at T1 (n = 745). Among Control, there was a supermajority response of "Important" (79.0%), like Treatment (79.3%). Among those who selected "Sometimes", there was not a significant (P = 0.708) difference in the average response between Treatment at T1 (n = 1425) and Control at T1 (n = 220). Among Control, there was a supermajority response of "Important" (74.7%), like Treatment (78.7%). Among those who selected "Often", there was not a significant (P = 0.092) difference in the average response between Treatment at T1 (n = 2353) and Control at T1 (n = 337). Among Control, there was a supermajority response of "Important" (81.1%), like Treatment (84.1%). Among those who selected "Never", there was not a significant (P = 0.392) difference in the average response between Treatment at T1 (n = 666) and Control at T1 (n = 89). Among Control, there was a supermajority response of "Important" (75.0%), unlike Treatment a majority response of "Important" (65.5%). Among those who selected "Hardly ever", there was a significant difference by 0.680 (P = 0.004) in the average response between Treatment at T1 (n = 634) and Control at T1 (n = 99). Among Control, there was a supermajority response of "Important" (87.2%), like Treatment (77.0%).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q77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 criminal justice system that respects everyone’s rights". There was not a significant (P = 0.838) difference in the average response between Treatment at T1 (n = 5080) and Control at T1 (n = 745). Among Control, there was a supermajority response of "Important" (81.7%), like Treatment (81.7%). Among those who selected "Sometimes", there was not a significant (P = 0.381) difference in the average response between Treatment at T1 (n = 1425) and Control at T1 (n = 220). Among Control, there was a supermajority response of "Important" (77.6%), like Treatment (80.4%). Among those who selected "Often", there was a significant difference by -0.376 (P = 0.023) in the average response between Treatment at T1 (n = 2353) and Control at T1 (n = 337). Among Control, there was a supermajority response of "Important" (81.3%), like Treatment (86.1%). Among those who selected "Never", there was not a significant (P = 0.505) difference in the average response between Treatment at T1 (n = 666) and Control at T1 (n = 89). Among Control, there was a supermajority response of "Important" (82.1%), like Treatment (68.9%). Among those who selected "Hardly ever", there was a significant difference by 0.657 (P = 0.004) in the average response between Treatment at T1 (n = 634) and Control at T1 (n = 99). Among Control, there was a supermajority response of "Important" (92.4%), like Treatment (81.5%).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q76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Access to good jobs for the next generation". There was not a significant (P = 0.65) difference in the average response between Treatment at T1 (n = 5080) and Control at T1 (n = 745). Among Control, there was a supermajority response of "Important" (82.5%), like Treatment (82.0%). Among those who selected "Sometimes", there was not a significant (P = 0.703) difference in the average response between Treatment at T1 (n = 1425) and Control at T1 (n = 220). Among Control, there was a supermajority response of "Important" (83.1%), like Treatment (82.3%). Among those who selected "Often", there was not a significant (P = 0.108) difference in the average response between Treatment at T1 (n = 2353) and Control at T1 (n = 337). Among Control, there was a supermajority response of "Important" (81.5%), like Treatment (85.6%). Among those who selected "Never", there was not a significant (P = 0.62) difference in the average response between Treatment at T1 (n = 666) and Control at T1 (n = 89). Among Control, there was a supermajority response of "Important" (76.6%), like Treatment (68.3%). Among those who selected "Hardly ever", there was a significant difference by 0.543 (P = 0.015) in the average response between Treatment at T1 (n = 634) and Control at T1 (n = 99). Among Control, there was a supermajority response of "Important" (89.6%), like Treatment (83.0%).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q75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Access to high quality education". There was not a significant (P = 0.227) difference in the average response between Treatment at T1 (n = 5080) and Control at T1 (n = 745). Among Control, there was a supermajority response of "Important" (84.4%), like Treatment (84.3%). Among those who selected "Sometimes", there was not a significant (P = 0.646) difference in the average response between Treatment at T1 (n = 1425) and Control at T1 (n = 220). Among Control, there was a supermajority response of "Important" (81.2%), like Treatment (83.6%). Among those who selected "Often", there was a significant difference by -0.361 (P = 0.017) in the average response between Treatment at T1 (n = 2353) and Control at T1 (n = 337). Among Control, there was a supermajority response of "Important" (86.7%), like Treatment (89.9%). Among those who selected "Never", there was not a significant (P = 0.237) difference in the average response between Treatment at T1 (n = 666) and Control at T1 (n = 89). Among Control, there was a supermajority response of "Important" (82.0%), like Treatment (69.4%). Among those who selected "Hardly ever", there was not a significant (P = 0.076) difference in the average response between Treatment at T1 (n = 634) and Control at T1 (n = 99). Among Control, there was a supermajority response of "Important" (87.7%), like Treatment (81.1%).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q74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Access to affordable health care". There was not a significant (P = 0.307) difference in the average response between Treatment at T1 (n = 5080) and Control at T1 (n = 745). Among Control, there was a supermajority response of "Important" (83.0%), like Treatment (80.8%). Among those who selected "Sometimes", there was a significant difference by 0.482 (P = 0.003) in the average response between Treatment at T1 (n = 1425) and Control at T1 (n = 220). Among Control, there was a supermajority response of "Important" (84.3%), like Treatment (80.8%). Among those who selected "Often", there was not a significant (P = 0.225) difference in the average response between Treatment at T1 (n = 2353) and Control at T1 (n = 337). Among Control, there was a supermajority response of "Important" (82.0%), like Treatment (85.3%). Among those who selected "Never", there was not a significant (P = 0.753) difference in the average response between Treatment at T1 (n = 666) and Control at T1 (n = 89). Among Control, there was a supermajority response of "Important" (78.0%), like Treatment (67.7%). Among those who selected "Hardly ever", there was not a significant (P = 0.05) difference in the average response between Treatment at T1 (n = 634) and Control at T1 (n = 99). Among Control, there was a supermajority response of "Important" (87.4%), like Treatment (77.9%).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q73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Adequate supplies of clean water". There was not a significant (P = 0.512) difference in the average response between Treatment at T1 (n = 5080) and Control at T1 (n = 745). Among Control, there was a supermajority response of "Important" (91.5%), like Treatment (89.3%). Among those who selected "Sometimes", there was not a significant (P = 0.946) difference in the average response between Treatment at T1 (n = 1425) and Control at T1 (n = 220). Among Control, there was a supermajority response of "Important" (87.8%), like Treatment (86.3%). Among those who selected "Often", there was not a significant (P = 0.133) difference in the average response between Treatment at T1 (n = 2353) and Control at T1 (n = 337). Among Control, there was a supermajority response of "Important" (93.2%), like Treatment (94.8%). Among those who selected "Never", there was not a significant (P = 0.491) difference in the average response between Treatment at T1 (n = 666) and Control at T1 (n = 89). Among Control, there was a supermajority response of "Important" (92.6%), like Treatment (78.1%). Among those who selected "Hardly ever", there was a significant difference by 0.617 (P = 0.000) in the average response between Treatment at T1 (n = 634) and Control at T1 (n = 99). Among Control, there was a supermajority response of "Important" (95.1%), like Treatment (87.7%).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q72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Reliable and clean energy". There was not a significant (P = 0.393) difference in the average response between Treatment at T1 (n = 5080) and Control at T1 (n = 745). Among Control, there was a supermajority response of "Important" (80.2%), like Treatment (80.0%). Among those who selected "Sometimes", there was not a significant (P = 0.649) difference in the average response between Treatment at T1 (n = 1425) and Control at T1 (n = 220). Among Control, there was a supermajority response of "Important" (80.1%), like Treatment (80.4%). Among those who selected "Often", there was a significant difference by -0.542 (P = 0.003) in the average response between Treatment at T1 (n = 2353) and Control at T1 (n = 337). Among Control, there was a supermajority response of "Important" (78.9%), like Treatment (85.1%). Among those who selected "Never", there was not a significant (P = 0.484) difference in the average response between Treatment at T1 (n = 666) and Control at T1 (n = 89). Among Control, there was a supermajority response of "Important" (78.2%), unlike Treatment a majority response of "Important" (64.7%). Among those who selected "Hardly ever", there was a significant difference by 0.774 (P = 0.002) in the average response between Treatment at T1 (n = 634) and Control at T1 (n = 99). Among Control, there was a supermajority response of "Important" (85.9%), like Treatment (76.8%).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q71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Access to affordable housing and transportation". There was a significant difference by 0.238 (P = 0.022) in the average response between Treatment at T1 (n = 5080) and Control at T1 (n = 745). Among Control, there was a supermajority response of "Important" (82.1%), like Treatment (78.1%). Among those who selected "Sometimes", there was a significant difference by 0.378 (P = 0.021) in the average response between Treatment at T1 (n = 1425) and Control at T1 (n = 220). Among Control, there was a supermajority response of "Important" (85.7%), like Treatment (79.2%). Among those who selected "Often", there was not a significant (P = 0.845) difference in the average response between Treatment at T1 (n = 2353) and Control at T1 (n = 337). Among Control, there was a supermajority response of "Important" (79.1%), like Treatment (81.6%). Among those who selected "Never", there was not a significant (P = 0.824) difference in the average response between Treatment at T1 (n = 666) and Control at T1 (n = 89). Among Control, there was a supermajority response of "Important" (77.2%), unlike Treatment a majority response of "Important" (65.0%). Among those who selected "Hardly ever", there was a significant difference by 0.742 (P = 0.007) in the average response between Treatment at T1 (n = 634) and Control at T1 (n = 99). Among Control, there was a supermajority response of "Important" (86.1%), like Treatment (76.8%).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Protecting the environment". There was not a significant (P = 0.602) difference in the average response between Treatment at T1 (n = 5080) and Control at T1 (n = 745). Among Control, there was a supermajority response of "Important" (78.6%), like Treatment (77.2%). Among those who selected "Sometimes", there was not a significant (P = 0.839) difference in the average response between Treatment at T1 (n = 1425) and Control at T1 (n = 220). Among Control, there was a supermajority response of "Important" (77.9%), like Treatment (78.6%). Among those who selected "Often", there was not a significant (P = 0.356) difference in the average response between Treatment at T1 (n = 2353) and Control at T1 (n = 337). Among Control, there was a supermajority response of "Important" (79.8%), like Treatment (82.0%). Among those who selected "Never", there was not a significant (P = 0.788) difference in the average response between Treatment at T1 (n = 666) and Control at T1 (n = 89). Among Control, there was a supermajority response of "Important" (75.4%), unlike Treatment a majority response of "Important" (60.4%). Among those who selected "Hardly ever", there was not a significant (P = 0.25) difference in the average response between Treatment at T1 (n = 634) and Control at T1 (n = 99). Among Control, there was a supermajority response of "Important" (80.0%), like Treatment (74.4%).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q59_r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Policy proposals - worker training budget". There was not a significant (P = 0.44) difference in the average response between Treatment at T1 (n = 5080) and Control at T1 (n = 745). Among Control, there was a majority response of "Favor" (51.4%), like Treatment (51.9%). Among those who selected "Sometimes", there was not a significant (P = 0.299) difference in the average response between Treatment at T1 (n = 1425) and Control at T1 (n = 220). Among Control, there was a majority response of "Favor" (55.3%), like Treatment (58.3%). Among those who selected "Often", there was not a significant (P = 0.176) difference in the average response between Treatment at T1 (n = 2353) and Control at T1 (n = 337). Among Control, there was a plurality response of "Favor" (47.1%), unlike Treatment a majority response of "Favor" (54.2%). Among those who selected "Never", there was not a significant (P = 0.255) difference in the average response between Treatment at T1 (n = 666) and Control at T1 (n = 89). Among Control, there was a plurality response of "Favor" (49.8%), like Treatment (33.0%). Among those who selected "Hardly ever", there was not a significant (P = 0.081) difference in the average response between Treatment at T1 (n = 634) and Control at T1 (n = 99). Among Control, there was a majority response of "Favor" (55.3%), unlike Treatment a plurality response of "Favor" (48.3%).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q58_r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Policy proposals - State Assembly Elections". There was a significant difference by 0.290 (P = 0.020) in the average response between Treatment at T1 (n = 5080) and Control at T1 (n = 745). Among Control, there was a plurality response of "Favor" (42.1%), like Treatment (36.0%). Among those who selected "Sometimes", there was a significant difference by 0.381 (P = 0.023) in the average response between Treatment at T1 (n = 1425) and Control at T1 (n = 220). Among Control, there was a majority response of "Favor" (51.4%), unlike Treatment a plurality response of "Favor" (43.2%). Among those who selected "Often", there was not a significant (P = 0.317) difference in the average response between Treatment at T1 (n = 2353) and Control at T1 (n = 337). Among Control, there was a plurality response of "Favor" (40.8%), like Treatment (36.3%). Among those who selected "Never", there was not a significant (P = 0.15) difference in the average response between Treatment at T1 (n = 666) and Control at T1 (n = 89). Among Control, there was a plurality response of "Favor" (31.2%), like Treatment (22.8%). Among those who selected "Hardly ever", there was not a significant (P = 0.569) difference in the average response between Treatment at T1 (n = 634) and Control at T1 (n = 99). Among Control, there was a plurality response of "Favor" (33.1%), like Treatment (32.3%).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q57_r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Policy proposals - open foreign offices". There was not a significant (P = 0.608) difference in the average response between Treatment at T1 (n = 5080) and Control at T1 (n = 745). Among Control, there was a plurality response of "Favor" (49.3%), like Treatment (47.7%). Among those who selected "Sometimes", there was not a significant (P = 0.053) difference in the average response between Treatment at T1 (n = 1425) and Control at T1 (n = 220). Among Control, there was a majority response of "Favor" (56.1%), like Treatment (50.9%). Among those who selected "Often", there was not a significant (P = 0.088) difference in the average response between Treatment at T1 (n = 2353) and Control at T1 (n = 337). Among Control, there was a majority response of "Favor" (50.2%), like Treatment (53.8%). Among those who selected "Never", there was not a significant (P = 0.99) difference in the average response between Treatment at T1 (n = 666) and Control at T1 (n = 89). Among Control, there was a plurality response of "Favor" (30.2%), like Treatment (27.8%). Among those who selected "Hardly ever", there was a significant difference by 0.816 (P = 0.029) in the average response between Treatment at T1 (n = 634) and Control at T1 (n = 99). Among Control, there was a plurality response of "Favor" (48.1%), like Treatment (38.8%).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q56_r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Policy proposals - inter-state compacts". There was not a significant (P = 0.959) difference in the average response between Treatment at T1 (n = 5080) and Control at T1 (n = 745). Among Control, there was a majority response of "Favor" (61.4%), like Treatment (60.0%). Among those who selected "Sometimes", there was not a significant (P = 0.237) difference in the average response between Treatment at T1 (n = 1425) and Control at T1 (n = 220). Among Control, there was a supermajority response of "Favor" (67.6%), unlike Treatment a majority response of "Favor" (62.4%). Among those who selected "Often", there was not a significant (P = 0.298) difference in the average response between Treatment at T1 (n = 2353) and Control at T1 (n = 337). Among Control, there was a majority response of "Favor" (66.3%), unlike Treatment a supermajority response of "Favor" (66.9%). Among those who selected "Never", there was a significant difference by 0.925 (P = 0.024) in the average response between Treatment at T1 (n = 666) and Control at T1 (n = 89). Among Control, there was a plurality response of "Favor" (46.8%), like Treatment (38.0%). Among those who selected "Hardly ever", there was not a significant (P = 0.207) difference in the average response between Treatment at T1 (n = 634) and Control at T1 (n = 99). Among Control, there was a plurality response of "Favor" (46.1%), unlike Treatment a majority response of "Favor" (51.7%).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q47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Interest in politics and public affairs in California". There was a significant difference by -0.407 (P = 0.000) in the average response between Treatment at T1 (n = 5080) and Control at T1 (n = 745). Among Control, there was a majority response of "Interested" (66.5%), unlike Treatment a supermajority response of "Interested" (73.3%). Among those who selected "Sometimes", there was a significant difference by -0.547 (P = 0.001) in the average response between Treatment at T1 (n = 1425) and Control at T1 (n = 220). Among Control, there was a majority response of "Interested" (60.5%), unlike Treatment a supermajority response of "Interested" (70.9%). Among those who selected "Often", there was not a significant (P = 0.111) difference in the average response between Treatment at T1 (n = 2353) and Control at T1 (n = 337). Among Control, there was a supermajority response of "Interested" (82.4%), like Treatment (88.9%). Among those who selected "Never", there was not a significant (P = 0.649) difference in the average response between Treatment at T1 (n = 666) and Control at T1 (n = 89). Among Control, there was a majority response of "Interested" (50.2%), unlike Treatment a plurality response of "Interested" (42.5%). Among those who selected "Hardly ever", there was not a significant (P = 0.493) difference in the average response between Treatment at T1 (n = 634) and Control at T1 (n = 99). Among Control, there was a majority response of "Interested" (51.7%), like Treatment (53.6%).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q46_r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Proposals about econ development - rural areas". There was not a significant (P = 0.338) difference in the average response between Treatment at T1 (n = 5080) and Control at T1 (n = 745). Among Control, there was a supermajority response of "Favor" (67.0%), like Treatment (71.2%). Among those who selected "Sometimes", there was not a significant (P = 0.27) difference in the average response between Treatment at T1 (n = 1425) and Control at T1 (n = 220). Among Control, there was a majority response of "Favor" (62.8%), unlike Treatment a supermajority response of "Favor" (72.0%). Among those who selected "Often", there was not a significant (P = 0.876) difference in the average response between Treatment at T1 (n = 2353) and Control at T1 (n = 337). Among Control, there was a supermajority response of "Favor" (75.8%), like Treatment (78.2%). Among those who selected "Never", there was not a significant (P = 0.961) difference in the average response between Treatment at T1 (n = 666) and Control at T1 (n = 89). Among Control, there was a majority response of "Favor" (57.9%), like Treatment (51.7%). Among those who selected "Hardly ever", there was not a significant (P = 0.719) difference in the average response between Treatment at T1 (n = 634) and Control at T1 (n = 99). Among Control, there was a majority response of "Favor" (61.3%), like Treatment (64.0%).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q45_r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about econ development - housing assistance to those with student debt". There was a significant difference by 0.433 (P = 0.001) in the average response between Treatment at T1 (n = 5080) and Control at T1 (n = 745). Among Control, there was a majority response of "Favor" (51.9%), unlike Treatment a plurality response of "Favor" (46.0%). Among those who selected "Sometimes", there was not a significant (P = 0.217) difference in the average response between Treatment at T1 (n = 1425) and Control at T1 (n = 220). Among Control, there was a majority response of "Favor" (55.3%), like Treatment (53.2%). Among those who selected "Often", there was not a significant (P = 0.177) difference in the average response between Treatment at T1 (n = 2353) and Control at T1 (n = 337). Among Control, there was a plurality response of "Favor" (46.5%), like Treatment (46.4%). Among those who selected "Never", there was not a significant (P = 0.109) difference in the average response between Treatment at T1 (n = 666) and Control at T1 (n = 89). Among Control, there was a plurality response of "Favor" (49.0%), like Treatment (36.3%). Among those who selected "Hardly ever", there was a significant difference by 0.867 (P = 0.019) in the average response between Treatment at T1 (n = 634) and Control at T1 (n = 99). Among Control, there was a majority response of "Favor" (60.9%), unlike Treatment a plurality response of "Favor" (42.6%).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q44_r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about econ development - innovation centers". There was a significant difference by -0.298 (P = 0.013) in the average response between Treatment at T1 (n = 5080) and Control at T1 (n = 745). Among Control, there was a plurality response of "Favor" (45.4%), unlike Treatment a majority response of "Favor" (50.7%). Among those who selected "Sometimes", there was a significant difference by -0.368 (P = 0.048) in the average response between Treatment at T1 (n = 1425) and Control at T1 (n = 220). Among Control, there was a plurality response of "Favor" (46.6%), unlike Treatment a majority response of "Favor" (52.2%). Among those who selected "Often", there was not a significant (P = 0.25) difference in the average response between Treatment at T1 (n = 2353) and Control at T1 (n = 337). Among Control, there was a majority response of "Favor" (51.4%), like Treatment (57.8%). Among those who selected "Never", there was not a significant (P = 0.749) difference in the average response between Treatment at T1 (n = 666) and Control at T1 (n = 89). Among Control, there was a plurality response of "Favor" (32.8%), like Treatment (29.7%). Among those who selected "Hardly ever", there was not a significant (P = 0.177) difference in the average response between Treatment at T1 (n = 634) and Control at T1 (n = 99). Among Control, there was a plurality response of "Favor" (37.1%), like Treatment (42.9%).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q43_r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about econ development - one-stop shops water, sewer etc". There was not a significant (P = 0.857) difference in the average response between Treatment at T1 (n = 5080) and Control at T1 (n = 745). Among Control, there was a majority response of "Favor" (59.4%), like Treatment (61.1%). Among those who selected "Sometimes", there was not a significant (P = 0.951) difference in the average response between Treatment at T1 (n = 1425) and Control at T1 (n = 220). Among Control, there was a majority response of "Favor" (62.0%), like Treatment (62.4%). Among those who selected "Often", there was not a significant (P = 0.51) difference in the average response between Treatment at T1 (n = 2353) and Control at T1 (n = 337). Among Control, there was a majority response of "Favor" (63.1%), unlike Treatment a supermajority response of "Favor" (68.5%). Among those who selected "Never", there was not a significant (P = 0.984) difference in the average response between Treatment at T1 (n = 666) and Control at T1 (n = 89). Among Control, there was a plurality response of "Favor" (41.0%), like Treatment (36.8%). Among those who selected "Hardly ever", there was not a significant (P = 0.264) difference in the average response between Treatment at T1 (n = 634) and Control at T1 (n = 99). Among Control, there was a majority response of "Favor" (59.2%), like Treatment (56.5%).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q42_r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about econ development - benefits greater than costs". There was not a significant (P = 0.962) difference in the average response between Treatment at T1 (n = 5080) and Control at T1 (n = 745). Among Control, there was a supermajority response of "Favor" (68.5%), like Treatment (67.4%). Among those who selected "Sometimes", there was not a significant (P = 0.271) difference in the average response between Treatment at T1 (n = 1425) and Control at T1 (n = 220). Among Control, there was a supermajority response of "Favor" (67.8%), like Treatment (68.8%). Among those who selected "Often", there was not a significant (P = 0.413) difference in the average response between Treatment at T1 (n = 2353) and Control at T1 (n = 337). Among Control, there was a supermajority response of "Favor" (72.3%), like Treatment (73.3%). Among those who selected "Never", there was not a significant (P = 0.341) difference in the average response between Treatment at T1 (n = 666) and Control at T1 (n = 89). Among Control, there was a majority response of "Favor" (62.7%), unlike Treatment a plurality response of "Favor" (47.0%). Among those who selected "Hardly ever", there was not a significant (P = 0.927) difference in the average response between Treatment at T1 (n = 634) and Control at T1 (n = 99). Among Control, there was a majority response of "Favor" (65.5%), like Treatment (64.0%).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q41_r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for business, workers, gov responsibilities - every adult in the state right to work etc.". There was not a significant (P = 0.088) difference in the average response between Treatment at T1 (n = 5080) and Control at T1 (n = 745). Among Control, there was a majority response of "Favor" (52.1%), unlike Treatment a plurality response of "Favor" (47.2%). Among those who selected "Sometimes", there was not a significant (P = 0.135) difference in the average response between Treatment at T1 (n = 1425) and Control at T1 (n = 220). Among Control, there was a majority response of "Favor" (56.3%), like Treatment (54.0%). Among those who selected "Often", there was not a significant (P = 0.289) difference in the average response between Treatment at T1 (n = 2353) and Control at T1 (n = 337). Among Control, there was a plurality response of "Favor" (47.8%), like Treatment (47.2%). Among those who selected "Never", there was a significant difference by 0.971 (P = 0.026) in the average response between Treatment at T1 (n = 666) and Control at T1 (n = 89). Among Control, there was a majority response of "Favor" (51.0%), unlike Treatment a plurality response of "Oppose" (38.4%). Among those who selected "Hardly ever", there was not a significant (P = 0.078) difference in the average response between Treatment at T1 (n = 634) and Control at T1 (n = 99). Among Control, there was a majority response of "Favor" (55.1%), unlike Treatment a plurality response of "Favor" (45.9%).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q40_r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for business, workers, gov responsibilities - create state work visas". There was not a significant (P = 0.226) difference in the average response between Treatment at T1 (n = 5080) and Control at T1 (n = 745). Among Control, there was a plurality response of "Favor" (44.9%), like Treatment (41.6%). Among those who selected "Sometimes", there was not a significant (P = 0.125) difference in the average response between Treatment at T1 (n = 1425) and Control at T1 (n = 220). Among Control, there was a plurality response of "Favor" (47.9%), like Treatment (46.6%). Among those who selected "Often", there was not a significant (P = 0.366) difference in the average response between Treatment at T1 (n = 2353) and Control at T1 (n = 337). Among Control, there was a plurality response of "Favor" (43.5%), like Treatment (43.5%). Among those who selected "Never", there was not a significant (P = 0.163) difference in the average response between Treatment at T1 (n = 666) and Control at T1 (n = 89). Among Control, there was a plurality response of "Favor" (36.4%), like Treatment (28.4%). Among those who selected "Hardly ever", there was not a significant (P = 0.151) difference in the average response between Treatment at T1 (n = 634) and Control at T1 (n = 99). Among Control, there was a plurality response of "Favor" (49.1%), like Treatment (36.8%).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q39_r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for business, workers, gov responsibilities - register for any course in CA higher ed". There was a significant difference by 0.215 (P = 0.038) in the average response between Treatment at T1 (n = 5080) and Control at T1 (n = 745). Among Control, there was a majority response of "Favor" (64.1%), like Treatment (59.8%). Among those who selected "Sometimes", there was not a significant (P = 0.593) difference in the average response between Treatment at T1 (n = 1425) and Control at T1 (n = 220). Among Control, there was a majority response of "Favor" (66.2%), like Treatment (62.7%). Among those who selected "Often", there was a significant difference by 0.443 (P = 0.009) in the average response between Treatment at T1 (n = 2353) and Control at T1 (n = 337). Among Control, there was a supermajority response of "Favor" (66.9%), unlike Treatment a majority response of "Favor" (60.1%). Among those who selected "Never", there was not a significant (P = 0.348) difference in the average response between Treatment at T1 (n = 666) and Control at T1 (n = 89). Among Control, there was a majority response of "Favor" (55.8%), unlike Treatment a plurality response of "Favor" (48.9%). Among those who selected "Hardly ever", there was not a significant (P = 0.485) difference in the average response between Treatment at T1 (n = 634) and Control at T1 (n = 99). Among Control, there was a majority response of "Favor" (58.7%), like Treatment (63.7%).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q38_r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for business, workers, gov responsibilities - increase support for K-12 education". There was a significant difference by -0.283 (P = 0.010) in the average response between Treatment at T1 (n = 5080) and Control at T1 (n = 745). Among Control, there was a supermajority response of "Favor" (67.6%), like Treatment (71.6%). Among those who selected "Sometimes", there was a significant difference by -0.479 (P = 0.010) in the average response between Treatment at T1 (n = 1425) and Control at T1 (n = 220). Among Control, there was a majority response of "Favor" (64.6%), unlike Treatment a supermajority response of "Favor" (72.7%). Among those who selected "Often", there was not a significant (P = 0.271) difference in the average response between Treatment at T1 (n = 2353) and Control at T1 (n = 337). Among Control, there was a supermajority response of "Favor" (74.1%), like Treatment (77.8%). Among those who selected "Never", there was not a significant (P = 0.37) difference in the average response between Treatment at T1 (n = 666) and Control at T1 (n = 89). Among Control, there was a majority response of "Favor" (60.7%), like Treatment (53.0%). Among those who selected "Hardly ever", there was not a significant (P = 0.294) difference in the average response between Treatment at T1 (n = 634) and Control at T1 (n = 99). Among Control, there was a majority response of "Favor" (63.3%), like Treatment (65.8%).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q24_r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indigenous communities". There was not a significant (P = 0.902) difference in the average response between Treatment at T1 (n = 5080) and Control at T1 (n = 745). Among Control, there was a majority response of "Favor" (57.4%), like Treatment (53.3%). Among those who selected "Sometimes", there was not a significant (P = 0.137) difference in the average response between Treatment at T1 (n = 1425) and Control at T1 (n = 220). Among Control, there was a majority response of "Favor" (56.4%), like Treatment (57.7%). Among those who selected "Often", there was not a significant (P = 0.098) difference in the average response between Treatment at T1 (n = 2353) and Control at T1 (n = 337). Among Control, there was a majority response of "Favor" (63.4%), like Treatment (56.7%). Among those who selected "Never", there was not a significant (P = 0.712) difference in the average response between Treatment at T1 (n = 666) and Control at T1 (n = 89). Among Control, there was a plurality response of "Favor" (41.7%), like Treatment (36.8%). Among those who selected "Hardly ever", there was not a significant (P = 0.408) difference in the average response between Treatment at T1 (n = 634) and Control at T1 (n = 99). Among Control, there was a majority response of "Favor" (57.5%), unlike Treatment a plurality response of "Favor" (48.6%).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q23_r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have an adult appointee under 35". There was not a significant (P = 0.071) difference in the average response between Treatment at T1 (n = 5080) and Control at T1 (n = 745). Among Control, there was a plurality response of "Favor" (42.9%), like Treatment (41.1%). Among those who selected "Sometimes", there was not a significant (P = 0.204) difference in the average response between Treatment at T1 (n = 1425) and Control at T1 (n = 220). Among Control, there was a plurality response of "Favor" (48.3%), unlike Treatment a majority response of "Favor" (50.2%). Among those who selected "Often", there was not a significant (P = 0.715) difference in the average response between Treatment at T1 (n = 2353) and Control at T1 (n = 337). Among Control, there was a plurality response of "Favor" (43.4%), like Treatment (41.4%). Among those who selected "Never", there was not a significant (P = 0.068) difference in the average response between Treatment at T1 (n = 666) and Control at T1 (n = 89). Among Control, there was a plurality response of "Favor" (33.8%), like Treatment (26.0%). Among those who selected "Hardly ever", there was not a significant (P = 0.943) difference in the average response between Treatment at T1 (n = 634) and Control at T1 (n = 99). Among Control, there was a plurality response of "Favor" (36.5%), like Treatment (36.3%).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q22_r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foreign language". There was not a significant (P = 0.436) difference in the average response between Treatment at T1 (n = 5080) and Control at T1 (n = 745). Among Control, there was a majority response of "Favor" (52.2%), like Treatment (50.6%). Among those who selected "Sometimes", there was not a significant (P = 0.319) difference in the average response between Treatment at T1 (n = 1425) and Control at T1 (n = 220). Among Control, there was a majority response of "Favor" (51.7%), like Treatment (54.2%). Among those who selected "Often", there was not a significant (P = 0.566) difference in the average response between Treatment at T1 (n = 2353) and Control at T1 (n = 337). Among Control, there was a majority response of "Favor" (53.1%), like Treatment (54.9%). Among those who selected "Never", there was a significant difference by 1.019 (P = 0.013) in the average response between Treatment at T1 (n = 666) and Control at T1 (n = 89). Among Control, there was a plurality response of "Favor" (46.6%), like Treatment (36.9%). Among those who selected "Hardly ever", there was a significant difference by 0.737 (P = 0.038) in the average response between Treatment at T1 (n = 634) and Control at T1 (n = 99). Among Control, there was a majority response of "Favor" (56.6%), unlike Treatment a plurality response of "Favor" (46.5%).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q21_r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school board elections". There was a significant difference by 0.345 (P = 0.019) in the average response between Treatment at T1 (n = 5080) and Control at T1 (n = 745). Among Control, there was a plurality response of "Favor" (40.7%), like Treatment (38.4%). Among those who selected "Sometimes", there was not a significant (P = 0.771) difference in the average response between Treatment at T1 (n = 1425) and Control at T1 (n = 220). Among Control, there was a plurality response of "Favor" (46.0%), like Treatment (43.9%). Among those who selected "Often", there was not a significant (P = 0.06) difference in the average response between Treatment at T1 (n = 2353) and Control at T1 (n = 337). Among Control, there was a plurality response of "Oppose" (39.3%), like Treatment (44.0%). Among those who selected "Never", there was not a significant (P = 0.141) difference in the average response between Treatment at T1 (n = 666) and Control at T1 (n = 89). Among Control, there was a plurality response of "Oppose" (38.5%), like Treatment (40.7%). Among those who selected "Hardly ever", there was not a significant (P = 0.932) difference in the average response between Treatment at T1 (n = 634) and Control at T1 (n = 99). Among Control, there was a plurality response of "Oppose" (45.3%), like Treatment (35.3%).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q20_r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single-payer healthcare for all". There was not a significant (P = 0.553) difference in the average response between Treatment at T1 (n = 5080) and Control at T1 (n = 745). Among Control, there was a majority response of "Favor" (58.1%), like Treatment (58.5%). Among those who selected "Sometimes", there was not a significant (P = 0.953) difference in the average response between Treatment at T1 (n = 1425) and Control at T1 (n = 220). Among Control, there was a majority response of "Favor" (59.5%), like Treatment (61.3%). Among those who selected "Often", there was not a significant (P = 0.733) difference in the average response between Treatment at T1 (n = 2353) and Control at T1 (n = 337). Among Control, there was a majority response of "Favor" (64.6%), like Treatment (64.8%). Among those who selected "Never", there was not a significant (P = 0.197) difference in the average response between Treatment at T1 (n = 666) and Control at T1 (n = 89). Among Control, there was a majority response of "Favor" (50.4%), unlike Treatment a plurality response of "Favor" (37.5%). Among those who selected "Hardly ever", there was not a significant (P = 0.835) difference in the average response between Treatment at T1 (n = 634) and Control at T1 (n = 99). Among Control, there was a plurality response of "Favor" (43.9%), unlike Treatment a majority response of "Favor" (51.3%).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q19_r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mental health care". There was not a significant (P = 0.618) difference in the average response between Treatment at T1 (n = 5080) and Control at T1 (n = 745). Among Control, there was a supermajority response of "Favor" (71.9%), like Treatment (68.7%). Among those who selected "Sometimes", there was not a significant (P = 0.604) difference in the average response between Treatment at T1 (n = 1425) and Control at T1 (n = 220). Among Control, there was a supermajority response of "Favor" (74.2%), like Treatment (70.9%). Among those who selected "Often", there was not a significant (P = 0.457) difference in the average response between Treatment at T1 (n = 2353) and Control at T1 (n = 337). Among Control, there was a supermajority response of "Favor" (70.4%), like Treatment (72.8%). Among those who selected "Never", there was not a significant (P = 0.177) difference in the average response between Treatment at T1 (n = 666) and Control at T1 (n = 89). Among Control, there was a majority response of "Favor" (65.2%), like Treatment (52.7%). Among those who selected "Hardly ever", there was not a significant (P = 0.49) difference in the average response between Treatment at T1 (n = 634) and Control at T1 (n = 99). Among Control, there was a supermajority response of "Favor" (76.5%), unlike Treatment a majority response of "Favor" (65.8%).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q18_r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housing, infrastructure, and the environment - timber harvesting". There was not a significant (P = 0.538) difference in the average response between Treatment at T1 (n = 5080) and Control at T1 (n = 745). Among Control, there was a majority response of "Favor" (58.8%), like Treatment (58.0%). Among those who selected "Sometimes", there was not a significant (P = 0.107) difference in the average response between Treatment at T1 (n = 1425) and Control at T1 (n = 220). Among Control, there was a majority response of "Favor" (58.6%), like Treatment (61.6%). Among those who selected "Often", there was not a significant (P = 0.272) difference in the average response between Treatment at T1 (n = 2353) and Control at T1 (n = 337). Among Control, there was a majority response of "Favor" (58.4%), like Treatment (59.8%). Among those who selected "Never", there was not a significant (P = 0.196) difference in the average response between Treatment at T1 (n = 666) and Control at T1 (n = 89). Among Control, there was a majority response of "Favor" (56.3%), unlike Treatment a plurality response of "Favor" (46.7%). Among those who selected "Hardly ever", there was not a significant (P = 0.11) difference in the average response between Treatment at T1 (n = 634) and Control at T1 (n = 99). Among Control, there was a majority response of "Favor" (63.0%), like Treatment (55.2%).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housing, infrastructure, and the environment - provide housing for homeless". There was a significant difference by 0.294 (P = 0.017) in the average response between Treatment at T1 (n = 5080) and Control at T1 (n = 745). Among Control, there was a majority response of "Favor" (56.1%), like Treatment (51.2%). Among those who selected "Sometimes", there was not a significant (P = 0.746) difference in the average response between Treatment at T1 (n = 1425) and Control at T1 (n = 220). Among Control, there was a majority response of "Favor" (53.8%), like Treatment (55.8%). Among those who selected "Often", there was a significant difference by 0.494 (P = 0.011) in the average response between Treatment at T1 (n = 2353) and Control at T1 (n = 337). Among Control, there was a majority response of "Favor" (59.4%), like Treatment (51.9%). Among those who selected "Never", there was not a significant (P = 0.064) difference in the average response between Treatment at T1 (n = 666) and Control at T1 (n = 89). Among Control, there was a majority response of "Favor" (52.2%), unlike Treatment a plurality response of "Favor" (39.9%). Among those who selected "Hardly ever", there was not a significant (P = 0.816) difference in the average response between Treatment at T1 (n = 634) and Control at T1 (n = 99). Among Control, there was a majority response of "Favor" (56.6%), like Treatment (50.0%).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housing, infrastructure, and the environment - ban home sales to foreigners". There was a significant difference by -0.301 (P = 0.015) in the average response between Treatment at T1 (n = 5080) and Control at T1 (n = 745). Among Control, there was a majority response of "Favor" (64.3%), unlike Treatment a supermajority response of "Favor" (67.7%). Among those who selected "Sometimes", there was a significant difference by -0.648 (P = 0.001) in the average response between Treatment at T1 (n = 1425) and Control at T1 (n = 220). Among Control, there was a majority response of "Favor" (57.0%), unlike Treatment a supermajority response of "Favor" (69.0%). Among those who selected "Often", there was not a significant (P = 0.797) difference in the average response between Treatment at T1 (n = 2353) and Control at T1 (n = 337). Among Control, there was a supermajority response of "Favor" (68.8%), like Treatment (70.9%). Among those who selected "Never", there was not a significant (P = 0.054) difference in the average response between Treatment at T1 (n = 666) and Control at T1 (n = 89). Among Control, there was a majority response of "Favor" (57.5%), like Treatment (58.3%). Among those who selected "Hardly ever", there was not a significant (P = 0.408) difference in the average response between Treatment at T1 (n = 634) and Control at T1 (n = 99). Among Control, there was a supermajority response of "Favor" (75.7%), unlike Treatment a majority response of "Favor" (63.1%).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housing, infrastructure, and the environment - public housing without vote". There was a significant difference by 0.310 (P = 0.024) in the average response between Treatment at T1 (n = 5080) and Control at T1 (n = 745). Among Control, there was a plurality response of "Favor" (43.0%), like Treatment (41.1%). Among those who selected "Sometimes", there was a significant difference by 0.441 (P = 0.041) in the average response between Treatment at T1 (n = 1425) and Control at T1 (n = 220). Among Control, there was a plurality response of "Favor" (49.7%), like Treatment (46.0%). Among those who selected "Often", there was not a significant (P = 0.89) difference in the average response between Treatment at T1 (n = 2353) and Control at T1 (n = 337). Among Control, there was a plurality response of "Favor" (37.4%), like Treatment (42.7%). Among those who selected "Never", there was a significant difference by 0.974 (P = 0.017) in the average response between Treatment at T1 (n = 666) and Control at T1 (n = 89). Among Control, there was a plurality response of "Favor" (46.7%), like Treatment (38.4%). Among those who selected "Hardly ever", there was not a significant (P = 0.951) difference in the average response between Treatment at T1 (n = 634) and Control at T1 (n = 99). Among Control, there was a plurality response of "Favor" (38.8%), like Treatment (38.5%).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"Things in California going in right/wrong direction". There was not a significant (P = 0.52) difference in the average response between Treatment at T1 (n = 5080) and Control at T1 (n = 745). Among Control, there was a plurality response of "Right direction" (43.5%), like Treatment (45.9%). Among those who selected "Sometimes", there was not a significant (P = 0.965) difference in the average response between Treatment at T1 (n = 1425) and Control at T1 (n = 220). Among Control, there was a plurality response of "Right direction" (45.9%), like Treatment (47.4%). Among those who selected "Often", there was not a significant (P = 0.672) difference in the average response between Treatment at T1 (n = 2353) and Control at T1 (n = 337). Among Control, there was a majority response of "Right direction" (53.1%), like Treatment (55.0%). Among those who selected "Never", there was not a significant (P = 0.446) difference in the average response between Treatment at T1 (n = 666) and Control at T1 (n = 89). Among Control, there was a majority response of "Wrong direction" (55.6%), like Treatment (61.0%). Among those who selected "Hardly ever", there was not a significant (P = 0.252) difference in the average response between Treatment at T1 (n = 634) and Control at T1 (n = 99). Among Control, there was a majority response of "Wrong direction" (53.4%), unlike Treatment a plurality response of "Wrong direction" (48.4%).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Title"/>
      </w:pPr>
      <w:r>
        <w:rPr>
          <w:rFonts w:ascii="Arial" w:hAnsi="Arial"/>
          <w:color w:val="000000"/>
          <w:sz w:val="28"/>
        </w:rPr>
        <w:t>Treatment (Unweighted) v. Control (weight_b) at T1 by Consume Print News (T1)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