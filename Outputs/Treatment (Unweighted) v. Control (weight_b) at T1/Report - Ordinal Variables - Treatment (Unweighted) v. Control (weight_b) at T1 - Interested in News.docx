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q103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How do you feel about California's ability to solve its problems". There was not a significant (P = 0.282) difference in the average response between Treatment at T1 (n = 5080) and Control at T1 (n = 745). Among Control, there was a supermajority response of "From 0 to 33" (92.5%), like Treatment (92.6%). Among those who selected "Some of the time", there was a significant difference by 0.479 (P = 0.011) in the average response between Treatment at T1 (n = 1270) and Control at T1 (n = 226). Among Control, there was a supermajority response of "From 0 to 33" (96.4%), like Treatment (95.1%). Among those who selected "Only now and then", there was not a significant (P = 0.461) difference in the average response between Treatment at T1 (n = 673) and Control at T1 (n = 93). Among Control, there was a supermajority response of "From 0 to 33" (88.3%), like Treatment (82.3%). Among those who selected "Most of the time", there was not a significant (P = 0.403) difference in the average response between Treatment at T1 (n = 2723) and Control at T1 (n = 352). Among Control, there was a supermajority response of "From 0 to 33" (98.1%), like Treatment (98.2%). Among those who selected "Hardly at all", there was not a significant (P = 0.4) difference in the average response between Treatment at T1 (n = 250) and Control at T1 (n = 39). Among Control, there was a supermajority response of "From 0 to 33" (86.8%), like Treatment (76.4%). Among those who selected "Don't know", there was a significant difference by 1.179 (P = 0.027) in the average response between Treatment at T1 (n = 164) and Control at T1 (n = 35). Among Control, there was a majority response of "From 0 to 33" (58.0%), unlike Treatment a plurality response of "From 0 to 33" (46.3%).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And, the Governor of California?". There was not a significant (P = 0.147) difference in the average response between Treatment at T1 (n = 5080) and Control at T1 (n = 745). Among Control, there was a majority response of " Feeling thermometer -- And, the Governor of California?" (53.569%), like Treatment (51.524%). Among those who selected "Some of the time", there was a significant difference by 8.238 (P = 0.000) in the average response between Treatment at T1 (n = 1270) and Control at T1 (n = 226). Among Control, there was a majority response of " Feeling thermometer -- And, the Governor of California?" (58.142%), unlike Treatment a plurality response of " Feeling thermometer -- And, the Governor of California?" (49.904%). Among those who selected "Only now and then", there was not a significant (P = 0.759) difference in the average response between Treatment at T1 (n = 673) and Control at T1 (n = 93). Among Control, there was a plurality response of " Feeling thermometer -- And, the Governor of California?" (48.136%), like Treatment (49.159%). Among those who selected "Most of the time", there was not a significant (P = 0.716) difference in the average response between Treatment at T1 (n = 2723) and Control at T1 (n = 352). Among Control, there was a majority response of " Feeling thermometer -- And, the Governor of California?" (52.165%), like Treatment (53.046%). Among those who selected "Hardly at all", there was not a significant (P = 0.494) difference in the average response between Treatment at T1 (n = 250) and Control at T1 (n = 39). Among Control, there was a plurality response of " Feeling thermometer -- And, the Governor of California?" (45.632%), like Treatment (49.511%). Among those who selected "Don't know", there was not a significant (P = 0.111) difference in the average response between Treatment at T1 (n = 164) and Control at T1 (n = 35). Among Control, there was a majority response of " Feeling thermometer -- And, the Governor of California?" (57.594%), unlike Treatment a plurality response of " Feeling thermometer -- And, the Governor of California?" (46.598%).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Feeling thermometer -- The California State Legislature?". There was not a significant (P = 0.069) difference in the average response between Treatment at T1 (n = 5080) and Control at T1 (n = 745). Among Control, there was a plurality response of "</w:t>
              <w:br/>
              <w:t>Feeling thermometer -- The California State Legislature?" (48.709%), like Treatment (46.536%). Among those who selected "Some of the time", there was a significant difference by 5.547 (P = 0.003) in the average response between Treatment at T1 (n = 1270) and Control at T1 (n = 226). Among Control, there was a majority response of "</w:t>
              <w:br/>
              <w:t>Feeling thermometer -- The California State Legislature?" (52.631%), unlike Treatment a plurality response of "</w:t>
              <w:br/>
              <w:t>Feeling thermometer -- The California State Legislature?" (47.084%). Among those who selected "Only now and then", there was not a significant (P = 0.527) difference in the average response between Treatment at T1 (n = 673) and Control at T1 (n = 93). Among Control, there was a majority response of "From 34 to 66" (57.2%), unlike Treatment a plurality response of "</w:t>
              <w:br/>
              <w:t>Feeling thermometer -- The California State Legislature?" (46.926%). Among those who selected "Most of the time", there was not a significant (P = 0.857) difference in the average response between Treatment at T1 (n = 2723) and Control at T1 (n = 352). Among Control, there was a plurality response of "</w:t>
              <w:br/>
              <w:t>Feeling thermometer -- The California State Legislature?" (46.831%), like Treatment (46.457%). Among those who selected "Hardly at all", there was not a significant (P = 0.581) difference in the average response between Treatment at T1 (n = 250) and Control at T1 (n = 39). Among Control, there was a plurality response of "</w:t>
              <w:br/>
              <w:t>Feeling thermometer -- The California State Legislature?" (42.729%), like Treatment (45.246%). Among those who selected "Don't know", there was not a significant (P = 0.064) difference in the average response between Treatment at T1 (n = 164) and Control at T1 (n = 35). Among Control, there was a majority response of "</w:t>
              <w:br/>
              <w:t>Feeling thermometer -- The California State Legislature?" (51.852%), unlike Treatment a plurality response of "</w:t>
              <w:br/>
              <w:t>Feeling thermometer -- The California State Legislature?" (40.957%).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Republicans. How about Republicans?". There was not a significant (P = 0.155) difference in the average response between Treatment at T1 (n = 5080) and Control at T1 (n = 745). Among Control, there was a plurality response of "From 0 to 33" (45.5%), like Treatment (48.5%). Among those who selected "Some of the time", there was not a significant (P = 0.89) difference in the average response between Treatment at T1 (n = 1270) and Control at T1 (n = 226). Among Control, there was a plurality response of "From 0 to 33" (47.7%), like Treatment (43.9%). Among those who selected "Only now and then", there was not a significant (P = 0.56) difference in the average response between Treatment at T1 (n = 673) and Control at T1 (n = 93). Among Control, there was a plurality response of " Feeling thermometer -- Republicans. How about Republicans?" (42.589%), like Treatment (40.828%). Among those who selected "Most of the time", there was not a significant (P = 0.526) difference in the average response between Treatment at T1 (n = 2723) and Control at T1 (n = 352). Among Control, there was a majority response of "From 0 to 33" (55.8%), like Treatment (57.5%). Among those who selected "Hardly at all", there was not a significant (P = 0.544) difference in the average response between Treatment at T1 (n = 250) and Control at T1 (n = 39). Among Control, there was a plurality response of "From 0 to 33" (38.3%), like Treatment (38.208%). Among those who selected "Don't know", there was not a significant (P = 0.345) difference in the average response between Treatment at T1 (n = 164) and Control at T1 (n = 35). Among Control, there was a plurality response of " Feeling thermometer -- Republicans. How about Republicans?" (43.651%), like Treatment (38.519%).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Feeling thermometer -- Democrats. How about Democrats?". There was not a significant (P = 0.594) difference in the average response between Treatment at T1 (n = 5080) and Control at T1 (n = 745). Among Control, there was a majority response of " Feeling thermometer -- Democrats. How about Democrats?" (56.835%), like Treatment (56.082%). Among those who selected "Some of the time", there was a significant difference by 7.226 (P = 0.002) in the average response between Treatment at T1 (n = 1270) and Control at T1 (n = 226). Among Control, there was a majority response of " Feeling thermometer -- Democrats. How about Democrats?" (62.542%), like Treatment (55.315%). Among those who selected "Only now and then", there was not a significant (P = 0.983) difference in the average response between Treatment at T1 (n = 673) and Control at T1 (n = 93). Among Control, there was a majority response of " Feeling thermometer -- Democrats. How about Democrats?" (54.529%), like Treatment (54.606%). Among those who selected "Most of the time", there was not a significant (P = 0.182) difference in the average response between Treatment at T1 (n = 2723) and Control at T1 (n = 352). Among Control, there was a majority response of " Feeling thermometer -- Democrats. How about Democrats?" (53.966%), like Treatment (57.122%). Among those who selected "Hardly at all", there was not a significant (P = 0.128) difference in the average response between Treatment at T1 (n = 250) and Control at T1 (n = 39). Among Control, there was a plurality response of " Feeling thermometer -- Democrats. How about Democrats?" (45.102%), unlike Treatment a majority response of " Feeling thermometer -- Democrats. How about Democrats?" (53.056%). Among those who selected "Don't know", there was not a significant (P = 0.074) difference in the average response between Treatment at T1 (n = 164) and Control at T1 (n = 35). Among Control, there was a majority response of " Feeling thermometer -- Democrats. How about Democrats?" (61.345%), like Treatment (51.78%).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Knowledge Questions - Changing the state constitution". There was not a significant (P = 0.49) difference in the average response between Treatment at T1 (n = 5080) and Control at T1 (n = 745). Among Control, there was a supermajority response of "Incorrect" (85.8%), like Treatment (86.7%). Among those who selected "Some of the time", there was not a significant (P = 0.531) difference in the average response between Treatment at T1 (n = 1270) and Control at T1 (n = 226). Among Control, there was a supermajority response of "Incorrect" (87.4%), like Treatment (88.8%). Among those who selected "Only now and then", there was a significant difference by 0.124 (P = 0.003) in the average response between Treatment at T1 (n = 673) and Control at T1 (n = 93). Among Control, there was a supermajority response of "Incorrect" (79.3%), like Treatment (91.7%). Among those who selected "Most of the time", there was not a significant (P = 0.964) difference in the average response between Treatment at T1 (n = 2723) and Control at T1 (n = 352). Among Control, there was a supermajority response of "Incorrect" (83.7%), like Treatment (83.8%). Among those who selected "Hardly at all", there was not a significant (P = 0.322) difference in the average response between Treatment at T1 (n = 250) and Control at T1 (n = 39). Among Control, there was a supermajority response of "Incorrect" (93.4%), like Treatment (89.6%). Among those who selected "Don't know", there was not a significant (P = 0.953) difference in the average response between Treatment at T1 (n = 164) and Control at T1 (n = 35). Among Control, there was a supermajority response of "Incorrect" (94.9%), like Treatment (95.1%).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q79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Providing for the essential needs of the poor". There was not a significant (P = 0.151) difference in the average response between Treatment at T1 (n = 5080) and Control at T1 (n = 745). Among Control, there was a supermajority response of "Important" (77.4%), like Treatment (73.1%). Among those who selected "Some of the time", there was a significant difference by 0.371 (P = 0.021) in the average response between Treatment at T1 (n = 1270) and Control at T1 (n = 226). Among Control, there was a supermajority response of "Important" (84.2%), like Treatment (76.1%). Among those who selected "Only now and then", there was not a significant (P = 0.295) difference in the average response between Treatment at T1 (n = 673) and Control at T1 (n = 93). Among Control, there was a supermajority response of "Important" (77.9%), like Treatment (70.3%). Among those who selected "Most of the time", there was not a significant (P = 0.797) difference in the average response between Treatment at T1 (n = 2723) and Control at T1 (n = 352). Among Control, there was a supermajority response of "Important" (75.5%), like Treatment (73.1%). Among those who selected "Hardly at all", there was not a significant (P = 0.772) difference in the average response between Treatment at T1 (n = 250) and Control at T1 (n = 39). Among Control, there was a supermajority response of "Important" (78.1%), like Treatment (76.8%). Among those who selected "Don't know", there was not a significant (P = 0.394) difference in the average response between Treatment at T1 (n = 164) and Control at T1 (n = 35). Among Control, there was a majority response of "Important" (54.1%), like Treatment (54.3%).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q78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Creating innovations that help grow the economy". There was not a significant (P = 0.325) difference in the average response between Treatment at T1 (n = 5080) and Control at T1 (n = 745). Among Control, there was a supermajority response of "Important" (79.0%), like Treatment (79.3%). Among those who selected "Some of the time", there was not a significant (P = 0.227) difference in the average response between Treatment at T1 (n = 1270) and Control at T1 (n = 226). Among Control, there was a supermajority response of "Important" (84.1%), like Treatment (80.1%). Among those who selected "Only now and then", there was not a significant (P = 0.322) difference in the average response between Treatment at T1 (n = 673) and Control at T1 (n = 93). Among Control, there was a supermajority response of "Important" (77.8%), like Treatment (71.5%). Among those who selected "Most of the time", there was not a significant (P = 0.179) difference in the average response between Treatment at T1 (n = 2723) and Control at T1 (n = 352). Among Control, there was a supermajority response of "Important" (79.6%), like Treatment (83.0%). Among those who selected "Hardly at all", there was a significant difference by 0.882 (P = 0.003) in the average response between Treatment at T1 (n = 250) and Control at T1 (n = 39). Among Control, there was a supermajority response of "Important" (76.9%), like Treatment (77.2%). Among those who selected "Don't know", there was not a significant (P = 0.186) difference in the average response between Treatment at T1 (n = 164) and Control at T1 (n = 35). Among Control, there was a majority response of "Important" (55.9%), unlike Treatment a plurality response of "Important" (46.3%).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 criminal justice system that respects everyone’s rights". There was not a significant (P = 0.838) difference in the average response between Treatment at T1 (n = 5080) and Control at T1 (n = 745). Among Control, there was a supermajority response of "Important" (81.7%), like Treatment (81.7%). Among those who selected "Some of the time", there was a significant difference by 0.490 (P = 0.000) in the average response between Treatment at T1 (n = 1270) and Control at T1 (n = 226). Among Control, there was a supermajority response of "Important" (90.3%), like Treatment (83.1%). Among those who selected "Only now and then", there was not a significant (P = 0.843) difference in the average response between Treatment at T1 (n = 673) and Control at T1 (n = 93). Among Control, there was a supermajority response of "Important" (74.7%), like Treatment (74.9%). Among those who selected "Most of the time", there was not a significant (P = 0.423) difference in the average response between Treatment at T1 (n = 2723) and Control at T1 (n = 352). Among Control, there was a supermajority response of "Important" (82.0%), like Treatment (84.6%). Among those who selected "Hardly at all", there was not a significant (P = 0.634) difference in the average response between Treatment at T1 (n = 250) and Control at T1 (n = 39). Among Control, there was a supermajority response of "Important" (84.0%), like Treatment (77.2%). Among those who selected "Don't know", there was a significant difference by -1.401 (P = 0.027) in the average response between Treatment at T1 (n = 164) and Control at T1 (n = 35). Among Control, there was a majority response of "Important" (51.2%), like Treatment (56.1%).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q76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good jobs for the next generation". There was not a significant (P = 0.65) difference in the average response between Treatment at T1 (n = 5080) and Control at T1 (n = 745). Among Control, there was a supermajority response of "Important" (82.5%), like Treatment (82.0%). Among those who selected "Some of the time", there was a significant difference by 0.453 (P = 0.001) in the average response between Treatment at T1 (n = 1270) and Control at T1 (n = 226). Among Control, there was a supermajority response of "Important" (90.5%), like Treatment (84.2%). Among those who selected "Only now and then", there was not a significant (P = 0.473) difference in the average response between Treatment at T1 (n = 673) and Control at T1 (n = 93). Among Control, there was a supermajority response of "Important" (78.1%), like Treatment (75.5%). Among those who selected "Most of the time", there was a significant difference by -0.360 (P = 0.022) in the average response between Treatment at T1 (n = 2723) and Control at T1 (n = 352). Among Control, there was a supermajority response of "Important" (78.0%), like Treatment (84.0%). Among those who selected "Hardly at all", there was a significant difference by 0.619 (P = 0.014) in the average response between Treatment at T1 (n = 250) and Control at T1 (n = 39). Among Control, there was a supermajority response of "Important" (97.9%), like Treatment (83.2%). Among those who selected "Don't know", there was not a significant (P = 0.206) difference in the average response between Treatment at T1 (n = 164) and Control at T1 (n = 35). Among Control, there was a majority response of "Important" (63.1%), like Treatment (57.9%).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q75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high quality education". There was not a significant (P = 0.227) difference in the average response between Treatment at T1 (n = 5080) and Control at T1 (n = 745). Among Control, there was a supermajority response of "Important" (84.4%), like Treatment (84.3%). Among those who selected "Some of the time", there was not a significant (P = 0.093) difference in the average response between Treatment at T1 (n = 1270) and Control at T1 (n = 226). Among Control, there was a supermajority response of "Important" (88.4%), like Treatment (85.8%). Among those who selected "Only now and then", there was not a significant (P = 0.342) difference in the average response between Treatment at T1 (n = 673) and Control at T1 (n = 93). Among Control, there was a supermajority response of "Important" (76.6%), like Treatment (78.2%). Among those who selected "Most of the time", there was not a significant (P = 0.217) difference in the average response between Treatment at T1 (n = 2723) and Control at T1 (n = 352). Among Control, there was a supermajority response of "Important" (85.6%), like Treatment (86.9%). Among those who selected "Hardly at all", there was not a significant (P = 0.279) difference in the average response between Treatment at T1 (n = 250) and Control at T1 (n = 39). Among Control, there was a supermajority response of "Important" (88.3%), like Treatment (82.8%). Among those who selected "Don't know", there was not a significant (P = 0.788) difference in the average response between Treatment at T1 (n = 164) and Control at T1 (n = 35). Among Control, there was a supermajority response of "Important" (70.2%), unlike Treatment a majority response of "Important" (57.3%).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q74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health care". There was not a significant (P = 0.307) difference in the average response between Treatment at T1 (n = 5080) and Control at T1 (n = 745). Among Control, there was a supermajority response of "Important" (83.0%), like Treatment (80.8%). Among those who selected "Some of the time", there was a significant difference by 0.485 (P = 0.001) in the average response between Treatment at T1 (n = 1270) and Control at T1 (n = 226). Among Control, there was a supermajority response of "Important" (90.8%), like Treatment (83.5%). Among those who selected "Only now and then", there was a significant difference by 0.422 (P = 0.041) in the average response between Treatment at T1 (n = 673) and Control at T1 (n = 93). Among Control, there was a supermajority response of "Important" (84.6%), like Treatment (78.6%). Among those who selected "Most of the time", there was not a significant (P = 0.066) difference in the average response between Treatment at T1 (n = 2723) and Control at T1 (n = 352). Among Control, there was a supermajority response of "Important" (77.8%), like Treatment (81.1%). Among those who selected "Hardly at all", there was a significant difference by 0.696 (P = 0.006) in the average response between Treatment at T1 (n = 250) and Control at T1 (n = 39). Among Control, there was a supermajority response of "Important" (93.3%), like Treatment (85.2%). Among those who selected "Don't know", there was not a significant (P = 0.221) difference in the average response between Treatment at T1 (n = 164) and Control at T1 (n = 35). Among Control, there was a majority response of "Important" (61.2%), like Treatment (57.3%).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q73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Adequate supplies of clean water". There was not a significant (P = 0.512) difference in the average response between Treatment at T1 (n = 5080) and Control at T1 (n = 745). Among Control, there was a supermajority response of "Important" (91.5%), like Treatment (89.3%). Among those who selected "Some of the time", there was not a significant (P = 0.485) difference in the average response between Treatment at T1 (n = 1270) and Control at T1 (n = 226). Among Control, there was a supermajority response of "Important" (93.3%), like Treatment (90.6%). Among those who selected "Only now and then", there was not a significant (P = 0.698) difference in the average response between Treatment at T1 (n = 673) and Control at T1 (n = 93). Among Control, there was a supermajority response of "Important" (91.2%), like Treatment (81.6%). Among those who selected "Most of the time", there was not a significant (P = 0.203) difference in the average response between Treatment at T1 (n = 2723) and Control at T1 (n = 352). Among Control, there was a supermajority response of "Important" (92.5%), like Treatment (92.7%). Among those who selected "Hardly at all", there was a significant difference by 0.985 (P = 0.000) in the average response between Treatment at T1 (n = 250) and Control at T1 (n = 39). Among Control, there was a supermajority response of "Important" (100.0%), like Treatment (87.2%). Among those who selected "Don't know", there was not a significant (P = 0.241) difference in the average response between Treatment at T1 (n = 164) and Control at T1 (n = 35). Among Control, there was a supermajority response of "Important" (69.4%), unlike Treatment a majority response of "Important" (59.1%).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Reliable and clean energy". There was not a significant (P = 0.393) difference in the average response between Treatment at T1 (n = 5080) and Control at T1 (n = 745). Among Control, there was a supermajority response of "Important" (80.2%), like Treatment (80.0%). Among those who selected "Some of the time", there was not a significant (P = 0.371) difference in the average response between Treatment at T1 (n = 1270) and Control at T1 (n = 226). Among Control, there was a supermajority response of "Important" (85.6%), like Treatment (82.0%). Among those who selected "Only now and then", there was not a significant (P = 0.844) difference in the average response between Treatment at T1 (n = 673) and Control at T1 (n = 93). Among Control, there was a supermajority response of "Important" (73.4%), like Treatment (75.9%). Among those who selected "Most of the time", there was a significant difference by -0.418 (P = 0.028) in the average response between Treatment at T1 (n = 2723) and Control at T1 (n = 352). Among Control, there was a supermajority response of "Important" (77.9%), like Treatment (81.5%). Among those who selected "Hardly at all", there was not a significant (P = 0.34) difference in the average response between Treatment at T1 (n = 250) and Control at T1 (n = 39). Among Control, there was a supermajority response of "Important" (89.7%), like Treatment (83.2%). Among those who selected "Don't know", there was not a significant (P = 0.376) difference in the average response between Treatment at T1 (n = 164) and Control at T1 (n = 35). Among Control, there was a supermajority response of "Important" (70.9%), unlike Treatment a majority response of "Important" (53.7%).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Access to affordable housing and transportation". There was a significant difference by 0.238 (P = 0.022) in the average response between Treatment at T1 (n = 5080) and Control at T1 (n = 745). Among Control, there was a supermajority response of "Important" (82.1%), like Treatment (78.1%). Among those who selected "Some of the time", there was a significant difference by 0.398 (P = 0.012) in the average response between Treatment at T1 (n = 1270) and Control at T1 (n = 226). Among Control, there was a supermajority response of "Important" (88.9%), like Treatment (80.8%). Among those who selected "Only now and then", there was a significant difference by 0.775 (P = 0.001) in the average response between Treatment at T1 (n = 673) and Control at T1 (n = 93). Among Control, there was a supermajority response of "Important" (90.3%), like Treatment (75.0%). Among those who selected "Most of the time", there was not a significant (P = 0.804) difference in the average response between Treatment at T1 (n = 2723) and Control at T1 (n = 352). Among Control, there was a supermajority response of "Important" (77.1%), like Treatment (78.5%). Among those who selected "Hardly at all", there was not a significant (P = 0.597) difference in the average response between Treatment at T1 (n = 250) and Control at T1 (n = 39). Among Control, there was a supermajority response of "Important" (83.2%), like Treatment (80.8%). Among those who selected "Don't know", there was not a significant (P = 0.328) difference in the average response between Treatment at T1 (n = 164) and Control at T1 (n = 35). Among Control, there was a majority response of "Important" (61.1%), like Treatment (61.0%).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Most important issues -- Protecting the environment". There was not a significant (P = 0.602) difference in the average response between Treatment at T1 (n = 5080) and Control at T1 (n = 745). Among Control, there was a supermajority response of "Important" (78.6%), like Treatment (77.2%). Among those who selected "Some of the time", there was not a significant (P = 0.871) difference in the average response between Treatment at T1 (n = 1270) and Control at T1 (n = 226). Among Control, there was a supermajority response of "Important" (83.1%), like Treatment (81.5%). Among those who selected "Only now and then", there was not a significant (P = 0.969) difference in the average response between Treatment at T1 (n = 673) and Control at T1 (n = 93). Among Control, there was a supermajority response of "Important" (76.1%), like Treatment (74.6%). Among those who selected "Most of the time", there was not a significant (P = 0.169) difference in the average response between Treatment at T1 (n = 2723) and Control at T1 (n = 352). Among Control, there was a supermajority response of "Important" (75.6%), like Treatment (76.7%). Among those who selected "Hardly at all", there was a significant difference by 0.766 (P = 0.006) in the average response between Treatment at T1 (n = 250) and Control at T1 (n = 39). Among Control, there was a supermajority response of "Important" (96.8%), like Treatment (81.6%). Among those who selected "Don't know", there was not a significant (P = 0.224) difference in the average response between Treatment at T1 (n = 164) and Control at T1 (n = 35). Among Control, there was a majority response of "Important" (59.7%), like Treatment (57.9%).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worker training budget". There was not a significant (P = 0.44) difference in the average response between Treatment at T1 (n = 5080) and Control at T1 (n = 745). Among Control, there was a majority response of "Favor" (51.4%), like Treatment (51.9%). Among those who selected "Some of the time", there was not a significant (P = 0.456) difference in the average response between Treatment at T1 (n = 1270) and Control at T1 (n = 226). Among Control, there was a majority response of "Favor" (59.1%), like Treatment (54.7%). Among those who selected "Only now and then", there was not a significant (P = 0.199) difference in the average response between Treatment at T1 (n = 673) and Control at T1 (n = 93). Among Control, there was a plurality response of "Favor" (44.5%), like Treatment (49.6%). Among those who selected "Most of the time", there was not a significant (P = 0.361) difference in the average response between Treatment at T1 (n = 2723) and Control at T1 (n = 352). Among Control, there was a plurality response of "Favor" (47.3%), unlike Treatment a majority response of "Favor" (53.0%). Among those who selected "Hardly at all", there was not a significant (P = 0.133) difference in the average response between Treatment at T1 (n = 250) and Control at T1 (n = 39). Among Control, there was a plurality response of "Favor" (46.1%), like Treatment (44.4%). Among those who selected "Don't know", there was a significant difference by 1.425 (P = 0.001) in the average response between Treatment at T1 (n = 164) and Control at T1 (n = 35). Among Control, there was a majority response of "Favor" (56.7%), unlike Treatment a plurality response of "Favor" (30.5%).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State Assembly Elections". There was a significant difference by 0.290 (P = 0.020) in the average response between Treatment at T1 (n = 5080) and Control at T1 (n = 745). Among Control, there was a plurality response of "Favor" (42.1%), like Treatment (36.0%). Among those who selected "Some of the time", there was not a significant (P = 0.098) difference in the average response between Treatment at T1 (n = 1270) and Control at T1 (n = 226). Among Control, there was a plurality response of "Favor" (47.2%), like Treatment (39.5%). Among those who selected "Only now and then", there was a significant difference by -0.573 (P = 0.047) in the average response between Treatment at T1 (n = 673) and Control at T1 (n = 93). Among Control, there was a plurality response of "Favor" (37.9%), like Treatment (34.3%). Among those who selected "Most of the time", there was not a significant (P = 0.459) difference in the average response between Treatment at T1 (n = 2723) and Control at T1 (n = 352). Among Control, there was a plurality response of "Favor" (39.8%), like Treatment (36.2%). Among those who selected "Hardly at all", there was not a significant (P = 0.863) difference in the average response between Treatment at T1 (n = 250) and Control at T1 (n = 39). Among Control, there was a plurality response of "Favor" (27.3%), like Treatment (30.0%). Among those who selected "Don't know", there was a significant difference by 1.633 (P = 0.000) in the average response between Treatment at T1 (n = 164) and Control at T1 (n = 35). Among Control, there was a majority response of "Favor" (55.9%), unlike Treatment a plurality response of "Favor" (20.7%).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open foreign offices". There was not a significant (P = 0.608) difference in the average response between Treatment at T1 (n = 5080) and Control at T1 (n = 745). Among Control, there was a plurality response of "Favor" (49.3%), like Treatment (47.7%). Among those who selected "Some of the time", there was not a significant (P = 0.328) difference in the average response between Treatment at T1 (n = 1270) and Control at T1 (n = 226). Among Control, there was a plurality response of "Favor" (47.9%), like Treatment (49.1%). Among those who selected "Only now and then", there was not a significant (P = 0.766) difference in the average response between Treatment at T1 (n = 673) and Control at T1 (n = 93). Among Control, there was a majority response of "Favor" (50.4%), unlike Treatment a plurality response of "Favor" (41.8%). Among those who selected "Most of the time", there was not a significant (P = 0.343) difference in the average response between Treatment at T1 (n = 2723) and Control at T1 (n = 352). Among Control, there was a majority response of "Favor" (50.4%), like Treatment (50.3%). Among those who selected "Hardly at all", there was not a significant (P = 0.921) difference in the average response between Treatment at T1 (n = 250) and Control at T1 (n = 39). Among Control, there was a plurality response of "Favor" (43.9%), like Treatment (40.0%). Among those who selected "Don't know", there was a significant difference by 1.244 (P = 0.006) in the average response between Treatment at T1 (n = 164) and Control at T1 (n = 35). Among Control, there was a majority response of "Favor" (53.7%), unlike Treatment a plurality response of "Favor" (29.3%).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Policy proposals - inter-state compacts". There was not a significant (P = 0.959) difference in the average response between Treatment at T1 (n = 5080) and Control at T1 (n = 745). Among Control, there was a majority response of "Favor" (61.4%), like Treatment (60.0%). Among those who selected "Some of the time", there was a significant difference by 0.544 (P = 0.007) in the average response between Treatment at T1 (n = 1270) and Control at T1 (n = 226). Among Control, there was a supermajority response of "Favor" (67.5%), unlike Treatment a majority response of "Favor" (62.4%). Among those who selected "Only now and then", there was a significant difference by -0.703 (P = 0.031) in the average response between Treatment at T1 (n = 673) and Control at T1 (n = 93). Among Control, there was a majority response of "Favor" (54.4%), like Treatment (55.4%). Among those who selected "Most of the time", there was not a significant (P = 0.28) difference in the average response between Treatment at T1 (n = 2723) and Control at T1 (n = 352). Among Control, there was a majority response of "Favor" (60.4%), like Treatment (62.0%). Among those who selected "Hardly at all", there was not a significant (P = 0.212) difference in the average response between Treatment at T1 (n = 250) and Control at T1 (n = 39). Among Control, there was a plurality response of "Favor" (48.0%), unlike Treatment a majority response of "Favor" (55.2%). Among those who selected "Don't know", there was not a significant (P = 0.051) difference in the average response between Treatment at T1 (n = 164) and Control at T1 (n = 35). Among Control, there was a supermajority response of "Favor" (66.7%), unlike Treatment a plurality response of "Favor" (34.1%).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q47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Interest in politics and public affairs in California". There was a significant difference by -0.407 (P = 0.000) in the average response between Treatment at T1 (n = 5080) and Control at T1 (n = 745). Among Control, there was a majority response of "Interested" (66.5%), unlike Treatment a supermajority response of "Interested" (73.3%). Among those who selected "Some of the time", there was not a significant (P = 0.939) difference in the average response between Treatment at T1 (n = 1270) and Control at T1 (n = 226). Among Control, there was a supermajority response of "Interested" (70.1%), like Treatment (67.6%). Among those who selected "Only now and then", there was not a significant (P = 0.585) difference in the average response between Treatment at T1 (n = 673) and Control at T1 (n = 93). Among Control, there was a plurality response of "Interested" (40.8%), like Treatment (38.2%). Among those who selected "Most of the time", there was not a significant (P = 0.83) difference in the average response between Treatment at T1 (n = 2723) and Control at T1 (n = 352). Among Control, there was a supermajority response of "Interested" (88.9%), like Treatment (92.6%). Among those who selected "Hardly at all", there was not a significant (P = 0.218) difference in the average response between Treatment at T1 (n = 250) and Control at T1 (n = 39). Among Control, there was a majority response of "Not Interested" (57.0%), unlike Treatment a plurality response of "Not Interested" (46.8%). Among those who selected "Don't know", there was a significant difference by 0.925 (P = 0.035) in the average response between Treatment at T1 (n = 164) and Control at T1 (n = 35). Among Control, there was a plurality response of "Interested" (31.3%), like Treatment (21.3%).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 Proposals about econ development - rural areas". There was not a significant (P = 0.338) difference in the average response between Treatment at T1 (n = 5080) and Control at T1 (n = 745). Among Control, there was a supermajority response of "Favor" (67.0%), like Treatment (71.2%). Among those who selected "Some of the time", there was not a significant (P = 0.115) difference in the average response between Treatment at T1 (n = 1270) and Control at T1 (n = 226). Among Control, there was a majority response of "Favor" (66.1%), unlike Treatment a supermajority response of "Favor" (72.9%). Among those who selected "Only now and then", there was not a significant (P = 0.72) difference in the average response between Treatment at T1 (n = 673) and Control at T1 (n = 93). Among Control, there was a majority response of "Favor" (60.6%), like Treatment (58.1%). Among those who selected "Most of the time", there was not a significant (P = 0.762) difference in the average response between Treatment at T1 (n = 2723) and Control at T1 (n = 352). Among Control, there was a supermajority response of "Favor" (75.9%), like Treatment (77.0%). Among those who selected "Hardly at all", there was not a significant (P = 0.205) difference in the average response between Treatment at T1 (n = 250) and Control at T1 (n = 39). Among Control, there was a majority response of "Favor" (50.6%), like Treatment (58.8%). Among those who selected "Don't know", there was a significant difference by 1.175 (P = 0.002) in the average response between Treatment at T1 (n = 164) and Control at T1 (n = 35). Among Control, there was a majority response of "Favor" (52.5%), unlike Treatment a plurality response of "Favor" (34.1%).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housing assistance to those with student debt". There was a significant difference by 0.433 (P = 0.001) in the average response between Treatment at T1 (n = 5080) and Control at T1 (n = 745). Among Control, there was a majority response of "Favor" (51.9%), unlike Treatment a plurality response of "Favor" (46.0%). Among those who selected "Some of the time", there was a significant difference by 0.441 (P = 0.041) in the average response between Treatment at T1 (n = 1270) and Control at T1 (n = 226). Among Control, there was a majority response of "Favor" (55.3%), unlike Treatment a plurality response of "Favor" (48.7%). Among those who selected "Only now and then", there was not a significant (P = 0.845) difference in the average response between Treatment at T1 (n = 673) and Control at T1 (n = 93). Among Control, there was a majority response of "Favor" (64.1%), like Treatment (50.1%). Among those who selected "Most of the time", there was not a significant (P = 0.366) difference in the average response between Treatment at T1 (n = 2723) and Control at T1 (n = 352). Among Control, there was a plurality response of "Favor" (44.4%), like Treatment (44.2%). Among those who selected "Hardly at all", there was not a significant (P = 0.078) difference in the average response between Treatment at T1 (n = 250) and Control at T1 (n = 39). Among Control, there was a majority response of "Favor" (52.6%), unlike Treatment a plurality response of "Favor" (49.2%). Among those who selected "Don't know", there was not a significant (P = 0.158) difference in the average response between Treatment at T1 (n = 164) and Control at T1 (n = 35). Among Control, there was a majority response of "Favor" (51.7%), unlike Treatment a plurality response of "Favor" (32.9%).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innovation centers". There was a significant difference by -0.298 (P = 0.013) in the average response between Treatment at T1 (n = 5080) and Control at T1 (n = 745). Among Control, there was a plurality response of "Favor" (45.4%), unlike Treatment a majority response of "Favor" (50.7%). Among those who selected "Some of the time", there was not a significant (P = 0.143) difference in the average response between Treatment at T1 (n = 1270) and Control at T1 (n = 226). Among Control, there was a plurality response of "Favor" (45.1%), unlike Treatment a majority response of "Favor" (51.8%). Among those who selected "Only now and then", there was a significant difference by -0.715 (P = 0.009) in the average response between Treatment at T1 (n = 673) and Control at T1 (n = 93). Among Control, there was a plurality response of "Favor" (40.1%), like Treatment (42.2%). Among those who selected "Most of the time", there was not a significant (P = 0.558) difference in the average response between Treatment at T1 (n = 2723) and Control at T1 (n = 352). Among Control, there was a majority response of "Favor" (52.1%), like Treatment (55.3%). Among those who selected "Hardly at all", there was not a significant (P = 0.154) difference in the average response between Treatment at T1 (n = 250) and Control at T1 (n = 39). Among Control, there was a plurality response of "Favor" (30.6%), like Treatment (33.6%). Among those who selected "Don't know", there was not a significant (P = 0.394) difference in the average response between Treatment at T1 (n = 164) and Control at T1 (n = 35). Among Control, there was a plurality response of "Favor" (36.1%), like Treatment (26.8%).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one-stop shops water, sewer etc". There was not a significant (P = 0.857) difference in the average response between Treatment at T1 (n = 5080) and Control at T1 (n = 745). Among Control, there was a majority response of "Favor" (59.4%), like Treatment (61.1%). Among those who selected "Some of the time", there was not a significant (P = 0.568) difference in the average response between Treatment at T1 (n = 1270) and Control at T1 (n = 226). Among Control, there was a majority response of "Favor" (61.0%), like Treatment (59.4%). Among those who selected "Only now and then", there was not a significant (P = 0.522) difference in the average response between Treatment at T1 (n = 673) and Control at T1 (n = 93). Among Control, there was a majority response of "Favor" (57.7%), like Treatment (53.2%). Among those who selected "Most of the time", there was not a significant (P = 0.341) difference in the average response between Treatment at T1 (n = 2723) and Control at T1 (n = 352). Among Control, there was a majority response of "Favor" (66.3%), unlike Treatment a supermajority response of "Favor" (66.9%). Among those who selected "Hardly at all", there was not a significant (P = 0.894) difference in the average response between Treatment at T1 (n = 250) and Control at T1 (n = 39). Among Control, there was a plurality response of "Favor" (33.7%), like Treatment (46.4%). Among those who selected "Don't know", there was not a significant (P = 0.091) difference in the average response between Treatment at T1 (n = 164) and Control at T1 (n = 35). Among Control, there was a plurality response of "Favor" (44.4%), like Treatment (32.9%).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about econ development - benefits greater than costs". There was not a significant (P = 0.962) difference in the average response between Treatment at T1 (n = 5080) and Control at T1 (n = 745). Among Control, there was a supermajority response of "Favor" (68.5%), like Treatment (67.4%). Among those who selected "Some of the time", there was not a significant (P = 0.077) difference in the average response between Treatment at T1 (n = 1270) and Control at T1 (n = 226). Among Control, there was a supermajority response of "Favor" (72.3%), like Treatment (68.7%). Among those who selected "Only now and then", there was a significant difference by -0.682 (P = 0.022) in the average response between Treatment at T1 (n = 673) and Control at T1 (n = 93). Among Control, there was a majority response of "Favor" (59.9%), like Treatment (60.8%). Among those who selected "Most of the time", there was not a significant (P = 0.981) difference in the average response between Treatment at T1 (n = 2723) and Control at T1 (n = 352). Among Control, there was a supermajority response of "Favor" (74.7%), like Treatment (71.7%). Among those who selected "Hardly at all", there was not a significant (P = 0.393) difference in the average response between Treatment at T1 (n = 250) and Control at T1 (n = 39). Among Control, there was a majority response of "Favor" (56.2%), like Treatment (54.8%). Among those who selected "Don't know", there was a significant difference by 0.931 (P = 0.007) in the average response between Treatment at T1 (n = 164) and Control at T1 (n = 35). Among Control, there was a plurality response of "Favor" (47.4%), like Treatment (32.3%).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every adult in the state right to work etc.". There was not a significant (P = 0.088) difference in the average response between Treatment at T1 (n = 5080) and Control at T1 (n = 745). Among Control, there was a majority response of "Favor" (52.1%), unlike Treatment a plurality response of "Favor" (47.2%). Among those who selected "Some of the time", there was not a significant (P = 0.232) difference in the average response between Treatment at T1 (n = 1270) and Control at T1 (n = 226). Among Control, there was a majority response of "Favor" (57.3%), like Treatment (50.9%). Among those who selected "Only now and then", there was a significant difference by 0.669 (P = 0.041) in the average response between Treatment at T1 (n = 673) and Control at T1 (n = 93). Among Control, there was a majority response of "Favor" (59.4%), like Treatment (53.8%). Among those who selected "Most of the time", there was not a significant (P = 0.725) difference in the average response between Treatment at T1 (n = 2723) and Control at T1 (n = 352). Among Control, there was a plurality response of "Favor" (45.5%), like Treatment (43.8%). Among those who selected "Hardly at all", there was not a significant (P = 0.053) difference in the average response between Treatment at T1 (n = 250) and Control at T1 (n = 39). Among Control, there was a plurality response of "Favor" (47.5%), unlike Treatment a majority response of "Favor" (52.8%). Among those who selected "Don't know", there was not a significant (P = 0.078) difference in the average response between Treatment at T1 (n = 164) and Control at T1 (n = 35). Among Control, there was a majority response of "Favor" (54.8%), unlike Treatment a plurality response of "Favor" (40.2%).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q40_r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create state work visas". There was not a significant (P = 0.226) difference in the average response between Treatment at T1 (n = 5080) and Control at T1 (n = 745). Among Control, there was a plurality response of "Favor" (44.9%), like Treatment (41.6%). Among those who selected "Some of the time", there was not a significant (P = 0.188) difference in the average response between Treatment at T1 (n = 1270) and Control at T1 (n = 226). Among Control, there was a plurality response of "Favor" (49.1%), like Treatment (42.5%). Among those who selected "Only now and then", there was not a significant (P = 0.849) difference in the average response between Treatment at T1 (n = 673) and Control at T1 (n = 93). Among Control, there was a plurality response of "Favor" (43.9%), like Treatment (43.8%). Among those who selected "Most of the time", there was not a significant (P = 0.782) difference in the average response between Treatment at T1 (n = 2723) and Control at T1 (n = 352). Among Control, there was a plurality response of "Favor" (41.8%), like Treatment (41.0%). Among those who selected "Hardly at all", there was not a significant (P = 0.402) difference in the average response between Treatment at T1 (n = 250) and Control at T1 (n = 39). Among Control, there was a plurality response of "Favor" (48.5%), like Treatment (42.8%). Among those who selected "Don't know", there was not a significant (P = 0.066) difference in the average response between Treatment at T1 (n = 164) and Control at T1 (n = 35). Among Control, there was a plurality response of "Favor" (40.8%), like Treatment (32.3%).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register for any course in CA higher ed". There was a significant difference by 0.215 (P = 0.038) in the average response between Treatment at T1 (n = 5080) and Control at T1 (n = 745). Among Control, there was a majority response of "Favor" (64.1%), like Treatment (59.8%). Among those who selected "Some of the time", there was not a significant (P = 0.124) difference in the average response between Treatment at T1 (n = 1270) and Control at T1 (n = 226). Among Control, there was a supermajority response of "Favor" (69.3%), unlike Treatment a majority response of "Favor" (64.0%). Among those who selected "Only now and then", there was not a significant (P = 0.366) difference in the average response between Treatment at T1 (n = 673) and Control at T1 (n = 93). Among Control, there was a supermajority response of "Favor" (67.6%), unlike Treatment a majority response of "Favor" (60.8%). Among those who selected "Most of the time", there was not a significant (P = 0.186) difference in the average response between Treatment at T1 (n = 2723) and Control at T1 (n = 352). Among Control, there was a majority response of "Favor" (59.8%), like Treatment (58.5%). Among those who selected "Hardly at all", there was not a significant (P = 0.528) difference in the average response between Treatment at T1 (n = 250) and Control at T1 (n = 39). Among Control, there was a majority response of "Favor" (63.6%), like Treatment (66.0%). Among those who selected "Don't know", there was a significant difference by 0.845 (P = 0.014) in the average response between Treatment at T1 (n = 164) and Control at T1 (n = 35). Among Control, there was a majority response of "Favor" (56.8%), unlike Treatment a plurality response of "Favor" (36.0%).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for business, workers, gov responsibilities - increase support for K-12 education". There was a significant difference by -0.283 (P = 0.010) in the average response between Treatment at T1 (n = 5080) and Control at T1 (n = 745). Among Control, there was a supermajority response of "Favor" (67.6%), like Treatment (71.6%). Among those who selected "Some of the time", there was not a significant (P = 0.073) difference in the average response between Treatment at T1 (n = 1270) and Control at T1 (n = 226). Among Control, there was a supermajority response of "Favor" (68.3%), like Treatment (72.6%). Among those who selected "Only now and then", there was not a significant (P = 0.105) difference in the average response between Treatment at T1 (n = 673) and Control at T1 (n = 93). Among Control, there was a majority response of "Favor" (66.4%), like Treatment (64.3%). Among those who selected "Most of the time", there was not a significant (P = 0.099) difference in the average response between Treatment at T1 (n = 2723) and Control at T1 (n = 352). Among Control, there was a supermajority response of "Favor" (70.7%), like Treatment (75.4%). Among those who selected "Hardly at all", there was not a significant (P = 0.862) difference in the average response between Treatment at T1 (n = 250) and Control at T1 (n = 39). Among Control, there was a supermajority response of "Favor" (67.0%), unlike Treatment a majority response of "Favor" (65.6%). Among those who selected "Don't know", there was a significant difference by 1.199 (P = 0.005) in the average response between Treatment at T1 (n = 164) and Control at T1 (n = 35). Among Control, there was a majority response of "Favor" (51.2%), unlike Treatment a plurality response of "Favor" (39.6%).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q24_r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indigenous communities". There was not a significant (P = 0.902) difference in the average response between Treatment at T1 (n = 5080) and Control at T1 (n = 745). Among Control, there was a majority response of "Favor" (57.4%), like Treatment (53.3%). Among those who selected "Some of the time", there was not a significant (P = 0.17) difference in the average response between Treatment at T1 (n = 1270) and Control at T1 (n = 226). Among Control, there was a majority response of "Favor" (57.5%), like Treatment (55.1%). Among those who selected "Only now and then", there was not a significant (P = 0.132) difference in the average response between Treatment at T1 (n = 673) and Control at T1 (n = 93). Among Control, there was a majority response of "Favor" (60.8%), unlike Treatment a plurality response of "Favor" (49.3%). Among those who selected "Most of the time", there was not a significant (P = 0.738) difference in the average response between Treatment at T1 (n = 2723) and Control at T1 (n = 352). Among Control, there was a majority response of "Favor" (58.0%), like Treatment (55.0%). Among those who selected "Hardly at all", there was not a significant (P = 0.448) difference in the average response between Treatment at T1 (n = 250) and Control at T1 (n = 39). Among Control, there was a majority response of "Favor" (55.9%), like Treatment (50.0%). Among those who selected "Don't know", there was not a significant (P = 0.097) difference in the average response between Treatment at T1 (n = 164) and Control at T1 (n = 35). Among Control, there was a plurality response of "Favor" (48.2%), like Treatment (33.5%).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q23_r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have an adult appointee under 35". There was not a significant (P = 0.071) difference in the average response between Treatment at T1 (n = 5080) and Control at T1 (n = 745). Among Control, there was a plurality response of "Favor" (42.9%), like Treatment (41.1%). Among those who selected "Some of the time", there was a significant difference by 0.562 (P = 0.006) in the average response between Treatment at T1 (n = 1270) and Control at T1 (n = 226). Among Control, there was a majority response of "Favor" (54.9%), unlike Treatment a plurality response of "Favor" (46.1%). Among those who selected "Only now and then", there was a significant difference by -0.935 (P = 0.004) in the average response between Treatment at T1 (n = 673) and Control at T1 (n = 93). Among Control, there was a plurality response of "Favor" (37.1%), like Treatment (44.9%). Among those who selected "Most of the time", there was not a significant (P = 0.459) difference in the average response between Treatment at T1 (n = 2723) and Control at T1 (n = 352). Among Control, there was a plurality response of "Favor" (40.0%), like Treatment (39.1%). Among those who selected "Hardly at all", there was not a significant (P = 0.333) difference in the average response between Treatment at T1 (n = 250) and Control at T1 (n = 39). Among Control, there was a plurality response of "Favor" (30.1%), like Treatment (35.2%). Among those who selected "Don't know", there was not a significant (P = 0.741) difference in the average response between Treatment at T1 (n = 164) and Control at T1 (n = 35). Among Control, there was a plurality response of "Favor" (28.4%), like Treatment (28.0%).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q22_r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foreign language". There was not a significant (P = 0.436) difference in the average response between Treatment at T1 (n = 5080) and Control at T1 (n = 745). Among Control, there was a majority response of "Favor" (52.2%), like Treatment (50.6%). Among those who selected "Some of the time", there was not a significant (P = 0.378) difference in the average response between Treatment at T1 (n = 1270) and Control at T1 (n = 226). Among Control, there was a majority response of "Favor" (56.7%), like Treatment (51.3%). Among those who selected "Only now and then", there was not a significant (P = 0.75) difference in the average response between Treatment at T1 (n = 673) and Control at T1 (n = 93). Among Control, there was a majority response of "Favor" (53.6%), unlike Treatment a plurality response of "Favor" (47.1%). Among those who selected "Most of the time", there was not a significant (P = 0.597) difference in the average response between Treatment at T1 (n = 2723) and Control at T1 (n = 352). Among Control, there was a plurality response of "Favor" (48.4%), unlike Treatment a majority response of "Favor" (52.7%). Among those who selected "Hardly at all", there was not a significant (P = 0.275) difference in the average response between Treatment at T1 (n = 250) and Control at T1 (n = 39). Among Control, there was a majority response of "Favor" (55.6%), unlike Treatment a plurality response of "Favor" (42.4%). Among those who selected "Don't know", there was a significant difference by 0.826 (P = 0.048) in the average response between Treatment at T1 (n = 164) and Control at T1 (n = 35). Among Control, there was a plurality response of "Favor" (46.7%), like Treatment (35.4%).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q21_r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school board elections". There was a significant difference by 0.345 (P = 0.019) in the average response between Treatment at T1 (n = 5080) and Control at T1 (n = 745). Among Control, there was a plurality response of "Favor" (40.7%), like Treatment (38.4%). Among those who selected "Some of the time", there was not a significant (P = 0.19) difference in the average response between Treatment at T1 (n = 1270) and Control at T1 (n = 226). Among Control, there was a plurality response of "Favor" (41.7%), like Treatment (40.6%). Among those who selected "Only now and then", there was a significant difference by -0.862 (P = 0.025) in the average response between Treatment at T1 (n = 673) and Control at T1 (n = 93). Among Control, there was a plurality response of "Oppose" (40.2%), like Treatment (38.5%). Among those who selected "Most of the time", there was not a significant (P = 0.09) difference in the average response between Treatment at T1 (n = 2723) and Control at T1 (n = 352). Among Control, there was a plurality response of "Oppose" (43.2%), like Treatment (46.5%). Among those who selected "Hardly at all", there was not a significant (P = 0.464) difference in the average response between Treatment at T1 (n = 250) and Control at T1 (n = 39). Among Control, there was a plurality response of "Oppose" (41.8%), like Treatment (36.4%). Among those who selected "Don't know", there was not a significant (P = 0.24) difference in the average response between Treatment at T1 (n = 164) and Control at T1 (n = 35). Among Control, there was a plurality response of "Favor" (40.9%), like Treatment (29.3%).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q20_r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single-payer healthcare for all". There was not a significant (P = 0.553) difference in the average response between Treatment at T1 (n = 5080) and Control at T1 (n = 745). Among Control, there was a majority response of "Favor" (58.1%), like Treatment (58.5%). Among those who selected "Some of the time", there was not a significant (P = 0.067) difference in the average response between Treatment at T1 (n = 1270) and Control at T1 (n = 226). Among Control, there was a majority response of "Favor" (61.1%), like Treatment (60.3%). Among those who selected "Only now and then", there was not a significant (P = 0.385) difference in the average response between Treatment at T1 (n = 673) and Control at T1 (n = 93). Among Control, there was a majority response of "Favor" (57.8%), like Treatment (54.5%). Among those who selected "Most of the time", there was not a significant (P = 0.207) difference in the average response between Treatment at T1 (n = 2723) and Control at T1 (n = 352). Among Control, there was a majority response of "Favor" (56.3%), like Treatment (60.7%). Among those who selected "Hardly at all", there was a significant difference by 1.480 (P = 0.000) in the average response between Treatment at T1 (n = 250) and Control at T1 (n = 39). Among Control, there was a supermajority response of "Favor" (68.9%), unlike Treatment a majority response of "Favor" (50.8%). Among those who selected "Don't know", there was not a significant (P = 0.726) difference in the average response between Treatment at T1 (n = 164) and Control at T1 (n = 35). Among Control, there was a plurality response of "Favor" (44.0%), like Treatment (36.6%).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q19_r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well-being of communities - mental health care". There was not a significant (P = 0.618) difference in the average response between Treatment at T1 (n = 5080) and Control at T1 (n = 745). Among Control, there was a supermajority response of "Favor" (71.9%), like Treatment (68.7%). Among those who selected "Some of the time", there was not a significant (P = 0.311) difference in the average response between Treatment at T1 (n = 1270) and Control at T1 (n = 226). Among Control, there was a supermajority response of "Favor" (75.3%), like Treatment (70.9%). Among those who selected "Only now and then", there was not a significant (P = 0.101) difference in the average response between Treatment at T1 (n = 673) and Control at T1 (n = 93). Among Control, there was a supermajority response of "Favor" (84.6%), like Treatment (68.4%). Among those who selected "Most of the time", there was not a significant (P = 0.283) difference in the average response between Treatment at T1 (n = 2723) and Control at T1 (n = 352). Among Control, there was a majority response of "Favor" (66.4%), unlike Treatment a supermajority response of "Favor" (68.3%). Among those who selected "Hardly at all", there was not a significant (P = 0.106) difference in the average response between Treatment at T1 (n = 250) and Control at T1 (n = 39). Among Control, there was a supermajority response of "Favor" (74.3%), like Treatment (75.6%). Among those who selected "Don't know", there was not a significant (P = 0.58) difference in the average response between Treatment at T1 (n = 164) and Control at T1 (n = 35). Among Control, there was a majority response of "Favor" (59.2%), unlike Treatment a plurality response of "Favor" (49.4%).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q18_r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timber harvesting". There was not a significant (P = 0.538) difference in the average response between Treatment at T1 (n = 5080) and Control at T1 (n = 745). Among Control, there was a majority response of "Favor" (58.8%), like Treatment (58.0%). Among those who selected "Some of the time", there was not a significant (P = 0.23) difference in the average response between Treatment at T1 (n = 1270) and Control at T1 (n = 226). Among Control, there was a majority response of "Favor" (61.2%), like Treatment (59.4%). Among those who selected "Only now and then", there was not a significant (P = 0.395) difference in the average response between Treatment at T1 (n = 673) and Control at T1 (n = 93). Among Control, there was a majority response of "Favor" (55.8%), like Treatment (50.7%). Among those who selected "Most of the time", there was not a significant (P = 0.413) difference in the average response between Treatment at T1 (n = 2723) and Control at T1 (n = 352). Among Control, there was a supermajority response of "Favor" (66.8%), unlike Treatment a majority response of "Favor" (61.9%). Among those who selected "Hardly at all", there was not a significant (P = 0.145) difference in the average response between Treatment at T1 (n = 250) and Control at T1 (n = 39). Among Control, there was a plurality response of "Favor" (43.5%), like Treatment (43.6%). Among those who selected "Don't know", there was a significant difference by -1.304 (P = 0.024) in the average response between Treatment at T1 (n = 164) and Control at T1 (n = 35). Among Control, there was a plurality response of "Oppose" (30.1%), like Treatment (34.8%).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provide housing for homeless". There was a significant difference by 0.294 (P = 0.017) in the average response between Treatment at T1 (n = 5080) and Control at T1 (n = 745). Among Control, there was a majority response of "Favor" (56.1%), like Treatment (51.2%). Among those who selected "Some of the time", there was not a significant (P = 0.119) difference in the average response between Treatment at T1 (n = 1270) and Control at T1 (n = 226). Among Control, there was a majority response of "Favor" (59.4%), like Treatment (51.7%). Among those who selected "Only now and then", there was not a significant (P = 0.107) difference in the average response between Treatment at T1 (n = 673) and Control at T1 (n = 93). Among Control, there was a majority response of "Favor" (66.1%), like Treatment (53.0%). Among those who selected "Most of the time", there was not a significant (P = 0.425) difference in the average response between Treatment at T1 (n = 2723) and Control at T1 (n = 352). Among Control, there was a majority response of "Favor" (52.4%), like Treatment (51.2%). Among those who selected "Hardly at all", there was not a significant (P = 0.966) difference in the average response between Treatment at T1 (n = 250) and Control at T1 (n = 39). Among Control, there was a majority response of "Favor" (57.3%), like Treatment (52.4%). Among those who selected "Don't know", there was not a significant (P = 0.321) difference in the average response between Treatment at T1 (n = 164) and Control at T1 (n = 35). Among Control, there was a plurality response of "Favor" (40.9%), like Treatment (38.4%).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q6_r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ban home sales to foreigners". There was a significant difference by -0.301 (P = 0.015) in the average response between Treatment at T1 (n = 5080) and Control at T1 (n = 745). Among Control, there was a majority response of "Favor" (64.3%), unlike Treatment a supermajority response of "Favor" (67.7%). Among those who selected "Some of the time", there was a significant difference by -0.440 (P = 0.035) in the average response between Treatment at T1 (n = 1270) and Control at T1 (n = 226). Among Control, there was a majority response of "Favor" (60.6%), unlike Treatment a supermajority response of "Favor" (68.0%). Among those who selected "Only now and then", there was not a significant (P = 0.48) difference in the average response between Treatment at T1 (n = 673) and Control at T1 (n = 93). Among Control, there was a supermajority response of "Favor" (70.3%), unlike Treatment a majority response of "Favor" (58.8%). Among those who selected "Most of the time", there was not a significant (P = 0.697) difference in the average response between Treatment at T1 (n = 2723) and Control at T1 (n = 352). Among Control, there was a supermajority response of "Favor" (73.7%), like Treatment (73.2%). Among those who selected "Hardly at all", there was not a significant (P = 0.905) difference in the average response between Treatment at T1 (n = 250) and Control at T1 (n = 39). Among Control, there was a majority response of "Favor" (62.1%), like Treatment (52.4%). Among those who selected "Don't know", there was a significant difference by -1.790 (P = 0.005) in the average response between Treatment at T1 (n = 164) and Control at T1 (n = 35). Among Control, there was a plurality response of "Oppose" (29.9%), like Treatment (33.5%).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q5_r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</w:t>
              <w:br/>
              <w:t>Proposals on housing, infrastructure, and the environment - public housing without vote". There was a significant difference by 0.310 (P = 0.024) in the average response between Treatment at T1 (n = 5080) and Control at T1 (n = 745). Among Control, there was a plurality response of "Favor" (43.0%), like Treatment (41.1%). Among those who selected "Some of the time", there was a significant difference by 0.443 (P = 0.048) in the average response between Treatment at T1 (n = 1270) and Control at T1 (n = 226). Among Control, there was a plurality response of "Favor" (48.4%), like Treatment (40.9%). Among those who selected "Only now and then", there was not a significant (P = 0.782) difference in the average response between Treatment at T1 (n = 673) and Control at T1 (n = 93). Among Control, there was a plurality response of "Favor" (42.6%), like Treatment (40.7%). Among those who selected "Most of the time", there was not a significant (P = 0.972) difference in the average response between Treatment at T1 (n = 2723) and Control at T1 (n = 352). Among Control, there was a plurality response of "Oppose" (40.7%), like Treatment (42.6%). Among those who selected "Hardly at all", there was not a significant (P = 0.192) difference in the average response between Treatment at T1 (n = 250) and Control at T1 (n = 39). Among Control, there was a plurality response of "Favor" (49.1%), like Treatment (40.0%). Among those who selected "Don't know", there was not a significant (P = 0.091) difference in the average response between Treatment at T1 (n = 164) and Control at T1 (n = 35). Among Control, there was a plurality response of "Favor" (37.4%), like Treatment (30.5%).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Insufficient data to generate prose summary.</w:t>
            </w:r>
          </w:p>
        </w:tc>
      </w:tr>
      <w:tr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"Things in California going in right/wrong direction". There was not a significant (P = 0.52) difference in the average response between Treatment at T1 (n = 5080) and Control at T1 (n = 745). Among Control, there was a plurality response of "Right direction" (43.5%), like Treatment (45.9%). Among those who selected "Some of the time", there was not a significant (P = 0.089) difference in the average response between Treatment at T1 (n = 1270) and Control at T1 (n = 226). Among Control, there was a plurality response of "Right direction" (48.4%), like Treatment (44.6%). Among those who selected "Only now and then", there was not a significant (P = 0.941) difference in the average response between Treatment at T1 (n = 673) and Control at T1 (n = 93). Among Control, there was a plurality response of "Wrong direction" (45.1%), like Treatment (49.0%). Among those who selected "Most of the time", there was not a significant (P = 0.113) difference in the average response between Treatment at T1 (n = 2723) and Control at T1 (n = 352). Among Control, there was a plurality response of "Right direction" (49.6%), unlike Treatment a majority response of "Right direction" (52.8%). Among those who selected "Hardly at all", there was a significant difference by -0.171 (P = 0.025) in the average response between Treatment at T1 (n = 250) and Control at T1 (n = 39). Among Control, there was a majority response of "Wrong direction" (56.6%), unlike Treatment a plurality response of "Wrong direction" (45.2%). Among those who selected "Don't know", there was a significant difference by 0.262 (P = 0.011) in the average response between Treatment at T1 (n = 164) and Control at T1 (n = 35). Among Control, there was a plurality response of "Right direction" (39.5%), like Treatment (35.4%).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Title"/>
      </w:pPr>
      <w:r>
        <w:rPr>
          <w:rFonts w:ascii="Arial" w:hAnsi="Arial"/>
          <w:color w:val="000000"/>
          <w:sz w:val="28"/>
        </w:rPr>
        <w:t>Treatment (Unweighted) v. Control (weight_b) at T1 by Interested in News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