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Consume Print News (T2)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Sometimes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Often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Data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4052)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Never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ever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Sometimes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Often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Data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4052)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Never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ever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ever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-0.005 (P = 0.617)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-0.013 (P = 0.468)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0.004 (P = 0.732)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-0.032 (P = 0.368)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0.072 (P = 0.305)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0.955)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0.148 (P = 0.107)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0.303 (P = 0.312)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-0.321 (P = 0.165)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q3_a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Hopeful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0.462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0.438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0.250 (P = 0.506)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0.777 (P = 0.002)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q3_b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Feelings about the future - Worried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0.200 (P = 0.022)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-0.057 (P = 0.719)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0.257 (P = 0.025)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0.250 (P = 0.450)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0.482 (P = 0.151)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q3_c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Upset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0.046 (P = 0.616)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-0.159 (P = 0.346)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0.080 (P = 0.507)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0.553 (P = 0.109)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0.978)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q3_d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Curious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0.587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0.587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0.329 (P = 0.359)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0.196 (P = 0.517)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q3_e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Disgusted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-0.128 (P = 0.198)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-0.250 (P = 0.168)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-0.141 (P = 0.294)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0.158 (P = 0.666)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0.036 (P = 0.914)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q3_f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Energized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0.382 (P = 0.224)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0.607 (P = 0.043)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Concern about future of California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0.159 (P = 0.030)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0.029 (P = 0.845)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0.173 (P = 0.071)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0.767 (P = 0.009)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0.038 (P = 0.867)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concerned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Concerned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public housing without vote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0.086 (P = 0.347)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0.242 (P = 0.180)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0.156 (P = 0.179)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-0.148 (P = 0.731)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-0.525 (P = 0.079)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ban home sales to foreigners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-0.028 (P = 0.739)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-0.079 (P = 0.619)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0.618 (P = 0.076)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-0.414 (P = 0.165)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provide housing for homeless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-0.370 (P = 0.028)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-0.261 (P = 0.015)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-0.458 (P = 0.279)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-0.760 (P = 0.009)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fund for affordable housing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-0.151 (P = 0.059)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-0.054 (P = 0.732)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-0.075 (P = 0.454)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-0.037 (P = 0.924)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-0.888 (P = 0.001)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grants to non-profits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-0.199 (P = 0.025)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-0.241 (P = 0.154)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-0.209 (P = 0.064)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-0.640 (P = 0.161)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0.194 (P = 0.517)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religious institutions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-0.284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-0.358 (P = 0.058)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-0.272 (P = 0.031)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-0.113 (P = 0.784)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-0.272 (P = 0.432)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break up electric companies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-0.727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-1.097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-0.610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-0.154 (P = 0.642)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-0.788 (P = 0.014)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low-income public transit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-0.531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-0.409 (P = 0.009)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-0.623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0.186 (P = 0.670)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-0.740 (P = 0.008)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highway usage fees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-0.384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-0.188 (P = 0.323)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-0.522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-0.018 (P = 0.957)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-0.333 (P = 0.290)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drought-resistant crops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-0.236 (P = 0.134)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-0.474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-1.288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-0.291 (P = 0.220)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indoor and vertical farming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0.112 (P = 0.175)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0.151 (P = 0.351)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0.114 (P = 0.290)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0.351 (P = 0.328)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-0.148 (P = 0.553)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Department of Water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0.195)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-0.557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-0.012 (P = 0.916)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0.062 (P = 0.887)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0.141 (P = 0.639)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desalination plants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-0.605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-0.614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-0.542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-1.017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-0.670 (P = 0.005)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timber harvesting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0.138 (P = 0.124)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-0.110 (P = 0.528)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0.184 (P = 0.109)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0.393 (P = 0.320)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 (P = 0.316)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mental health care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0.100 (P = 0.136)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0.082 (P = 0.536)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0.139 (P = 0.099)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-0.217 (P = 0.555)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0.123 (P = 0.568)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single-payer healthcare for all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-0.221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-0.222 (P = 0.176)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-0.216 (P = 0.009)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0.216 (P = 0.586)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-0.484 (P = 0.020)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school board elections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0.445 (P = 0.023)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0.263 (P = 0.033)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0.100 (P = 0.838)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1.202 (P = 0.001)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foreign language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0.159 (P = 0.362)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0.097 (P = 0.798)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0.312 (P = 0.291)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have an adult appointee under 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0.546)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-0.020 (P = 0.915)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0.098 (P = 0.416)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0.044 (P = 0.888)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0.012 (P = 0.967)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indigenous communities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-0.115 (P = 0.176)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0.456)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-0.118 (P = 0.300)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 (P = 0.853)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-0.191 (P = 0.502)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shift law enforcement funding to surveillance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-0.333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-0.261 (P = 0.156)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-0.375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-0.288 (P = 0.498)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-0.301 (P = 0.336)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shift law enforcement funding to social services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0.078 (P = 0.249)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0.126 (P = 0.374)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-0.032 (P = 0.703)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0.179 (P = 0.553)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0.485 (P = 0.036)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Agree/disagree politcal efficacy - Care about what I think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0.226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0.265 (P = 0.073)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0.282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-0.133 (P = 0.686)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0.787)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Agree/disagree politcal efficacy - I have opinions worth listening to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0.147 (P = 0.031)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-0.026 (P = 0.842)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-0.593 (P = 0.064)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0.235 (P = 0.444)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Trust/distrust government - State gov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0.142 (P = 0.163)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-0.185 (P = 0.476)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0.294 (P = 0.118)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Trust/distrust government - Local gov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0.224 (P = 0.038)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-0.167 (P = 0.410)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0.280 (P = 0.103)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Trust/distrust government - Science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0.204 (P = 0.063)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0.062 (P = 0.826)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0.234 (P = 0.158)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Pay users for their data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0.039 (P = 0.672)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0.005 (P = 0.979)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0.138 (P = 0.241)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-0.333 (P = 0.546)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-0.207 (P = 0.469)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Proposals for business, workers, gov responsibilities - displace due to AI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-0.591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0.784 (P = 0.064)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-0.826 (P = 0.009)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subsidize affordable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-0.346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-0.347 (P = 0.489)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-0.396 (P = 0.161)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guaranteed income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-0.308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-0.533 (P = 0.056)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-0.225 (P = 0.307)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guaranteed income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-0.199 (P = 0.040)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-0.133 (P = 0.445)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-0.293 (P = 0.025)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0.574 (P = 0.207)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-0.308 (P = 0.266)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online education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-0.360 (P = 0.025)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-0.478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-0.517 (P = 0.282)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-0.631 (P = 0.008)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increase support for K-12 education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-0.150 (P = 0.041)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-0.121 (P = 0.308)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-0.244 (P = 0.010)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0.143 (P = 0.714)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0.131 (P = 0.645)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register for any course in CA higher 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-0.196 (P = 0.042)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-0.204 (P = 0.251)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-0.273 (P = 0.026)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0.271 (P = 0.522)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-0.080 (P = 0.823)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create state work visas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-0.017 (P = 0.875)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0.225 (P = 0.207)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0.067 (P = 0.875)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-0.117 (P = 0.736)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every adult in the state right to work etc.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-0.287 (P = 0.073)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-0.453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-0.444 (P = 0.287)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-0.485 (P = 0.110)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benefits greater than costs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0.057 (P = 0.509)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-0.090 (P = 0.579)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0.179 (P = 0.115)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-0.054 (P = 0.875)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-0.181 (P = 0.555)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one-stop shops water, sewer etc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0.261 (P = 0.128)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0.233 (P = 0.658)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 (P = 0.092)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innovation centers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-0.299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-0.328 (P = 0.093)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-0.324 (P = 0.011)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0.256 (P = 0.653)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-0.368 (P = 0.277)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housing assistance to those with student debt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-0.553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-0.573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-0.591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-0.235 (P = 0.492)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-0.478 (P = 0.058)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Proposals about econ development - rural areas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0.133 (P = 0.065)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 (P = 0.040)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0.109 (P = 0.244)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0.961)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-0.010 (P = 0.964)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Interest in politics and public affairs in California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0.316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-0.155 (P = 0.544)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0.104 (P = 0.614)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Interested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Agree/disagree people who disagree with you have good reasons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0.374 (P = 0.035)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0.133 (P = 0.800)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0.391 (P = 0.206)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Agree/disagree respect opinions of people who disagree with you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0.477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0.230 (P = 0.564)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0.491 (P = 0.040)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Democracy vouchers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-0.171 (P = 0.107)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-0.142 (P = 0.453)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-0.313 (P = 0.029)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0.574 (P = 0.301)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0.096 (P = 0.742)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limiting CEQA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0.346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0.193 (P = 0.394)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0.399 (P = 0.011)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0.154 (P = 0.792)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0.527 (P = 0.207)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identify entities contributing money to CEQA lawsuit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0.290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0.320 (P = 0.097)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0.305 (P = 0.010)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0.568 (P = 0.249)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0.012 (P = 0.974)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high school civics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0.229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0.282 (P = 0.042)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0.241 (P = 0.008)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-0.182 (P = 0.642)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0.267 (P = 0.236)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climate change regulations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0.162 (P = 0.017)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0.287 (P = 0.066)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0.165 (P = 0.053)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-0.218 (P = 0.401)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0.071 (P = 0.707)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inter-state compacts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-0.049 (P = 0.493)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-0.144 (P = 0.351)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-0.079 (P = 0.382)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0.344 (P = 0.332)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0.076 (P = 0.711)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open foreign offices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-0.614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-0.569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-0.665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-0.449 (P = 0.222)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-0.519 (P = 0.146)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State Assembly Elections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-0.304 (P = 0.115)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-0.589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0.185 (P = 0.747)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-0.836 (P = 0.042)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worker training budget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-0.635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-0.595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-0.738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-0.235 (P = 0.643)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-0.422 (P = 0.207)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sales tax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0.306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 (P = 0.691)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0.343 (P = 0.012)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0.907 (P = 0.109)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0.362 (P = 0.290)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investigative journalism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-0.251 (P = 0.145)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-0.358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-0.267 (P = 0.620)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0.022 (P = 0.932)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amend Prop 13 raise taxes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0.016 (P = 0.871)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-0.091 (P = 0.601)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 (P = 0.557)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-0.429 (P = 0.323)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0.159 (P = 0.638)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lift Prop 13 restrictions for non-residential property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0.197 (P = 0.079)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0.216 (P = 0.348)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0.146 (P = 0.317)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0.475 (P = 0.328)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0.329 (P = 0.304)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constitutional amendments on the ballot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-0.638 (P = 0.005)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-0.303 (P = 0.061)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-0.649 (P = 0.280)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-0.542 (P = 0.159)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California Constitutional amendments 60 percent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0.944)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-0.152 (P = 0.392)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0.185 (P = 0.209)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-0.674 (P = 0.281)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-0.231 (P = 0.574)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voter handbook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-0.264 (P = 0.019)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-0.037 (P = 0.863)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-0.326 (P = 0.022)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-0.190 (P = 0.748)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0.212)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public interest propositions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-0.001 (P = 0.990)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-0.141 (P = 0.499)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0.136 (P = 0.360)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-0.282 (P = 0.572)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-0.282 (P = 0.553)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apply sales tax to services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-0.316 (P = 0.009)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-0.601 (P = 0.009)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-0.202 (P = 0.216)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-0.562 (P = 0.210)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-0.125 (P = 0.749)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one-stop shop unemployment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0.400 (P = 0.008)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0.491 (P = 0.352)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0.552 (P = 0.049)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Protecting the environment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0.015 (P = 0.811)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-0.140 (P = 0.275)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0.090 (P = 0.293)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0.960)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affordable housing and transportation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0.037 (P = 0.589)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-0.144 (P = 0.256)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0.092 (P = 0.320)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0.254 (P = 0.367)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0.045 (P = 0.832)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Reliable and clean energy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0.028 (P = 0.687)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-0.055 (P = 0.661)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0.013 (P = 0.894)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0.048 (P = 0.885)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0.294 (P = 0.209)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Adequate supplies of clean water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-0.025 (P = 0.682)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0.023 (P = 0.814)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-0.072 (P = 0.394)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0.194 (P = 0.483)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-0.037 (P = 0.864)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affordable health care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0.047 (P = 0.469)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-0.024 (P = 0.831)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0.039 (P = 0.665)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0.123 (P = 0.687)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0.207 (P = 0.281)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high quality education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0.051 (P = 0.448)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-0.158 (P = 0.190)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0.045 (P = 0.620)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0.600 (P = 0.078)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0.232 (P = 0.189)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good jobs for the next generation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-0.033 (P = 0.655)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-0.157 (P = 0.256)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-0.047 (P = 0.621)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0.152 (P = 0.652)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0.222 (P = 0.346)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 criminal justice system that respects everyone’s rights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-0.018 (P = 0.795)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0.032 (P = 0.797)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-0.081 (P = 0.405)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0.194 (P = 0.566)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0.058 (P = 0.769)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Creating innovations that help grow the economy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0.028 (P = 0.704)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0.016 (P = 0.901)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0.025 (P = 0.795)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0.300 (P = 0.346)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-0.083 (P = 0.744)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Providing for the essential needs of the poor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-0.035 (P = 0.599)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-0.177 (P = 0.090)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-0.041 (P = 0.660)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-0.091 (P = 0.771)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0.349 (P = 0.123)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Everyone has equal opportunities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-0.043 (P = 0.541)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0.031 (P = 0.816)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-0.184 (P = 0.048)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0.609 (P = 0.033)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0.118 (P = 0.577)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People and companies can compete freely in the market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-0.048 (P = 0.527)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-0.168 (P = 0.259)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-0.072 (P = 0.481)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0.435 (P = 0.134)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0.059 (P = 0.802)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The government does what the people want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0.033 (P = 0.666)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-0.044 (P = 0.777)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0.002 (P = 0.985)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0.185 (P = 0.583)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 (P = 0.201)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Respecting people’s rights and freedoms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-0.008 (P = 0.894)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-0.109 (P = 0.336)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-0.013 (P = 0.879)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0.057 (P = 0.825)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0.217 (P = 0.205)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Reducing government waste and ensuring efficient services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-0.036 (P = 0.555)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-0.008 (P = 0.949)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-0.096 (P = 0.251)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0.031 (P = 0.862)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0.164 (P = 0.296)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Knowledge Questions - US Senators from CA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0.032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0.061 (P = 0.018)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0.157)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0.026 (P = 0.567)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0.045 (P = 0.198)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 thermometer -- Democrats. How about Democrats?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56.053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63.599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49.769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64.733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37.954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50.991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1.390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1.449 (P = 0.126)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1.134 (P = 0.060)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3.662 (P = 0.031)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1.222 (P = 0.460)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 thermometer -- Republicans. How about Republicans?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27.099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36.106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28.307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32.516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0.367 (P = 0.566)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0.134 (P = 0.916)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1.208 (P = 0.144)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-1.097 (P = 0.670)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-2.570 (P = 0.234)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 thermometer -- The California State Legislature?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52.121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32.712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39.701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40.330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2.445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2.090 (P = 0.153)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2.921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2.596 (P = 0.486)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0.629 (P = 0.761)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 thermometer -- And, the Governor of California?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60.229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55.711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1.323 (P = 0.012)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2.388 (P = 0.028)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1.055 (P = 0.085)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2.947 (P = 0.224)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-0.676 (P = 0.754)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How do you feel about California's ability to solve its problems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0.258 (P = 0.014)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0.219 (P = 0.005)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0.232 (P = 0.451)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-0.020 (P = 0.917)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small group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briefing materials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q96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plenary session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event as a whole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Issue guide - range of different viewpoints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q99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Issue guide - balanced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online platform allowed everyone to participate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my group participated equally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platform sometimes tried to influence group opinions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opposing arguments considered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important aspects of issues covered in discussions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learned a lot about people different from me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-60.7%</w:t>
            </w:r>
          </w:p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