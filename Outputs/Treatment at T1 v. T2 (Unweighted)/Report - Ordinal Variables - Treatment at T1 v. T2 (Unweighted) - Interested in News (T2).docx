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Interested in News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"Things in California going in right/wrong direction". The average response did not change significantly (P = 0.617) between T1 and T2. At T2, there was a plurality response of "Right direction" (9.9%) among this group, like at T1 (45.9%). Among those who selected "Some of the time" (n = 1270), the average response did not change significantly (P = 0.618) between T1 and T2. At T2, there was a plurality response of "Right direction" (9.0%) among this group, like at T1 (44.6%). Among those who selected "Only now and then" (n = 673), the average response did not change significantly (P = 0.321) between T1 and T2. At T2, there was a plurality response of "Wrong direction" (7.4%) among this group, like at T1 (49.0%). Among those who selected "Most of the time" (n = 2723), the average response did not change significantly (P = 0.739) between T1 and T2. At T2, there was a plurality response of "Right direction" (13.1%) among this group, unlike at T1 which had a majority response of "Right direction" (52.8%). Among those who selected "Hardly at all" (n = 250), the average response did not change significantly (P = 0.329) between T1 and T2. At T2, there was a plurality response of "Wrong direction" (7.6%) among this group, like at T1 (45.2%). Among those who selected "Don't know" (n = 164), the average response did not change significantly (P = 1.0) between T1 and T2. At T2, there was a plurality response of "Wrong direction" (4.9%) among this group, like at T1 (35.4%).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accurately video describes California's future in 2050". The average response did not change significantly (P = 0.305) between T1 and T2. At T2, there was a plurality response of "Well" (13.1%) among this group, unlike at T1 which had a majority response of "Well" (61.7%). Among those who selected "Some of the time" (n = 1270), the average response did not change significantly (P = 0.449) between T1 and T2. At T2, there was a plurality response of "Well" (14.3%) among this group, unlike at T1 which had a supermajority response of "Well" (69.8%). Among those who selected "Only now and then" (n = 673), the average response did not change significantly (P = 0.254) between T1 and T2. At T2, there was a plurality response of "Well" (8.5%) among this group, unlike at T1 which had a supermajority response of "Well" (68.8%). Among those who selected "Most of the time" (n = 2723), the average response did not change significantly (P = 0.257) between T1 and T2. At T2, there was a plurality response of "Well" (14.4%) among this group, unlike at T1 which had a majority response of "Well" (55.8%). Among those who selected "Hardly at all" (n = 250), the average response did not change significantly (P = 0.421) between T1 and T2. At T2, there was a plurality response of "Well" (8.4%) among this group, unlike at T1 which had a majority response of "Well" (65.6%). Among those who selected "Don't know" (n = 164), the average response did not change significantly (P = 0.164) between T1 and T2. At T2, there was a plurality response of "Well" (7.3%) among this group, unlike at T1 which had a majority response of "Well" (61.6%).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q3_a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Hopeful". The average response increased significantly by 0.467 (P = 0.000) between T1 and T2. At T2, there was a plurality response of "Not well" (10.7%) among this group, unlike at T1 which had a majority response of "Not well" (50.3%). Among those who selected "Some of the time" (n = 1270), the average response increased significantly by 0.452 (P = 0.004) between T1 and T2. At T2, there was a plurality response of "Not well" (10.0%) among this group, like at T1 (45.1%). Among those who selected "Only now and then" (n = 673), the average response did not change significantly (P = 0.357) between T1 and T2. At T2, there was a plurality response of "Not well" (6.7%) among this group, like at T1 (42.3%). Among those who selected "Most of the time" (n = 2723), the average response increased significantly by 0.475 (P = 0.000) between T1 and T2. At T2, there was a plurality response of "Not well" (13.1%) among this group, unlike at T1 which had a majority response of "Not well" (57.1%). Among those who selected "Hardly at all" (n = 250), the average response did not change significantly (P = 0.675) between T1 and T2. At T2, there was a plurality response of "Not well" (5.2%) among this group, like at T1 (41.2%). Among those who selected "Don't know" (n = 164), the average response increased significantly by 1.667 (P = 0.045) between T1 and T2. At T2, there was a plurality response of "Well" (6.7%) among this group, like at T1 (47.0%).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q3_b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Feelings about the future - Worried". The average response increased significantly by 0.200 (P = 0.022) between T1 and T2. At T2, there was a plurality response of "Well" (14.9%) among this group, unlike at T1 which had a supermajority response of "Well" (68.2%). Among those who selected "Some of the time" (n = 1270), the average response did not change significantly (P = 0.641) between T1 and T2. At T2, there was a plurality response of "Well" (15.5%) among this group, unlike at T1 which had a supermajority response of "Well" (74.1%). Among those who selected "Only now and then" (n = 673), the average response did not change significantly (P = 0.711) between T1 and T2. At T2, there was a plurality response of "Well" (8.9%) among this group, unlike at T1 which had a supermajority response of "Well" (69.5%). Among those who selected "Most of the time" (n = 2723), the average response increased significantly by 0.261 (P = 0.020) between T1 and T2. At T2, there was a plurality response of "Well" (17.1%) among this group, unlike at T1 which had a majority response of "Well" (65.9%). Among those who selected "Hardly at all" (n = 250), the average response increased significantly by 1.759 (P = 0.004) between T1 and T2. At T2, there was a plurality response of "Well" (8.8%) among this group, unlike at T1 which had a majority response of "Well" (63.6%). Among those who selected "Don't know" (n = 164), the average response did not change significantly (P = 0.307) between T1 and T2. At T2, there was a plurality response of "Well" (8.5%) among this group, unlike at T1 which had a majority response of "Well" (61.6%).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q3_c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Upset". The average response did not change significantly (P = 0.616) between T1 and T2. At T2, there was a plurality response of "Well" (13.4%) among this group, unlike at T1 which had a majority response of "Well" (62.2%). Among those who selected "Some of the time" (n = 1270), the average response did not change significantly (P = 0.365) between T1 and T2. At T2, there was a plurality response of "Well" (13.0%) among this group, unlike at T1 which had a supermajority response of "Well" (66.8%). Among those who selected "Only now and then" (n = 673), the average response did not change significantly (P = 0.337) between T1 and T2. At T2, there was a plurality response of "Well" (8.5%) among this group, unlike at T1 which had a majority response of "Well" (62.6%). Among those who selected "Most of the time" (n = 2723), the average response did not change significantly (P = 0.388) between T1 and T2. At T2, there was a plurality response of "Well" (15.6%) among this group, unlike at T1 which had a majority response of "Well" (60.6%). Among those who selected "Hardly at all" (n = 250), the average response did not change significantly (P = 0.086) between T1 and T2. At T2, there was a plurality response of "Well" (8.8%) among this group, unlike at T1 which had a majority response of "Well" (60.0%). Among those who selected "Don't know" (n = 164), the average response did not change significantly (P = 0.432) between T1 and T2. At T2, there was a plurality response of "Well" (8.5%) among this group, unlike at T1 which had a majority response of "Well" (55.5%).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q3_d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Curious". The average response increased significantly by 0.525 (P = 0.000) between T1 and T2. At T2, there was a plurality response of "Well" (11.8%) among this group, like at T1 (49.8%). Among those who selected "Some of the time" (n = 1270), the average response did not change significantly (P = 0.093) between T1 and T2. At T2, there was a plurality response of "Well" (11.1%) among this group, unlike at T1 which had a majority response of "Well" (54.4%). Among those who selected "Only now and then" (n = 673), the average response did not change significantly (P = 0.77) between T1 and T2. At T2, there was a plurality response of "Well" (6.2%) among this group, unlike at T1 which had a majority response of "Well" (54.5%). Among those who selected "Most of the time" (n = 2723), the average response increased significantly by 0.650 (P = 0.000) between T1 and T2. At T2, there was a plurality response of "Well" (14.3%) among this group, like at T1 (46.1%). Among those who selected "Hardly at all" (n = 250), the average response did not change significantly (P = 0.268) between T1 and T2. At T2, there was a plurality response of "Well" (6.0%) among this group, unlike at T1 which had a majority response of "Well" (50.8%). Among those who selected "Don't know" (n = 164), the average response did not change significantly (P = 0.052) between T1 and T2. At T2, there was a plurality response of "Well" (7.9%) among this group, unlike at T1 which had a majority response of "Well" (54.9%).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Disgusted". The average response did not change significantly (P = 0.198) between T1 and T2. At T2, there was a plurality response of "Well" (11.7%) among this group, unlike at T1 which had a majority response of "Well" (57.7%). Among those who selected "Some of the time" (n = 1270), the average response did not change significantly (P = 0.406) between T1 and T2. At T2, there was a plurality response of "Well" (11.7%) among this group, unlike at T1 which had a majority response of "Well" (63.2%). Among those who selected "Only now and then" (n = 673), the average response did not change significantly (P = 0.058) between T1 and T2. At T2, there was a plurality response of "Well" (6.7%) among this group, unlike at T1 which had a majority response of "Well" (54.5%). Among those who selected "Most of the time" (n = 2723), the average response did not change significantly (P = 0.504) between T1 and T2. At T2, there was a plurality response of "Well" (13.7%) among this group, unlike at T1 which had a majority response of "Well" (56.8%). Among those who selected "Hardly at all" (n = 250), the average response did not change significantly (P = 0.469) between T1 and T2. At T2, there was a plurality response of "Well" (6.0%) among this group, unlike at T1 which had a majority response of "Well" (53.6%). Among those who selected "Don't know" (n = 164), the average response did not change significantly (P = 0.946) between T1 and T2. At T2, there was a plurality response of "Well" (8.5%) among this group, unlike at T1 which had a majority response of "Well" (50.0%).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q3_f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Feelings about the future - Energized". The average response increased significantly by 0.528 (P = 0.000) between T1 and T2. At T2, there was a plurality response of "Not well" (9.8%) among this group, unlike at T1 which had a majority response of "Not well" (51.7%). Among those who selected "Some of the time" (n = 1270), the average response increased significantly by 0.343 (P = 0.026) between T1 and T2. At T2, there was a plurality response of "Not well" (10.3%) among this group, unlike at T1 which had a majority response of "Not well" (51.6%). Among those who selected "Only now and then" (n = 673), the average response did not change significantly (P = 0.073) between T1 and T2. At T2, there was a plurality response of "Not well" (5.8%) among this group, like at T1 (49.5%). Among those who selected "Most of the time" (n = 2723), the average response increased significantly by 0.592 (P = 0.000) between T1 and T2. At T2, there was a plurality response of "Not well" (11.1%) among this group, unlike at T1 which had a majority response of "Not well" (53.8%). Among those who selected "Hardly at all" (n = 250), the average response did not change significantly (P = 0.728) between T1 and T2. At T2, there was a plurality response of "Not well" (8.0%) among this group, unlike at T1 which had a majority response of "Not well" (51.6%). Among those who selected "Don't know" (n = 164), the average response did not change significantly (P = 0.06) between T1 and T2. At T2, there was a plurality response of "Well" (6.1%) among this group, like at T1 (43.9%).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Concern about future of California". The average response increased significantly by 0.159 (P = 0.030) between T1 and T2. At T2, there was a plurality response of "Concerned" (16.5%) among this group, unlike at T1 which had a supermajority response of "Concerned" (71.0%). Among those who selected "Some of the time" (n = 1270), the average response did not change significantly (P = 0.322) between T1 and T2. At T2, there was a plurality response of "Concerned" (16.4%) among this group, unlike at T1 which had a supermajority response of "Concerned" (76.9%). Among those who selected "Only now and then" (n = 673), the average response did not change significantly (P = 0.051) between T1 and T2. At T2, there was a plurality response of "Concerned" (10.0%) among this group, unlike at T1 which had a majority response of "Concerned" (64.6%). Among those who selected "Most of the time" (n = 2723), the average response did not change significantly (P = 0.05) between T1 and T2. At T2, there was a plurality response of "Concerned" (19.5%) among this group, unlike at T1 which had a supermajority response of "Concerned" (72.5%). Among those who selected "Hardly at all" (n = 250), the average response did not change significantly (P = 0.222) between T1 and T2. At T2, there was a plurality response of "Concerned" (7.6%) among this group, unlike at T1 which had a majority response of "Concerned" (64.4%). Among those who selected "Don't know" (n = 164), the average response did not change significantly (P = 0.16) between T1 and T2. At T2, there was a plurality response of "Concerned" (6.7%) among this group, like at T1 (38.4%).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public housing without vote". The average response did not change significantly (P = 0.347) between T1 and T2. At T2, there was a plurality response of "Favor" (10.3%) among this group, like at T1 (41.1%). Among those who selected "Some of the time" (n = 1270), the average response did not change significantly (P = 0.182) between T1 and T2. At T2, there was a plurality response of "Favor" (9.6%) among this group, like at T1 (40.9%). Among those who selected "Only now and then" (n = 673), the average response did not change significantly (P = 0.958) between T1 and T2. At T2, there was a plurality response of "Favor" (5.2%) among this group, like at T1 (40.7%). Among those who selected "Most of the time" (n = 2723), the average response did not change significantly (P = 0.81) between T1 and T2. At T2, there was a plurality response of "Favor" (12.7%) among this group, like at T1 (42.6%). Among those who selected "Hardly at all" (n = 250), the average response did not change significantly (P = 0.952) between T1 and T2. At T2, there was a plurality response of "Favor" (5.2%) among this group, like at T1 (40.0%). Among those who selected "Don't know" (n = 164), the average response did not change significantly (P = 0.472) between T1 and T2. At T2, there was a plurality response of "Favor" (4.3%) among this group, like at T1 (30.5%).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ban home sales to foreigners". The average response did not change significantly (P = 0.739) between T1 and T2. At T2, there was a plurality response of "Favor" (14.4%) among this group, unlike at T1 which had a supermajority response of "Favor" (67.7%). Among those who selected "Some of the time" (n = 1270), the average response did not change significantly (P = 0.839) between T1 and T2. At T2, there was a plurality response of "Favor" (13.6%) among this group, unlike at T1 which had a supermajority response of "Favor" (68.0%). Among those who selected "Only now and then" (n = 673), the average response did not change significantly (P = 0.96) between T1 and T2. At T2, there was a plurality response of "Favor" (9.1%) among this group, unlike at T1 which had a majority response of "Favor" (58.8%). Among those who selected "Most of the time" (n = 2723), the average response did not change significantly (P = 0.718) between T1 and T2. At T2, there was a plurality response of "Favor" (17.5%) among this group, unlike at T1 which had a supermajority response of "Favor" (73.2%). Among those who selected "Hardly at all" (n = 250), the average response did not change significantly (P = 0.599) between T1 and T2. At T2, there was a plurality response of "Favor" (5.6%) among this group, unlike at T1 which had a majority response of "Favor" (52.4%). Among those who selected "Don't know" (n = 164), the average response did not change significantly (P = 0.476) between T1 and T2. At T2, there was a plurality response of "Favor" (3.7%) among this group, like at T1 (33.5%).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provide housing for homeless". The average response decreased significantly by -0.354 (P = 0.000) between T1 and T2. At T2, there was a plurality response of "Favor" (9.8%) among this group, unlike at T1 which had a majority response of "Favor" (51.2%). Among those who selected "Some of the time" (n = 1270), the average response did not change significantly (P = 0.09) between T1 and T2. At T2, there was a plurality response of "Favor" (9.0%) among this group, unlike at T1 which had a majority response of "Favor" (51.7%). Among those who selected "Only now and then" (n = 673), the average response did not change significantly (P = 0.206) between T1 and T2. At T2, there was a plurality response of "Favor" (5.3%) among this group, unlike at T1 which had a majority response of "Favor" (53.0%). Among those who selected "Most of the time" (n = 2723), the average response decreased significantly by -0.353 (P = 0.001) between T1 and T2. At T2, there was a plurality response of "Favor" (12.0%) among this group, unlike at T1 which had a majority response of "Favor" (51.2%). Among those who selected "Hardly at all" (n = 250), the average response did not change significantly (P = 0.265) between T1 and T2. At T2, there was a plurality response of "Favor" (4.0%) among this group, unlike at T1 which had a majority response of "Favor" (52.4%). Among those who selected "Don't know" (n = 164), the average response did not change significantly (P = 0.512) between T1 and T2. At T2, there was a plurality response of "Favor" (6.7%) among this group, like at T1 (38.4%).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fund for affordable housing". The average response did not change significantly (P = 0.059) between T1 and T2. At T2, there was a plurality response of "Favor" (12.4%) among this group, unlike at T1 which had a majority response of "Favor" (55.3%). Among those who selected "Some of the time" (n = 1270), the average response did not change significantly (P = 0.629) between T1 and T2. At T2, there was a plurality response of "Favor" (11.7%) among this group, unlike at T1 which had a majority response of "Favor" (56.5%). Among those who selected "Only now and then" (n = 673), the average response did not change significantly (P = 0.733) between T1 and T2. At T2, there was a plurality response of "Favor" (6.4%) among this group, unlike at T1 which had a majority response of "Favor" (52.7%). Among those who selected "Most of the time" (n = 2723), the average response did not change significantly (P = 0.085) between T1 and T2. At T2, there was a plurality response of "Favor" (15.1%) among this group, unlike at T1 which had a majority response of "Favor" (57.4%). Among those who selected "Hardly at all" (n = 250), the average response did not change significantly (P = 0.412) between T1 and T2. At T2, there was a plurality response of "Favor" (6.4%) among this group, like at T1 (48.0%). Among those who selected "Don't know" (n = 164), the average response did not change significantly (P = 1.0) between T1 and T2. At T2, there was a plurality response of "Favor" (6.1%) among this group, like at T1 (32.3%).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grants to non-profits". The average response decreased significantly by -0.199 (P = 0.025) between T1 and T2. At T2, there was a plurality response of "Favor" (12.8%) among this group, unlike at T1 which had a majority response of "Favor" (57.8%). Among those who selected "Some of the time" (n = 1270), the average response did not change significantly (P = 0.303) between T1 and T2. At T2, there was a plurality response of "Favor" (12.1%) among this group, unlike at T1 which had a majority response of "Favor" (61.9%). Among those who selected "Only now and then" (n = 673), the average response did not change significantly (P = 0.726) between T1 and T2. At T2, there was a plurality response of "Favor" (6.7%) among this group, unlike at T1 which had a majority response of "Favor" (54.4%). Among those who selected "Most of the time" (n = 2723), the average response decreased significantly by -0.235 (P = 0.035) between T1 and T2. At T2, there was a plurality response of "Favor" (15.6%) among this group, unlike at T1 which had a majority response of "Favor" (58.3%). Among those who selected "Hardly at all" (n = 250), the average response did not change significantly (P = 0.172) between T1 and T2. At T2, there was a plurality response of "Favor" (6.4%) among this group, unlike at T1 which had a majority response of "Favor" (54.4%). Among those who selected "Don't know" (n = 164), the average response increased significantly by 1.625 (P = 0.024) between T1 and T2. At T2, there was a plurality response of "Favor" (6.7%) among this group, like at T1 (38.4%).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religious institutions". The average response decreased significantly by -0.284 (P = 0.004) between T1 and T2. At T2, there was a plurality response of "Favor" (10.1%) among this group, unlike at T1 which had a majority response of "Favor" (51.8%). Among those who selected "Some of the time" (n = 1270), the average response did not change significantly (P = 0.458) between T1 and T2. At T2, there was a plurality response of "Favor" (9.7%) among this group, unlike at T1 which had a majority response of "Favor" (55.1%). Among those who selected "Only now and then" (n = 673), the average response did not change significantly (P = 0.672) between T1 and T2. At T2, there was a plurality response of "Favor" (6.2%) among this group, like at T1 (48.9%). Among those who selected "Most of the time" (n = 2723), the average response decreased significantly by -0.368 (P = 0.002) between T1 and T2. At T2, there was a plurality response of "Favor" (12.1%) among this group, unlike at T1 which had a majority response of "Favor" (53.3%). Among those who selected "Hardly at all" (n = 250), the average response did not change significantly (P = 0.403) between T1 and T2. At T2, there was a plurality response of "Favor" (4.4%) among this group, like at T1 (39.6%). Among those who selected "Don't know" (n = 164), the average response did not change significantly (P = 0.109) between T1 and T2. At T2, there was a plurality response of "Favor" (5.5%) among this group, like at T1 (32.3%).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break up electric companies". The average response decreased significantly by -0.727 (P = 0.000) between T1 and T2. At T2, there was a plurality response of "Favor" (11.9%) among this group, unlike at T1 which had a majority response of "Favor" (60.6%). Among those who selected "Some of the time" (n = 1270), the average response decreased significantly by -0.518 (P = 0.007) between T1 and T2. At T2, there was a plurality response of "Favor" (11.7%) among this group, unlike at T1 which had a majority response of "Favor" (62.0%). Among those who selected "Only now and then" (n = 673), the average response decreased significantly by -0.797 (P = 0.044) between T1 and T2. At T2, there was a plurality response of "Favor" (6.8%) among this group, unlike at T1 which had a majority response of "Favor" (57.9%). Among those who selected "Most of the time" (n = 2723), the average response decreased significantly by -0.768 (P = 0.000) between T1 and T2. At T2, there was a plurality response of "Favor" (14.5%) among this group, unlike at T1 which had a majority response of "Favor" (63.2%). Among those who selected "Hardly at all" (n = 250), the average response decreased significantly by -2.150 (P = 0.012) between T1 and T2. At T2, there was a plurality response of "In the middle" (3.2%) among this group, like at T1 (48.4%). Among those who selected "Don't know" (n = 164), the average response did not change significantly (P = 0.212) between T1 and T2. At T2, there was a plurality response of "Favor" (4.9%) among this group, like at T1 (37.8%).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low-income public transit". The average response decreased significantly by -0.531 (P = 0.000) between T1 and T2. At T2, there was a plurality response of "Favor" (13.9%) among this group, unlike at T1 which had a supermajority response of "Favor" (67.1%). Among those who selected "Some of the time" (n = 1270), the average response decreased significantly by -0.415 (P = 0.022) between T1 and T2. At T2, there was a plurality response of "Favor" (13.0%) among this group, unlike at T1 which had a supermajority response of "Favor" (66.9%). Among those who selected "Only now and then" (n = 673), the average response did not change significantly (P = 0.483) between T1 and T2. At T2, there was a plurality response of "Favor" (7.1%) among this group, unlike at T1 which had a majority response of "Favor" (63.0%). Among those who selected "Most of the time" (n = 2723), the average response decreased significantly by -0.582 (P = 0.000) between T1 and T2. At T2, there was a plurality response of "Favor" (17.2%) among this group, unlike at T1 which had a supermajority response of "Favor" (69.7%). Among those who selected "Hardly at all" (n = 250), the average response did not change significantly (P = 0.187) between T1 and T2. At T2, there was a plurality response of "Favor" (7.6%) among this group, unlike at T1 which had a supermajority response of "Favor" (67.2%). Among those who selected "Don't know" (n = 164), the average response did not change significantly (P = 0.383) between T1 and T2. At T2, there was a plurality response of "Favor" (5.5%) among this group, like at T1 (41.5%).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highway usage fees". The average response decreased significantly by -0.384 (P = 0.000) between T1 and T2. At T2, there was a plurality response of "Oppose" (10.6%) among this group, like at T1 (44.5%). Among those who selected "Some of the time" (n = 1270), the average response did not change significantly (P = 0.153) between T1 and T2. At T2, there was a plurality response of "Oppose" (9.2%) among this group, like at T1 (43.0%). Among those who selected "Only now and then" (n = 673), the average response did not change significantly (P = 0.564) between T1 and T2. At T2, there was a plurality response of "Oppose" (6.5%) among this group, like at T1 (37.6%). Among those who selected "Most of the time" (n = 2723), the average response decreased significantly by -0.436 (P = 0.001) between T1 and T2. At T2, there was a plurality response of "Oppose" (12.9%) among this group, like at T1 (48.8%). Among those who selected "Hardly at all" (n = 250), the average response did not change significantly (P = 0.567) between T1 and T2. At T2, there was a plurality response of "Oppose" (7.2%) among this group, like at T1 (41.2%). Among those who selected "Don't know" (n = 164), the average response did not change significantly (P = 0.702) between T1 and T2. At T2, there was a plurality response of "Oppose" (3.7%) among this group, like at T1 (22.6%).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drought-resistant crops". The average response decreased significantly by -0.446 (P = 0.000) between T1 and T2. At T2, there was a plurality response of "Favor" (13.5%) among this group, unlike at T1 which had a majority response of "Favor" (63.9%). Among those who selected "Some of the time" (n = 1270), the average response did not change significantly (P = 0.057) between T1 and T2. At T2, there was a plurality response of "Favor" (12.5%) among this group, unlike at T1 which had a majority response of "Favor" (65.1%). Among those who selected "Only now and then" (n = 673), the average response did not change significantly (P = 0.065) between T1 and T2. At T2, there was a plurality response of "Favor" (6.8%) among this group, unlike at T1 which had a majority response of "Favor" (59.6%). Among those who selected "Most of the time" (n = 2723), the average response decreased significantly by -0.505 (P = 0.000) between T1 and T2. At T2, there was a plurality response of "Favor" (16.4%) among this group, unlike at T1 which had a supermajority response of "Favor" (67.4%). Among those who selected "Hardly at all" (n = 250), the average response did not change significantly (P = 0.788) between T1 and T2. At T2, there was a plurality response of "Favor" (9.2%) among this group, unlike at T1 which had a majority response of "Favor" (51.2%). Among those who selected "Don't know" (n = 164), the average response did not change significantly (P = 0.657) between T1 and T2. At T2, there was a plurality response of "Favor" (6.1%) among this group, like at T1 (33.5%).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indoor and vertical farming". The average response did not change significantly (P = 0.175) between T1 and T2. At T2, there was a plurality response of "Favor" (13.7%) among this group, unlike at T1 which had a majority response of "Favor" (56.0%). Among those who selected "Some of the time" (n = 1270), the average response did not change significantly (P = 0.7) between T1 and T2. At T2, there was a plurality response of "Favor" (13.1%) among this group, unlike at T1 which had a majority response of "Favor" (60.4%). Among those who selected "Only now and then" (n = 673), the average response did not change significantly (P = 0.27) between T1 and T2. At T2, there was a plurality response of "Favor" (7.0%) among this group, unlike at T1 which had a majority response of "Favor" (51.6%). Among those who selected "Most of the time" (n = 2723), the average response did not change significantly (P = 0.074) between T1 and T2. At T2, there was a plurality response of "Favor" (16.8%) among this group, unlike at T1 which had a majority response of "Favor" (57.5%). Among those who selected "Hardly at all" (n = 250), the average response did not change significantly (P = 0.725) between T1 and T2. At T2, there was a plurality response of "Favor" (7.2%) among this group, like at T1 (48.4%). Among those who selected "Don't know" (n = 164), the average response did not change significantly (P = 1.0) between T1 and T2. At T2, there was a plurality response of "Favor" (3.0%) among this group, like at T1 (27.4%).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Department of Water". The average response did not change significantly (P = 0.195) between T1 and T2. At T2, there was a plurality response of "Favor" (12.7%) among this group, unlike at T1 which had a majority response of "Favor" (56.9%). Among those who selected "Some of the time" (n = 1270), the average response did not change significantly (P = 0.394) between T1 and T2. At T2, there was a plurality response of "Favor" (11.5%) among this group, unlike at T1 which had a majority response of "Favor" (58.8%). Among those who selected "Only now and then" (n = 673), the average response decreased significantly by -0.644 (P = 0.024) between T1 and T2. At T2, there was a plurality response of "Favor" (6.2%) among this group, unlike at T1 which had a majority response of "Favor" (50.4%). Among those who selected "Most of the time" (n = 2723), the average response did not change significantly (P = 0.619) between T1 and T2. At T2, there was a plurality response of "Favor" (16.0%) among this group, unlike at T1 which had a majority response of "Favor" (60.4%). Among those who selected "Hardly at all" (n = 250), the average response did not change significantly (P = 0.8) between T1 and T2. At T2, there was a plurality response of "Favor" (4.8%) among this group, like at T1 (48.0%). Among those who selected "Don't know" (n = 164), the average response did not change significantly (P = 0.634) between T1 and T2. At T2, there was a plurality response of "Favor" (4.3%) among this group, like at T1 (26.2%).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desalination plants". The average response decreased significantly by -0.605 (P = 0.000) between T1 and T2. At T2, there was a plurality response of "Favor" (14.5%) among this group, unlike at T1 which had a supermajority response of "Favor" (74.8%). Among those who selected "Some of the time" (n = 1270), the average response decreased significantly by -0.608 (P = 0.000) between T1 and T2. At T2, there was a plurality response of "Favor" (13.4%) among this group, unlike at T1 which had a supermajority response of "Favor" (75.8%). Among those who selected "Only now and then" (n = 673), the average response decreased significantly by -0.647 (P = 0.020) between T1 and T2. At T2, there was a plurality response of "Favor" (7.9%) among this group, unlike at T1 which had a majority response of "Favor" (65.5%). Among those who selected "Most of the time" (n = 2723), the average response decreased significantly by -0.567 (P = 0.000) between T1 and T2. At T2, there was a plurality response of "Favor" (17.9%) among this group, unlike at T1 which had a supermajority response of "Favor" (79.9%). Among those who selected "Hardly at all" (n = 250), the average response did not change significantly (P = 0.062) between T1 and T2. At T2, there was a plurality response of "Favor" (8.0%) among this group, unlike at T1 which had a majority response of "Favor" (64.0%). Among those who selected "Don't know" (n = 164), the average response did not change significantly (P = 0.712) between T1 and T2. At T2, there was a plurality response of "Favor" (4.3%) among this group, like at T1 (36.6%).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housing, infrastructure, and the environment - timber harvesting". The average response did not change significantly (P = 0.124) between T1 and T2. At T2, there was a plurality response of "Favor" (12.6%) among this group, unlike at T1 which had a majority response of "Favor" (58.0%). Among those who selected "Some of the time" (n = 1270), the average response increased significantly by 0.545 (P = 0.002) between T1 and T2. At T2, there was a plurality response of "Favor" (12.0%) among this group, unlike at T1 which had a majority response of "Favor" (59.4%). Among those who selected "Only now and then" (n = 673), the average response did not change significantly (P = 0.93) between T1 and T2. At T2, there was a plurality response of "Favor" (6.8%) among this group, unlike at T1 which had a majority response of "Favor" (50.7%). Among those who selected "Most of the time" (n = 2723), the average response did not change significantly (P = 0.604) between T1 and T2. At T2, there was a plurality response of "Favor" (15.2%) among this group, unlike at T1 which had a majority response of "Favor" (61.9%). Among those who selected "Hardly at all" (n = 250), the average response did not change significantly (P = 0.251) between T1 and T2. At T2, there was a plurality response of "Favor" (6.0%) among this group, like at T1 (43.6%). Among those who selected "Don't know" (n = 164), the average response did not change significantly (P = 0.407) between T1 and T2. At T2, there was a plurality response of "Favor" (6.1%) among this group, like at T1 (34.8%).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mental health care". The average response did not change significantly (P = 0.136) between T1 and T2. At T2, there was a plurality response of "Favor" (15.4%) among this group, unlike at T1 which had a supermajority response of "Favor" (68.7%). Among those who selected "Some of the time" (n = 1270), the average response did not change significantly (P = 0.321) between T1 and T2. At T2, there was a plurality response of "Favor" (14.9%) among this group, unlike at T1 which had a supermajority response of "Favor" (70.9%). Among those who selected "Only now and then" (n = 673), the average response did not change significantly (P = 0.644) between T1 and T2. At T2, there was a plurality response of "Favor" (8.8%) among this group, unlike at T1 which had a supermajority response of "Favor" (68.4%). Among those who selected "Most of the time" (n = 2723), the average response did not change significantly (P = 0.261) between T1 and T2. At T2, there was a plurality response of "Favor" (18.4%) among this group, unlike at T1 which had a supermajority response of "Favor" (68.3%). Among those who selected "Hardly at all" (n = 250), the average response did not change significantly (P = 0.739) between T1 and T2. At T2, there was a plurality response of "Favor" (8.0%) among this group, unlike at T1 which had a supermajority response of "Favor" (75.6%). Among those who selected "Don't know" (n = 164), the average response did not change significantly (P = 0.586) between T1 and T2. At T2, there was a plurality response of "Favor" (7.9%) among this group, like at T1 (49.4%).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single-payer healthcare for all". The average response decreased significantly by -0.221 (P = 0.002) between T1 and T2. At T2, there was a plurality response of "Favor" (13.1%) among this group, unlike at T1 which had a majority response of "Favor" (58.5%). Among those who selected "Some of the time" (n = 1270), the average response did not change significantly (P = 0.494) between T1 and T2. At T2, there was a plurality response of "Favor" (12.4%) among this group, unlike at T1 which had a majority response of "Favor" (60.3%). Among those who selected "Only now and then" (n = 673), the average response did not change significantly (P = 0.734) between T1 and T2. At T2, there was a plurality response of "Favor" (6.5%) among this group, unlike at T1 which had a majority response of "Favor" (54.5%). Among those who selected "Most of the time" (n = 2723), the average response decreased significantly by -0.297 (P = 0.000) between T1 and T2. At T2, there was a plurality response of "Favor" (16.2%) among this group, unlike at T1 which had a majority response of "Favor" (60.7%). Among those who selected "Hardly at all" (n = 250), the average response did not change significantly (P = 0.501) between T1 and T2. At T2, there was a plurality response of "Favor" (4.8%) among this group, unlike at T1 which had a majority response of "Favor" (50.8%). Among those who selected "Don't know" (n = 164), the average response did not change significantly (P = 0.695) between T1 and T2. At T2, there was a plurality response of "Favor" (6.7%) among this group, like at T1 (36.6%).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school board elections". The average response increased significantly by 0.400 (P = 0.000) between T1 and T2. At T2, there was a plurality response of "Favor" (9.6%) among this group, like at T1 (38.4%). Among those who selected "Some of the time" (n = 1270), the average response increased significantly by 0.703 (P = 0.001) between T1 and T2. At T2, there was a plurality response of "Favor" (9.8%) among this group, like at T1 (40.6%). Among those who selected "Only now and then" (n = 673), the average response did not change significantly (P = 0.191) between T1 and T2. At T2, there was a plurality response of "Favor" (5.6%) among this group, like at T1 (38.5%). Among those who selected "Most of the time" (n = 2723), the average response did not change significantly (P = 0.072) between T1 and T2. At T2, there was a plurality response of "Favor" (11.1%) among this group, like at T1 (46.5%). Among those who selected "Hardly at all" (n = 250), the average response increased significantly by 2.056 (P = 0.008) between T1 and T2. At T2, there was a plurality response of "Favor" (5.2%) among this group, like at T1 (36.4%). Among those who selected "Don't know" (n = 164), the average response did not change significantly (P = 0.166) between T1 and T2. At T2, there was a plurality response of "Favor" (4.9%) among this group, like at T1 (29.3%).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foreign language". The average response increased significantly by 0.345 (P = 0.000) between T1 and T2. At T2, there was a plurality response of "Favor" (12.3%) among this group, unlike at T1 which had a majority response of "Favor" (50.6%). Among those who selected "Some of the time" (n = 1270), the average response increased significantly by 0.662 (P = 0.000) between T1 and T2. At T2, there was a plurality response of "Favor" (12.3%) among this group, unlike at T1 which had a majority response of "Favor" (51.3%). Among those who selected "Only now and then" (n = 673), the average response did not change significantly (P = 0.722) between T1 and T2. At T2, there was a plurality response of "Favor" (6.2%) among this group, like at T1 (47.1%). Among those who selected "Most of the time" (n = 2723), the average response increased significantly by 0.315 (P = 0.001) between T1 and T2. At T2, there was a plurality response of "Favor" (14.8%) among this group, unlike at T1 which had a majority response of "Favor" (52.7%). Among those who selected "Hardly at all" (n = 250), the average response did not change significantly (P = 0.612) between T1 and T2. At T2, there was a plurality response of "Favor" (6.0%) among this group, like at T1 (42.4%). Among those who selected "Don't know" (n = 164), the average response did not change significantly (P = 0.815) between T1 and T2. At T2, there was a plurality response of "Favor" (4.9%) among this group, like at T1 (35.4%).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have an adult appointee under 35". The average response did not change significantly (P = 0.546) between T1 and T2. At T2, there was a plurality response of "Favor" (10.6%) among this group, like at T1 (41.1%). Among those who selected "Some of the time" (n = 1270), the average response did not change significantly (P = 0.859) between T1 and T2. At T2, there was a plurality response of "Favor" (10.3%) among this group, like at T1 (46.1%). Among those who selected "Only now and then" (n = 673), the average response did not change significantly (P = 0.175) between T1 and T2. At T2, there was a plurality response of "Favor" (5.9%) among this group, like at T1 (44.9%). Among those who selected "Most of the time" (n = 2723), the average response did not change significantly (P = 0.424) between T1 and T2. At T2, there was a plurality response of "Favor" (12.6%) among this group, like at T1 (39.1%). Among those who selected "Hardly at all" (n = 250), the average response did not change significantly (P = 0.168) between T1 and T2. At T2, there was a plurality response of "Favor" (6.4%) among this group, like at T1 (35.2%). Among those who selected "Don't know" (n = 164), the average response did not change significantly (P = 0.324) between T1 and T2. At T2, there was a plurality response of "Favor" (4.3%) among this group, like at T1 (28.0%).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indigenous communities". The average response did not change significantly (P = 0.176) between T1 and T2. At T2, there was a plurality response of "Favor" (11.9%) among this group, unlike at T1 which had a majority response of "Favor" (53.3%). Among those who selected "Some of the time" (n = 1270), the average response did not change significantly (P = 0.352) between T1 and T2. At T2, there was a plurality response of "Favor" (11.8%) among this group, unlike at T1 which had a majority response of "Favor" (55.1%). Among those who selected "Only now and then" (n = 673), the average response did not change significantly (P = 0.061) between T1 and T2. At T2, there was a plurality response of "Favor" (6.5%) among this group, like at T1 (49.3%). Among those who selected "Most of the time" (n = 2723), the average response did not change significantly (P = 0.212) between T1 and T2. At T2, there was a plurality response of "Favor" (14.2%) among this group, unlike at T1 which had a majority response of "Favor" (55.0%). Among those who selected "Hardly at all" (n = 250), the average response did not change significantly (P = 0.209) between T1 and T2. At T2, there was a plurality response of "Favor" (5.6%) among this group, unlike at T1 which had a majority response of "Favor" (50.0%). Among those who selected "Don't know" (n = 164), the average response did not change significantly (P = 1.0) between T1 and T2. At T2, there was a plurality response of "Favor" (4.9%) among this group, like at T1 (33.5%).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shift law enforcement funding to surveillance". The average response decreased significantly by -0.333 (P = 0.001) between T1 and T2. At T2, there was a plurality response of "Favor" (9.5%) among this group, like at T1 (44.2%). Among those who selected "Some of the time" (n = 1270), the average response did not change significantly (P = 0.083) between T1 and T2. At T2, there was a plurality response of "Favor" (9.6%) among this group, like at T1 (47.4%). Among those who selected "Only now and then" (n = 673), the average response did not change significantly (P = 0.119) between T1 and T2. At T2, there was a plurality response of "Favor" (5.3%) among this group, like at T1 (46.2%). Among those who selected "Most of the time" (n = 2723), the average response decreased significantly by -0.306 (P = 0.011) between T1 and T2. At T2, there was a plurality response of "Favor" (11.3%) among this group, like at T1 (43.2%). Among those who selected "Hardly at all" (n = 250), the average response did not change significantly (P = 0.658) between T1 and T2. At T2, there was a plurality response of "Favor" (4.8%) among this group, like at T1 (42.0%). Among those who selected "Don't know" (n = 164), the average response did not change significantly (P = 1.0) between T1 and T2. At T2, there was a plurality response of "Favor" (3.7%) among this group, like at T1 (29.3%).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on well-being of communities - shift law enforcement funding to social services". The average response did not change significantly (P = 0.249) between T1 and T2. At T2, there was a plurality response of "Favor" (12.8%) among this group, unlike at T1 which had a majority response of "Favor" (52.7%). Among those who selected "Some of the time" (n = 1270), the average response did not change significantly (P = 0.05) between T1 and T2. At T2, there was a plurality response of "Favor" (12.1%) among this group, unlike at T1 which had a majority response of "Favor" (53.7%). Among those who selected "Only now and then" (n = 673), the average response did not change significantly (P = 0.273) between T1 and T2. At T2, there was a plurality response of "Favor" (7.4%) among this group, like at T1 (49.2%). Among those who selected "Most of the time" (n = 2723), the average response did not change significantly (P = 0.868) between T1 and T2. At T2, there was a plurality response of "Favor" (15.6%) among this group, unlike at T1 which had a majority response of "Favor" (54.8%). Among those who selected "Hardly at all" (n = 250), the average response did not change significantly (P = 0.601) between T1 and T2. At T2, there was a plurality response of "Favor" (6.0%) among this group, like at T1 (48.0%). Among those who selected "Don't know" (n = 164), the average response did not change significantly (P = 0.569) between T1 and T2. At T2, there was a plurality response of "Favor" (5.5%) among this group, like at T1 (31.7%).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Agree/disagree politcal efficacy - Care about what I think". The average response increased significantly by 0.226 (P = 0.001) between T1 and T2. At T2, there was a plurality response of "Disagree" (11.4%) among this group, unlike at T1 which had a majority response of "Disagree" (57.3%). Among those who selected "Some of the time" (n = 1270), the average response increased significantly by 0.368 (P = 0.005) between T1 and T2. At T2, there was a plurality response of "Disagree" (11.0%) among this group, unlike at T1 which had a majority response of "Disagree" (56.3%). Among those who selected "Only now and then" (n = 673), the average response did not change significantly (P = 0.855) between T1 and T2. At T2, there was a plurality response of "Disagree" (5.9%) among this group, unlike at T1 which had a majority response of "Disagree" (51.3%). Among those who selected "Most of the time" (n = 2723), the average response increased significantly by 0.204 (P = 0.017) between T1 and T2. At T2, there was a plurality response of "Disagree" (13.7%) among this group, unlike at T1 which had a majority response of "Disagree" (61.3%). Among those who selected "Hardly at all" (n = 250), the average response did not change significantly (P = 0.658) between T1 and T2. At T2, there was a plurality response of "Disagree" (8.4%) among this group, unlike at T1 which had a majority response of "Disagree" (56.4%). Among those who selected "Don't know" (n = 164), the average response did not change significantly (P = 0.649) between T1 and T2. At T2, there was a plurality response of "Disagree" (3.0%) among this group, like at T1 (25.0%).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Agree/disagree politcal efficacy - I have opinions worth listening to". The average response increased significantly by 0.147 (P = 0.031) between T1 and T2. At T2, there was a plurality response of "Agree" (16.8%) among this group, unlike at T1 which had a supermajority response of "Agree" (68.7%). Among those who selected "Some of the time" (n = 1270), the average response did not change significantly (P = 0.215) between T1 and T2. At T2, there was a plurality response of "Agree" (15.7%) among this group, unlike at T1 which had a majority response of "Agree" (64.7%). Among those who selected "Only now and then" (n = 673), the average response did not change significantly (P = 0.113) between T1 and T2. At T2, there was a plurality response of "Agree" (7.9%) among this group, like at T1 (43.2%). Among those who selected "Most of the time" (n = 2723), the average response did not change significantly (P = 0.086) between T1 and T2. At T2, there was a plurality response of "Agree" (21.4%) among this group, unlike at T1 which had a supermajority response of "Agree" (83.0%). Among those who selected "Hardly at all" (n = 250), the average response did not change significantly (P = 0.393) between T1 and T2. At T2, there was a plurality response of "Agree" (5.2%) among this group, like at T1 (28.4%). Among those who selected "Don't know" (n = 164), the average response did not change significantly (P = 0.794) between T1 and T2. At T2, there was a plurality response of "Agree" (3.7%) among this group, like at T1 (27.4%).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Trust/distrust government - State gov". The average response increased significantly by 0.209 (P = 0.000) between T1 and T2. At T2, there was a plurality response of "Trust" (9.5%) among this group, like at T1 (41.9%). Among those who selected "Some of the time" (n = 1270), the average response increased significantly by 0.425 (P = 0.001) between T1 and T2. At T2, there was a plurality response of "Trust" (8.6%) among this group, like at T1 (43.5%). Among those who selected "Only now and then" (n = 673), the average response did not change significantly (P = 0.695) between T1 and T2. At T2, there was a plurality response of "Distrust" (4.9%) among this group, like at T1 (42.8%). Among those who selected "Most of the time" (n = 2723), the average response increased significantly by 0.142 (P = 0.013) between T1 and T2. At T2, there was a plurality response of "Trust" (12.4%) among this group, like at T1 (45.4%). Among those who selected "Hardly at all" (n = 250), the average response did not change significantly (P = 0.549) between T1 and T2. At T2, there was a plurality response of "Distrust" (6.0%) among this group, like at T1 (48.4%). Among those who selected "Don't know" (n = 164), the average response did not change significantly (P = 0.847) between T1 and T2. At T2, there was a plurality response of "Distrust" (3.7%) among this group, like at T1 (28.7%).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Trust/distrust government - Local gov". The average response increased significantly by 0.246 (P = 0.000) between T1 and T2. At T2, there was a plurality response of "Trust" (8.6%) among this group, like at T1 (39.8%). Among those who selected "Some of the time" (n = 1270), the average response increased significantly by 0.368 (P = 0.001) between T1 and T2. At T2, there was a plurality response of "Trust" (8.7%) among this group, like at T1 (39.5%). Among those who selected "Only now and then" (n = 673), the average response did not change significantly (P = 0.624) between T1 and T2. At T2, there was a plurality response of "Distrust" (4.9%) among this group, like at T1 (39.4%). Among those who selected "Most of the time" (n = 2723), the average response increased significantly by 0.231 (P = 0.001) between T1 and T2. At T2, there was a plurality response of "Trust" (10.6%) among this group, like at T1 (43.2%). Among those who selected "Hardly at all" (n = 250), the average response did not change significantly (P = 0.861) between T1 and T2. At T2, there was a plurality response of "Distrust" (6.4%) among this group, like at T1 (46.4%). Among those who selected "Don't know" (n = 164), the average response did not change significantly (P = 0.434) between T1 and T2. At T2, there was a plurality response of "Trust" (3.7%) among this group, like at T1 (26.8%).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Trust/distrust government - Science". The average response increased significantly by 0.249 (P = 0.000) between T1 and T2. At T2, there was a plurality response of "Trust" (16.2%) among this group, unlike at T1 which had a supermajority response of "Trust" (71.1%). Among those who selected "Some of the time" (n = 1270), the average response increased significantly by 0.350 (P = 0.003) between T1 and T2. At T2, there was a plurality response of "Trust" (16.3%) among this group, unlike at T1 which had a supermajority response of "Trust" (72.1%). Among those who selected "Only now and then" (n = 673), the average response did not change significantly (P = 0.118) between T1 and T2. At T2, there was a plurality response of "Trust" (8.5%) among this group, unlike at T1 which had a majority response of "Trust" (62.1%). Among those who selected "Most of the time" (n = 2723), the average response increased significantly by 0.205 (P = 0.000) between T1 and T2. At T2, there was a plurality response of "Trust" (19.8%) among this group, unlike at T1 which had a supermajority response of "Trust" (75.9%). Among those who selected "Hardly at all" (n = 250), the average response did not change significantly (P = 0.103) between T1 and T2. At T2, there was a plurality response of "Trust" (6.4%) among this group, unlike at T1 which had a majority response of "Trust" (57.6%). Among those who selected "Don't know" (n = 164), the average response did not change significantly (P = 0.146) between T1 and T2. At T2, there was a plurality response of "In the middle" (3.7%) among this group, like at T1 (42.1%).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Pay users for their data". The average response did not change significantly (P = 0.672) between T1 and T2. At T2, there was a plurality response of "Favor" (14.6%) among this group, unlike at T1 which had a majority response of "Favor" (60.0%). Among those who selected "Some of the time" (n = 1270), the average response did not change significantly (P = 0.575) between T1 and T2. At T2, there was a plurality response of "Favor" (14.3%) among this group, unlike at T1 which had a majority response of "Favor" (63.0%). Among those who selected "Only now and then" (n = 673), the average response did not change significantly (P = 0.381) between T1 and T2. At T2, there was a plurality response of "Favor" (8.2%) among this group, unlike at T1 which had a majority response of "Favor" (52.9%). Among those who selected "Most of the time" (n = 2723), the average response did not change significantly (P = 0.311) between T1 and T2. At T2, there was a plurality response of "Favor" (17.7%) among this group, unlike at T1 which had a majority response of "Favor" (62.5%). Among those who selected "Hardly at all" (n = 250), the average response did not change significantly (P = 0.095) between T1 and T2. At T2, there was a plurality response of "Favor" (6.4%) among this group, unlike at T1 which had a majority response of "Favor" (55.6%). Among those who selected "Don't know" (n = 164), the average response did not change significantly (P = 0.936) between T1 and T2. At T2, there was a plurality response of "Favor" (4.9%) among this group, like at T1 (32.3%).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Proposals for business, workers, gov responsibilities - displace due to AI". The average response decreased significantly by -0.516 (P = 0.000) between T1 and T2. At T2, there was a plurality response of "Favor" (11.1%) among this group, unlike at T1 which had a majority response of "Favor" (55.5%). Among those who selected "Some of the time" (n = 1270), the average response decreased significantly by -0.574 (P = 0.004) between T1 and T2. At T2, there was a plurality response of "Favor" (10.2%) among this group, unlike at T1 which had a majority response of "Favor" (56.8%). Among those who selected "Only now and then" (n = 673), the average response did not change significantly (P = 0.157) between T1 and T2. At T2, there was a plurality response of "Favor" (5.5%) among this group, unlike at T1 which had a majority response of "Favor" (55.6%). Among those who selected "Most of the time" (n = 2723), the average response decreased significantly by -0.525 (P = 0.000) between T1 and T2. At T2, there was a plurality response of "Favor" (13.6%) among this group, unlike at T1 which had a majority response of "Favor" (56.6%). Among those who selected "Hardly at all" (n = 250), the average response did not change significantly (P = 0.618) between T1 and T2. At T2, there was a plurality response of "Favor" (7.2%) among this group, unlike at T1 which had a majority response of "Favor" (52.8%). Among those who selected "Don't know" (n = 164), the average response did not change significantly (P = 0.386) between T1 and T2. At T2, there was a plurality response of "Favor" (5.5%) among this group, like at T1 (30.5%).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subsidize affordable". The average response decreased significantly by -0.292 (P = 0.000) between T1 and T2. At T2, there was a plurality response of "Favor" (14.0%) among this group, unlike at T1 which had a majority response of "Favor" (64.6%). Among those who selected "Some of the time" (n = 1270), the average response decreased significantly by -0.362 (P = 0.021) between T1 and T2. At T2, there was a plurality response of "Favor" (13.4%) among this group, unlike at T1 which had a majority response of "Favor" (65.3%). Among those who selected "Only now and then" (n = 673), the average response did not change significantly (P = 0.822) between T1 and T2. At T2, there was a plurality response of "Favor" (7.6%) among this group, unlike at T1 which had a majority response of "Favor" (59.7%). Among those who selected "Most of the time" (n = 2723), the average response decreased significantly by -0.245 (P = 0.015) between T1 and T2. At T2, there was a plurality response of "Favor" (17.2%) among this group, unlike at T1 which had a supermajority response of "Favor" (68.2%). Among those who selected "Hardly at all" (n = 250), the average response decreased significantly by -1.778 (P = 0.022) between T1 and T2. At T2, there was a plurality response of "Favor" (5.2%) among this group, unlike at T1 which had a majority response of "Favor" (55.2%). Among those who selected "Don't know" (n = 164), the average response did not change significantly (P = 0.476) between T1 and T2. At T2, there was a plurality response of "Favor" (6.7%) among this group, like at T1 (34.8%).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guaranteed income". The average response decreased significantly by -0.379 (P = 0.000) between T1 and T2. At T2, there was a plurality response of "Favor" (11.3%) among this group, unlike at T1 which had a majority response of "Favor" (53.4%). Among those who selected "Some of the time" (n = 1270), the average response decreased significantly by -0.454 (P = 0.002) between T1 and T2. At T2, there was a plurality response of "Favor" (10.9%) among this group, unlike at T1 which had a majority response of "Favor" (56.7%). Among those who selected "Only now and then" (n = 673), the average response decreased significantly by -0.712 (P = 0.036) between T1 and T2. At T2, there was a plurality response of "Favor" (6.8%) among this group, unlike at T1 which had a majority response of "Favor" (60.2%). Among those who selected "Most of the time" (n = 2723), the average response decreased significantly by -0.280 (P = 0.002) between T1 and T2. At T2, there was a plurality response of "Favor" (13.4%) among this group, like at T1 (49.8%). Among those who selected "Hardly at all" (n = 250), the average response did not change significantly (P = 0.184) between T1 and T2. At T2, there was a plurality response of "Favor" (6.0%) among this group, unlike at T1 which had a majority response of "Favor" (65.6%). Among those who selected "Don't know" (n = 164), the average response did not change significantly (P = 0.081) between T1 and T2. At T2, there was a plurality response of "Favor" (6.1%) among this group, like at T1 (43.3%).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guaranteed income". The average response decreased significantly by -0.199 (P = 0.040) between T1 and T2. At T2, there was a plurality response of "Favor" (11.1%) among this group, unlike at T1 which had a majority response of "Favor" (54.4%). Among those who selected "Some of the time" (n = 1270), the average response did not change significantly (P = 0.717) between T1 and T2. At T2, there was a plurality response of "Favor" (12.5%) among this group, unlike at T1 which had a majority response of "Favor" (61.3%). Among those who selected "Only now and then" (n = 673), the average response did not change significantly (P = 0.621) between T1 and T2. At T2, there was a plurality response of "Favor" (8.3%) among this group, unlike at T1 which had a majority response of "Favor" (62.6%). Among those who selected "Most of the time" (n = 2723), the average response decreased significantly by -0.272 (P = 0.029) between T1 and T2. At T2, there was a plurality response of "Favor" (11.8%) among this group, like at T1 (48.8%). Among those who selected "Hardly at all" (n = 250), the average response did not change significantly (P = 0.643) between T1 and T2. At T2, there was a plurality response of "Favor" (6.8%) among this group, unlike at T1 which had a supermajority response of "Favor" (66.8%). Among those who selected "Don't know" (n = 164), the average response did not change significantly (P = 0.263) between T1 and T2. At T2, there was a plurality response of "Favor" (7.9%) among this group, like at T1 (40.2%).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online education". The average response decreased significantly by -0.468 (P = 0.000) between T1 and T2. At T2, there was a plurality response of "Oppose" (15.2%) among this group, unlike at T1 which had a majority response of "Oppose" (65.4%). Among those who selected "Some of the time" (n = 1270), the average response decreased significantly by -0.338 (P = 0.037) between T1 and T2. At T2, there was a plurality response of "Oppose" (13.3%) among this group, unlike at T1 which had a majority response of "Oppose" (60.7%). Among those who selected "Only now and then" (n = 673), the average response did not change significantly (P = 0.101) between T1 and T2. At T2, there was a plurality response of "Oppose" (7.4%) among this group, like at T1 (49.0%). Among those who selected "Most of the time" (n = 2723), the average response decreased significantly by -0.464 (P = 0.000) between T1 and T2. At T2, there was a plurality response of "Oppose" (19.4%) among this group, unlike at T1 which had a supermajority response of "Oppose" (75.1%). Among those who selected "Hardly at all" (n = 250), the average response decreased significantly by -1.632 (P = 0.049) between T1 and T2. At T2, there was a plurality response of "Oppose" (6.8%) among this group, unlike at T1 which had a majority response of "Oppose" (51.6%). Among those who selected "Don't know" (n = 164), the average response did not change significantly (P = 0.762) between T1 and T2. At T2, there was a plurality response of "Oppose" (4.9%) among this group, like at T1 (27.4%).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increase support for K-12 education". The average response decreased significantly by -0.150 (P = 0.041) between T1 and T2. At T2, there was a plurality response of "Favor" (15.1%) among this group, unlike at T1 which had a supermajority response of "Favor" (71.6%). Among those who selected "Some of the time" (n = 1270), the average response decreased significantly by -0.307 (P = 0.042) between T1 and T2. At T2, there was a plurality response of "Favor" (14.3%) among this group, unlike at T1 which had a supermajority response of "Favor" (72.6%). Among those who selected "Only now and then" (n = 673), the average response did not change significantly (P = 0.904) between T1 and T2. At T2, there was a plurality response of "Favor" (8.0%) among this group, unlike at T1 which had a majority response of "Favor" (64.3%). Among those who selected "Most of the time" (n = 2723), the average response did not change significantly (P = 0.147) between T1 and T2. At T2, there was a plurality response of "Favor" (18.4%) among this group, unlike at T1 which had a supermajority response of "Favor" (75.4%). Among those who selected "Hardly at all" (n = 250), the average response did not change significantly (P = 0.535) between T1 and T2. At T2, there was a plurality response of "Favor" (7.6%) among this group, unlike at T1 which had a majority response of "Favor" (65.6%). Among those who selected "Don't know" (n = 164), the average response did not change significantly (P = 0.536) between T1 and T2. At T2, there was a plurality response of "Favor" (6.7%) among this group, like at T1 (39.6%).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register for any course in CA higher ed". The average response decreased significantly by -0.196 (P = 0.042) between T1 and T2. At T2, there was a plurality response of "Favor" (13.1%) among this group, unlike at T1 which had a majority response of "Favor" (59.8%). Among those who selected "Some of the time" (n = 1270), the average response decreased significantly by -0.487 (P = 0.018) between T1 and T2. At T2, there was a plurality response of "Favor" (11.6%) among this group, unlike at T1 which had a majority response of "Favor" (64.0%). Among those who selected "Only now and then" (n = 673), the average response did not change significantly (P = 0.878) between T1 and T2. At T2, there was a plurality response of "Favor" (7.9%) among this group, unlike at T1 which had a majority response of "Favor" (60.8%). Among those who selected "Most of the time" (n = 2723), the average response did not change significantly (P = 0.219) between T1 and T2. At T2, there was a plurality response of "Favor" (15.9%) among this group, unlike at T1 which had a majority response of "Favor" (58.5%). Among those who selected "Hardly at all" (n = 250), the average response did not change significantly (P = 0.791) between T1 and T2. At T2, there was a plurality response of "Favor" (8.0%) among this group, unlike at T1 which had a majority response of "Favor" (66.0%). Among those who selected "Don't know" (n = 164), the average response did not change significantly (P = 0.092) between T1 and T2. At T2, there was a plurality response of "Favor" (6.1%) among this group, like at T1 (36.0%).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create state work visas". The average response did not change significantly (P = 0.875) between T1 and T2. At T2, there was a plurality response of "Favor" (10.2%) among this group, like at T1 (41.6%). Among those who selected "Some of the time" (n = 1270), the average response did not change significantly (P = 0.332) between T1 and T2. At T2, there was a plurality response of "Favor" (9.8%) among this group, like at T1 (42.5%). Among those who selected "Only now and then" (n = 673), the average response did not change significantly (P = 0.789) between T1 and T2. At T2, there was a plurality response of "Favor" (6.1%) among this group, like at T1 (43.8%). Among those who selected "Most of the time" (n = 2723), the average response did not change significantly (P = 0.61) between T1 and T2. At T2, there was a plurality response of "Favor" (12.3%) among this group, like at T1 (41.0%). Among those who selected "Hardly at all" (n = 250), the average response did not change significantly (P = 0.404) between T1 and T2. At T2, there was a plurality response of "Oppose" (3.6%) among this group, like at T1 (42.8%). Among those who selected "Don't know" (n = 164), the average response did not change significantly (P = 0.559) between T1 and T2. At T2, there was a plurality response of "Favor" (4.9%) among this group, like at T1 (32.3%).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for business, workers, gov responsibilities - every adult in the state right to work etc.". The average response decreased significantly by -0.415 (P = 0.000) between T1 and T2. At T2, there was a plurality response of "Favor" (9.5%) among this group, like at T1 (47.2%). Among those who selected "Some of the time" (n = 1270), the average response decreased significantly by -0.338 (P = 0.039) between T1 and T2. At T2, there was a plurality response of "Favor" (9.3%) among this group, unlike at T1 which had a majority response of "Favor" (50.9%). Among those who selected "Only now and then" (n = 673), the average response did not change significantly (P = 0.05) between T1 and T2. At T2, there was a plurality response of "Favor" (5.8%) among this group, unlike at T1 which had a majority response of "Favor" (53.8%). Among those who selected "Most of the time" (n = 2723), the average response decreased significantly by -0.371 (P = 0.001) between T1 and T2. At T2, there was a plurality response of "Favor" (11.1%) among this group, like at T1 (43.8%). Among those who selected "Hardly at all" (n = 250), the average response decreased significantly by -1.800 (P = 0.021) between T1 and T2. At T2, there was a plurality response of "Favor" (5.6%) among this group, unlike at T1 which had a majority response of "Favor" (52.8%). Among those who selected "Don't know" (n = 164), the average response did not change significantly (P = 0.735) between T1 and T2. At T2, there was a plurality response of "Favor" (6.1%) among this group, like at T1 (40.2%).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benefits greater than costs". The average response did not change significantly (P = 0.509) between T1 and T2. At T2, there was a plurality response of "Favor" (15.1%) among this group, unlike at T1 which had a supermajority response of "Favor" (67.4%). Among those who selected "Some of the time" (n = 1270), the average response did not change significantly (P = 0.118) between T1 and T2. At T2, there was a plurality response of "Favor" (15.2%) among this group, unlike at T1 which had a supermajority response of "Favor" (68.7%). Among those who selected "Only now and then" (n = 673), the average response decreased significantly by -0.606 (P = 0.043) between T1 and T2. At T2, there was a plurality response of "Favor" (7.6%) among this group, unlike at T1 which had a majority response of "Favor" (60.8%). Among those who selected "Most of the time" (n = 2723), the average response did not change significantly (P = 0.517) between T1 and T2. At T2, there was a plurality response of "Favor" (18.1%) among this group, unlike at T1 which had a supermajority response of "Favor" (71.7%). Among those who selected "Hardly at all" (n = 250), the average response did not change significantly (P = 0.371) between T1 and T2. At T2, there was a plurality response of "Favor" (7.6%) among this group, unlike at T1 which had a majority response of "Favor" (54.8%). Among those who selected "Don't know" (n = 164), the average response did not change significantly (P = 0.509) between T1 and T2. At T2, there was a plurality response of "Favor" (6.7%) among this group, like at T1 (32.3%).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one-stop shops water, sewer etc". The average response increased significantly by 0.436 (P = 0.000) between T1 and T2. At T2, there was a plurality response of "Favor" (15.9%) among this group, unlike at T1 which had a majority response of "Favor" (61.1%). Among those who selected "Some of the time" (n = 1270), the average response increased significantly by 0.449 (P = 0.027) between T1 and T2. At T2, there was a plurality response of "Favor" (15.4%) among this group, unlike at T1 which had a majority response of "Favor" (59.4%). Among those who selected "Only now and then" (n = 673), the average response did not change significantly (P = 0.423) between T1 and T2. At T2, there was a plurality response of "Favor" (7.9%) among this group, unlike at T1 which had a majority response of "Favor" (53.2%). Among those who selected "Most of the time" (n = 2723), the average response increased significantly by 0.530 (P = 0.000) between T1 and T2. At T2, there was a plurality response of "Favor" (19.8%) among this group, unlike at T1 which had a supermajority response of "Favor" (66.9%). Among those who selected "Hardly at all" (n = 250), the average response did not change significantly (P = 0.351) between T1 and T2. At T2, there was a plurality response of "Favor" (6.4%) among this group, like at T1 (46.4%). Among those who selected "Don't know" (n = 164), the average response did not change significantly (P = 0.316) between T1 and T2. At T2, there was a plurality response of "Favor" (4.3%) among this group, like at T1 (32.9%).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innovation centers". The average response decreased significantly by -0.299 (P = 0.003) between T1 and T2. At T2, there was a plurality response of "Favor" (11.1%) among this group, unlike at T1 which had a majority response of "Favor" (50.7%). Among those who selected "Some of the time" (n = 1270), the average response did not change significantly (P = 0.298) between T1 and T2. At T2, there was a plurality response of "Favor" (10.2%) among this group, unlike at T1 which had a majority response of "Favor" (51.8%). Among those who selected "Only now and then" (n = 673), the average response did not change significantly (P = 0.188) between T1 and T2. At T2, there was a plurality response of "Favor" (4.8%) among this group, like at T1 (42.2%). Among those who selected "Most of the time" (n = 2723), the average response decreased significantly by -0.260 (P = 0.038) between T1 and T2. At T2, there was a plurality response of "Favor" (14.2%) among this group, unlike at T1 which had a majority response of "Favor" (55.3%). Among those who selected "Hardly at all" (n = 250), the average response decreased significantly by -3.583 (P = 0.012) between T1 and T2. At T2, there was a plurality response of "Favor" (3.6%) among this group, like at T1 (33.6%). Among those who selected "Don't know" (n = 164), the average response did not change significantly (P = 0.393) between T1 and T2. At T2, there was a plurality response of "In the middle" (3.7%) among this group, like at T1 (26.8%).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Proposals about econ development - housing assistance to those with student debt". The average response decreased significantly by -0.553 (P = 0.000) between T1 and T2. At T2, there was a plurality response of "Favor" (8.2%) among this group, like at T1 (46.0%). Among those who selected "Some of the time" (n = 1270), the average response decreased significantly by -0.693 (P = 0.000) between T1 and T2. At T2, there was a plurality response of "Oppose" (8.3%) among this group, like at T1 (48.7%). Among those who selected "Only now and then" (n = 673), the average response decreased significantly by -0.758 (P = 0.036) between T1 and T2. At T2, there was a plurality response of "Favor" (4.8%) among this group, unlike at T1 which had a majority response of "Favor" (50.1%). Among those who selected "Most of the time" (n = 2723), the average response decreased significantly by -0.517 (P = 0.000) between T1 and T2. At T2, there was a plurality response of "Favor" (10.1%) among this group, like at T1 (44.2%). Among those who selected "Hardly at all" (n = 250), the average response did not change significantly (P = 0.944) between T1 and T2. At T2, there was a plurality response of "Favor" (4.4%) among this group, like at T1 (49.2%). Among those who selected "Don't know" (n = 164), the average response did not change significantly (P = 0.508) between T1 and T2. At T2, there was a plurality response of "Favor" (4.9%) among this group, like at T1 (32.9%).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Proposals about econ development - rural areas". The average response did not change significantly (P = 0.065) between T1 and T2. At T2, there was a plurality response of "Favor" (15.9%) among this group, unlike at T1 which had a supermajority response of "Favor" (71.2%). Among those who selected "Some of the time" (n = 1270), the average response increased significantly by 0.398 (P = 0.009) between T1 and T2. At T2, there was a plurality response of "Favor" (15.0%) among this group, unlike at T1 which had a supermajority response of "Favor" (72.9%). Among those who selected "Only now and then" (n = 673), the average response did not change significantly (P = 0.773) between T1 and T2. At T2, there was a plurality response of "Favor" (8.6%) among this group, unlike at T1 which had a majority response of "Favor" (58.1%). Among those who selected "Most of the time" (n = 2723), the average response did not change significantly (P = 0.438) between T1 and T2. At T2, there was a plurality response of "Favor" (19.7%) among this group, unlike at T1 which had a supermajority response of "Favor" (77.0%). Among those who selected "Hardly at all" (n = 250), the average response did not change significantly (P = 0.5) between T1 and T2. At T2, there was a plurality response of "Favor" (6.8%) among this group, unlike at T1 which had a majority response of "Favor" (58.8%). Among those who selected "Don't know" (n = 164), the average response did not change significantly (P = 0.301) between T1 and T2. At T2, there was a plurality response of "Favor" (4.3%) among this group, like at T1 (34.1%).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Interest in politics and public affairs in California". The average response increased significantly by 0.232 (P = 0.000) between T1 and T2. At T2, there was a plurality response of "Interested" (17.5%) among this group, unlike at T1 which had a supermajority response of "Interested" (73.3%). Among those who selected "Some of the time" (n = 1270), the average response increased significantly by 0.350 (P = 0.005) between T1 and T2. At T2, there was a plurality response of "Interested" (15.7%) among this group, unlike at T1 which had a supermajority response of "Interested" (67.6%). Among those who selected "Only now and then" (n = 673), the average response increased significantly by 0.603 (P = 0.030) between T1 and T2. At T2, there was a plurality response of "Interested" (7.1%) among this group, like at T1 (38.2%). Among those who selected "Most of the time" (n = 2723), the average response increased significantly by 0.139 (P = 0.007) between T1 and T2. At T2, there was a plurality response of "Interested" (23.1%) among this group, unlike at T1 which had a supermajority response of "Interested" (92.6%). Among those who selected "Hardly at all" (n = 250), the average response did not change significantly (P = 0.29) between T1 and T2. At T2, there was a plurality response of "Not Interested" (5.2%) among this group, like at T1 (46.8%). Among those who selected "Don't know" (n = 164), the average response did not change significantly (P = 0.907) between T1 and T2. At T2, there was a plurality response of "Interested" (3.7%) among this group, like at T1 (21.3%).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Agree/disagree people who disagree with you have good reasons". The average response increased significantly by 0.496 (P = 0.000) between T1 and T2. At T2, there was a plurality response of "Agree" (10.4%) among this group, like at T1 (40.6%). Among those who selected "Some of the time" (n = 1270), the average response increased significantly by 0.460 (P = 0.003) between T1 and T2. At T2, there was a plurality response of "Agree" (10.8%) among this group, like at T1 (42.8%). Among those who selected "Only now and then" (n = 673), the average response did not change significantly (P = 1.0) between T1 and T2. At T2, there was a plurality response of "Agree" (5.2%) among this group, like at T1 (37.3%). Among those who selected "Most of the time" (n = 2723), the average response increased significantly by 0.565 (P = 0.000) between T1 and T2. At T2, there was a plurality response of "Agree" (12.5%) among this group, like at T1 (42.4%). Among those who selected "Hardly at all" (n = 250), the average response did not change significantly (P = 0.76) between T1 and T2. At T2, there was a plurality response of "Agree" (4.4%) among this group, like at T1 (30.4%). Among those who selected "Don't know" (n = 164), the average response did not change significantly (P = 0.826) between T1 and T2. At T2, there was a plurality response of "Agree" (3.7%) among this group, like at T1 (22.0%).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Agree/disagree respect opinions of people who disagree with you". The average response increased significantly by 0.508 (P = 0.000) between T1 and T2. At T2, there was a plurality response of "Agree" (14.7%) among this group, unlike at T1 which had a majority response of "Agree" (61.6%). Among those who selected "Some of the time" (n = 1270), the average response increased significantly by 0.603 (P = 0.000) between T1 and T2. At T2, there was a plurality response of "Agree" (14.6%) among this group, unlike at T1 which had a supermajority response of "Agree" (67.1%). Among those who selected "Only now and then" (n = 673), the average response did not change significantly (P = 0.788) between T1 and T2. At T2, there was a plurality response of "Agree" (8.0%) among this group, unlike at T1 which had a majority response of "Agree" (59.1%). Among those who selected "Most of the time" (n = 2723), the average response increased significantly by 0.529 (P = 0.000) between T1 and T2. At T2, there was a plurality response of "Agree" (17.5%) among this group, unlike at T1 which had a majority response of "Agree" (61.9%). Among those who selected "Hardly at all" (n = 250), the average response did not change significantly (P = 0.151) between T1 and T2. At T2, there was a plurality response of "Agree" (8.4%) among this group, unlike at T1 which had a majority response of "Agree" (56.8%). Among those who selected "Don't know" (n = 164), the average response did not change significantly (P = 0.555) between T1 and T2. At T2, there was a plurality response of "Agree" (6.1%) among this group, like at T1 (31.7%).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Democracy vouchers". The average response did not change significantly (P = 0.107) between T1 and T2. At T2, there was a plurality response of "Oppose" (11.0%) among this group, like at T1 (44.9%). Among those who selected "Some of the time" (n = 1270), the average response did not change significantly (P = 0.534) between T1 and T2. At T2, there was a plurality response of "Oppose" (10.0%) among this group, like at T1 (41.8%). Among those who selected "Only now and then" (n = 673), the average response did not change significantly (P = 0.939) between T1 and T2. At T2, there was a plurality response of "Oppose" (6.2%) among this group, like at T1 (36.0%). Among those who selected "Most of the time" (n = 2723), the average response decreased significantly by -0.272 (P = 0.032) between T1 and T2. At T2, there was a plurality response of "Oppose" (13.8%) among this group, unlike at T1 which had a majority response of "Oppose" (51.6%). Among those who selected "Hardly at all" (n = 250), the average response did not change significantly (P = 0.22) between T1 and T2. At T2, there was a plurality response of "Oppose" (3.6%) among this group, like at T1 (30.0%). Among those who selected "Don't know" (n = 164), the average response did not change significantly (P = 0.708) between T1 and T2. At T2, there was a plurality response of "Favor" (4.3%) among this group, like at T1 (21.3%).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limiting CEQA". The average response increased significantly by 0.346 (P = 0.004) between T1 and T2. At T2, there was a plurality response of "Favor" (11.8%) among this group, unlike at T1 which had a majority response of "Favor" (51.2%). Among those who selected "Some of the time" (n = 1270), the average response did not change significantly (P = 0.31) between T1 and T2. At T2, there was a plurality response of "Favor" (10.6%) among this group, like at T1 (49.2%). Among those who selected "Only now and then" (n = 673), the average response did not change significantly (P = 0.835) between T1 and T2. At T2, there was a plurality response of "Favor" (5.2%) among this group, like at T1 (45.6%). Among those who selected "Most of the time" (n = 2723), the average response increased significantly by 0.418 (P = 0.006) between T1 and T2. At T2, there was a plurality response of "Favor" (15.0%) among this group, unlike at T1 which had a majority response of "Favor" (56.3%). Among those who selected "Hardly at all" (n = 250), the average response did not change significantly (P = 0.951) between T1 and T2. At T2, there was a plurality response of "Favor" (4.8%) among this group, like at T1 (37.6%). Among those who selected "Don't know" (n = 164), the average response did not change significantly (P = 0.097) between T1 and T2. At T2, there was a plurality response of "Favor" (4.9%) among this group, like at T1 (26.2%).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identify entities contributing money to CEQA lawsuit". The average response increased significantly by 0.290 (P = 0.003) between T1 and T2. At T2, there was a plurality response of "Favor" (14.6%) among this group, unlike at T1 which had a majority response of "Favor" (60.9%). Among those who selected "Some of the time" (n = 1270), the average response did not change significantly (P = 0.414) between T1 and T2. At T2, there was a plurality response of "Favor" (13.6%) among this group, unlike at T1 which had a majority response of "Favor" (57.8%). Among those who selected "Only now and then" (n = 673), the average response did not change significantly (P = 0.814) between T1 and T2. At T2, there was a plurality response of "Favor" (5.8%) among this group, like at T1 (41.6%). Among those who selected "Most of the time" (n = 2723), the average response increased significantly by 0.375 (P = 0.001) between T1 and T2. At T2, there was a plurality response of "Favor" (18.8%) among this group, unlike at T1 which had a supermajority response of "Favor" (71.6%). Among those who selected "Hardly at all" (n = 250), the average response did not change significantly (P = 0.664) between T1 and T2. At T2, there was a plurality response of "Favor" (4.0%) among this group, like at T1 (34.4%). Among those who selected "Don't know" (n = 164), the average response did not change significantly (P = 0.283) between T1 and T2. At T2, there was a plurality response of "Favor" (4.9%) among this group, like at T1 (25.6%).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high school civics". The average response increased significantly by 0.229 (P = 0.001) between T1 and T2. At T2, there was a plurality response of "Favor" (16.6%) among this group, unlike at T1 which had a supermajority response of "Favor" (71.9%). Among those who selected "Some of the time" (n = 1270), the average response increased significantly by 0.438 (P = 0.001) between T1 and T2. At T2, there was a plurality response of "Favor" (15.7%) among this group, unlike at T1 which had a supermajority response of "Favor" (70.2%). Among those who selected "Only now and then" (n = 673), the average response did not change significantly (P = 0.332) between T1 and T2. At T2, there was a plurality response of "Favor" (7.7%) among this group, unlike at T1 which had a majority response of "Favor" (55.7%). Among those who selected "Most of the time" (n = 2723), the average response did not change significantly (P = 0.125) between T1 and T2. At T2, there was a plurality response of "Favor" (20.9%) among this group, unlike at T1 which had a supermajority response of "Favor" (80.9%). Among those who selected "Hardly at all" (n = 250), the average response did not change significantly (P = 0.829) between T1 and T2. At T2, there was a plurality response of "Favor" (6.8%) among this group, unlike at T1 which had a majority response of "Favor" (52.4%). Among those who selected "Don't know" (n = 164), the average response did not change significantly (P = 0.169) between T1 and T2. At T2, there was a plurality response of "Favor" (4.3%) among this group, like at T1 (33.5%).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climate change regulations". The average response increased significantly by 0.162 (P = 0.017) between T1 and T2. At T2, there was a plurality response of "Favor" (14.2%) among this group, unlike at T1 which had a majority response of "Favor" (62.1%). Among those who selected "Some of the time" (n = 1270), the average response increased significantly by 0.344 (P = 0.026) between T1 and T2. At T2, there was a plurality response of "Favor" (14.2%) among this group, unlike at T1 which had a majority response of "Favor" (64.1%). Among those who selected "Only now and then" (n = 673), the average response did not change significantly (P = 0.918) between T1 and T2. At T2, there was a plurality response of "Favor" (7.1%) among this group, unlike at T1 which had a majority response of "Favor" (56.2%). Among those who selected "Most of the time" (n = 2723), the average response did not change significantly (P = 0.196) between T1 and T2. At T2, there was a plurality response of "Favor" (17.3%) among this group, unlike at T1 which had a majority response of "Favor" (64.9%). Among those who selected "Hardly at all" (n = 250), the average response did not change significantly (P = 1.0) between T1 and T2. At T2, there was a plurality response of "Favor" (6.8%) among this group, unlike at T1 which had a majority response of "Favor" (56.8%). Among those who selected "Don't know" (n = 164), the average response did not change significantly (P = 0.05) between T1 and T2. At T2, there was a plurality response of "Favor" (4.9%) among this group, like at T1 (32.9%).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inter-state compacts". The average response did not change significantly (P = 0.493) between T1 and T2. At T2, there was a plurality response of "Favor" (13.7%) among this group, unlike at T1 which had a majority response of "Favor" (60.0%). Among those who selected "Some of the time" (n = 1270), the average response did not change significantly (P = 0.854) between T1 and T2. At T2, there was a plurality response of "Favor" (13.9%) among this group, unlike at T1 which had a majority response of "Favor" (62.4%). Among those who selected "Only now and then" (n = 673), the average response did not change significantly (P = 0.347) between T1 and T2. At T2, there was a plurality response of "Favor" (5.9%) among this group, unlike at T1 which had a majority response of "Favor" (55.4%). Among those who selected "Most of the time" (n = 2723), the average response did not change significantly (P = 0.338) between T1 and T2. At T2, there was a plurality response of "Favor" (16.9%) among this group, unlike at T1 which had a majority response of "Favor" (62.0%). Among those who selected "Hardly at all" (n = 250), the average response did not change significantly (P = 0.231) between T1 and T2. At T2, there was a plurality response of "Favor" (5.6%) among this group, unlike at T1 which had a majority response of "Favor" (55.2%). Among those who selected "Don't know" (n = 164), the average response did not change significantly (P = 0.604) between T1 and T2. At T2, there was a plurality response of "Favor" (3.0%) among this group, like at T1 (34.1%).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open foreign offices". The average response decreased significantly by -0.614 (P = 0.000) between T1 and T2. At T2, there was a plurality response of "Favor" (10.2%) among this group, like at T1 (47.7%). Among those who selected "Some of the time" (n = 1270), the average response decreased significantly by -0.749 (P = 0.000) between T1 and T2. At T2, there was a plurality response of "Favor" (9.4%) among this group, like at T1 (49.1%). Among those who selected "Only now and then" (n = 673), the average response did not change significantly (P = 0.13) between T1 and T2. At T2, there was a plurality response of "Favor" (4.6%) among this group, like at T1 (41.8%). Among those who selected "Most of the time" (n = 2723), the average response decreased significantly by -0.637 (P = 0.000) between T1 and T2. At T2, there was a plurality response of "Favor" (12.8%) among this group, unlike at T1 which had a majority response of "Favor" (50.3%). Among those who selected "Hardly at all" (n = 250), the average response did not change significantly (P = 0.443) between T1 and T2. At T2, there was a plurality response of "Favor" (4.4%) among this group, like at T1 (40.0%). Among those who selected "Don't know" (n = 164), the average response increased significantly by 2.000 (P = 0.027) between T1 and T2. At T2, there was a plurality response of "Favor" (4.9%) among this group, like at T1 (29.3%).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State Assembly Elections". The average response decreased significantly by -0.508 (P = 0.000) between T1 and T2. At T2, there was a plurality response of "Favor" (7.5%) among this group, like at T1 (36.0%). Among those who selected "Some of the time" (n = 1270), the average response did not change significantly (P = 0.076) between T1 and T2. At T2, there was a plurality response of "Favor" (7.6%) among this group, like at T1 (39.5%). Among those who selected "Only now and then" (n = 673), the average response did not change significantly (P = 0.669) between T1 and T2. At T2, there was a plurality response of "Favor" (4.9%) among this group, like at T1 (34.3%). Among those who selected "Most of the time" (n = 2723), the average response decreased significantly by -0.567 (P = 0.000) between T1 and T2. At T2, there was a plurality response of "Favor" (8.6%) among this group, like at T1 (36.2%). Among those who selected "Hardly at all" (n = 250), the average response did not change significantly (P = 0.674) between T1 and T2. At T2, there was a plurality response of "Favor" (4.0%) among this group, like at T1 (30.0%). Among those who selected "Don't know" (n = 164), the average response did not change significantly (P = 0.897) between T1 and T2. At T2, there was a plurality response of "Favor" (3.0%) among this group, like at T1 (20.7%).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worker training budget". The average response decreased significantly by -0.635 (P = 0.000) between T1 and T2. At T2, there was a plurality response of "Favor" (9.7%) among this group, unlike at T1 which had a majority response of "Favor" (51.9%). Among those who selected "Some of the time" (n = 1270), the average response decreased significantly by -0.551 (P = 0.005) between T1 and T2. At T2, there was a plurality response of "Favor" (9.5%) among this group, unlike at T1 which had a majority response of "Favor" (54.7%). Among those who selected "Only now and then" (n = 673), the average response did not change significantly (P = 0.097) between T1 and T2. At T2, there was a plurality response of "Favor" (4.8%) among this group, like at T1 (49.6%). Among those who selected "Most of the time" (n = 2723), the average response decreased significantly by -0.682 (P = 0.000) between T1 and T2. At T2, there was a plurality response of "Favor" (11.6%) among this group, unlike at T1 which had a majority response of "Favor" (53.0%). Among those who selected "Hardly at all" (n = 250), the average response did not change significantly (P = 0.552) between T1 and T2. At T2, there was a plurality response of "Favor" (6.4%) among this group, like at T1 (44.4%). Among those who selected "Don't know" (n = 164), the average response did not change significantly (P = 0.276) between T1 and T2. At T2, there was a plurality response of "Favor" (4.3%) among this group, like at T1 (30.5%).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q60_r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sales tax". The average response increased significantly by 0.306 (P = 0.003) between T1 and T2. At T2, there was a plurality response of "Favor" (9.7%) among this group, like at T1 (38.4%). Among those who selected "Some of the time" (n = 1270), the average response did not change significantly (P = 0.103) between T1 and T2. At T2, there was a plurality response of "Favor" (9.8%) among this group, like at T1 (40.4%). Among those who selected "Only now and then" (n = 673), the average response did not change significantly (P = 0.647) between T1 and T2. At T2, there was a plurality response of "Favor" (4.2%) among this group, like at T1 (36.4%). Among those who selected "Most of the time" (n = 2723), the average response increased significantly by 0.374 (P = 0.003) between T1 and T2. At T2, there was a plurality response of "Favor" (11.9%) among this group, like at T1 (39.3%). Among those who selected "Hardly at all" (n = 250), the average response did not change significantly (P = 0.328) between T1 and T2. At T2, there was a plurality response of "Favor" (3.6%) among this group, like at T1 (34.0%). Among those who selected "Don't know" (n = 164), the average response increased significantly by 1.333 (P = 0.043) between T1 and T2. At T2, there was a plurality response of "Favor" (4.3%) among this group, like at T1 (24.4%).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q61_r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investigative journalism". The average response decreased significantly by -0.286 (P = 0.002) between T1 and T2. At T2, there was a plurality response of "Favor" (12.1%) among this group, unlike at T1 which had a majority response of "Favor" (56.8%). Among those who selected "Some of the time" (n = 1270), the average response did not change significantly (P = 0.927) between T1 and T2. At T2, there was a plurality response of "Favor" (11.6%) among this group, unlike at T1 which had a majority response of "Favor" (56.1%). Among those who selected "Only now and then" (n = 673), the average response did not change significantly (P = 0.155) between T1 and T2. At T2, there was a plurality response of "Favor" (6.1%) among this group, like at T1 (47.0%). Among those who selected "Most of the time" (n = 2723), the average response decreased significantly by -0.342 (P = 0.002) between T1 and T2. At T2, there was a plurality response of "Favor" (15.1%) among this group, unlike at T1 which had a majority response of "Favor" (62.7%). Among those who selected "Hardly at all" (n = 250), the average response did not change significantly (P = 0.471) between T1 and T2. At T2, there was a plurality response of "Favor" (4.8%) among this group, like at T1 (42.8%). Among those who selected "Don't know" (n = 164), the average response did not change significantly (P = 0.818) between T1 and T2. At T2, there was a plurality response of "Favor" (3.7%) among this group, like at T1 (26.8%).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q62_r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amend Prop 13 raise taxes". The average response did not change significantly (P = 0.871) between T1 and T2. At T2, there was a plurality response of "Oppose" (8.4%) among this group, like at T1 (37.5%). Among those who selected "Some of the time" (n = 1270), the average response did not change significantly (P = 0.143) between T1 and T2. At T2, there was a plurality response of "Oppose" (7.8%) among this group, like at T1 (36.4%). Among those who selected "Only now and then" (n = 673), the average response did not change significantly (P = 0.127) between T1 and T2. At T2, there was a plurality response of "Oppose" (3.9%) among this group, like at T1 (31.9%). Among those who selected "Most of the time" (n = 2723), the average response did not change significantly (P = 0.792) between T1 and T2. At T2, there was a plurality response of "Oppose" (10.5%) among this group, like at T1 (44.5%). Among those who selected "Hardly at all" (n = 250), the average response did not change significantly (P = 0.087) between T1 and T2. At T2, there was a plurality response of "Oppose" (4.0%) among this group, like at T1 (26.0%). Among those who selected "Don't know" (n = 164), the average response did not change significantly (P = 0.741) between T1 and T2. At T2, there was a plurality response of "Oppose" (3.7%) among this group, like at T1 (19.5%).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q63_r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lift Prop 13 restrictions for non-residential property". The average response did not change significantly (P = 0.079) between T1 and T2. At T2, there was a plurality response of "Favor" (10.0%) among this group, like at T1 (37.7%). Among those who selected "Some of the time" (n = 1270), the average response did not change significantly (P = 0.128) between T1 and T2. At T2, there was a plurality response of "Favor" (9.4%) among this group, like at T1 (36.6%). Among those who selected "Only now and then" (n = 673), the average response did not change significantly (P = 0.555) between T1 and T2. At T2, there was a plurality response of "Favor" (3.1%) among this group, like at T1 (30.2%). Among those who selected "Most of the time" (n = 2723), the average response did not change significantly (P = 0.199) between T1 and T2. At T2, there was a plurality response of "Favor" (13.0%) among this group, like at T1 (42.3%). Among those who selected "Hardly at all" (n = 250), the average response did not change significantly (P = 0.938) between T1 and T2. At T2, there was a plurality response of "Favor" (2.4%) among this group, like at T1 (25.2%). Among those who selected "Don't know" (n = 164), the average response did not change significantly (P = 0.168) between T1 and T2. At T2, there was a plurality response of "Favor" (4.3%) among this group, like at T1 (19.5%).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q64_r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constitutional amendments on the ballot". The average response decreased significantly by -0.427 (P = 0.000) between T1 and T2. At T2, there was a plurality response of "Favor" (8.8%) among this group, like at T1 (43.9%). Among those who selected "Some of the time" (n = 1270), the average response did not change significantly (P = 0.067) between T1 and T2. At T2, there was a plurality response of "Favor" (8.0%) among this group, like at T1 (45.1%). Among those who selected "Only now and then" (n = 673), the average response did not change significantly (P = 0.674) between T1 and T2. At T2, there was a plurality response of "Favor" (5.6%) among this group, like at T1 (41.9%). Among those who selected "Most of the time" (n = 2723), the average response decreased significantly by -0.453 (P = 0.003) between T1 and T2. At T2, there was a plurality response of "Favor" (10.7%) among this group, like at T1 (46.3%). Among those who selected "Hardly at all" (n = 250), the average response did not change significantly (P = 0.939) between T1 and T2. At T2, there was a plurality response of "Favor" (4.4%) among this group, like at T1 (29.2%). Among those who selected "Don't know" (n = 164), the average response did not change significantly (P = 0.109) between T1 and T2. At T2, there was a plurality response of "Favor" (2.4%) among this group, like at T1 (25.6%).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q65_r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California Constitutional amendments 60 percent". The average response did not change significantly (P = 0.944) between T1 and T2. At T2, there was a plurality response of "Favor" (12.2%) among this group, unlike at T1 which had a majority response of "Favor" (53.2%). Among those who selected "Some of the time" (n = 1270), the average response did not change significantly (P = 0.855) between T1 and T2. At T2, there was a plurality response of "Favor" (11.3%) among this group, unlike at T1 which had a majority response of "Favor" (54.0%). Among those who selected "Only now and then" (n = 673), the average response did not change significantly (P = 0.185) between T1 and T2. At T2, there was a plurality response of "Favor" (6.7%) among this group, like at T1 (48.9%). Among those who selected "Most of the time" (n = 2723), the average response did not change significantly (P = 0.508) between T1 and T2. At T2, there was a plurality response of "Favor" (15.2%) among this group, unlike at T1 which had a majority response of "Favor" (56.8%). Among those who selected "Hardly at all" (n = 250), the average response did not change significantly (P = 0.464) between T1 and T2. At T2, there was a plurality response of "Favor" (5.2%) among this group, like at T1 (39.2%). Among those who selected "Don't know" (n = 164), the average response did not change significantly (P = 0.589) between T1 and T2. At T2, there was a plurality response of "Favor" (3.7%) among this group, like at T1 (25.6%).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q66_r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voter handbook". The average response decreased significantly by -0.264 (P = 0.019) between T1 and T2. At T2, there was a plurality response of "Favor" (11.2%) among this group, like at T1 (48.6%). Among those who selected "Some of the time" (n = 1270), the average response did not change significantly (P = 0.383) between T1 and T2. At T2, there was a plurality response of "Favor" (11.3%) among this group, unlike at T1 which had a majority response of "Favor" (50.2%). Among those who selected "Only now and then" (n = 673), the average response did not change significantly (P = 0.151) between T1 and T2. At T2, there was a plurality response of "Favor" (6.5%) among this group, like at T1 (42.6%). Among those who selected "Most of the time" (n = 2723), the average response did not change significantly (P = 0.059) between T1 and T2. At T2, there was a plurality response of "Favor" (13.5%) among this group, unlike at T1 which had a majority response of "Favor" (52.5%). Among those who selected "Hardly at all" (n = 250), the average response did not change significantly (P = 0.587) between T1 and T2. At T2, there was a plurality response of "Favor" (4.0%) among this group, like at T1 (29.6%). Among those who selected "Don't know" (n = 164), the average response did not change significantly (P = 1.0) between T1 and T2. At T2, there was a plurality response of "Favor" (3.7%) among this group, like at T1 (23.8%).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q67_r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public interest propositions". The average response did not change significantly (P = 0.99) between T1 and T2. At T2, there was a plurality response of "Favor" (8.2%) among this group, like at T1 (32.9%). Among those who selected "Some of the time" (n = 1270), the average response did not change significantly (P = 0.134) between T1 and T2. At T2, there was a plurality response of "Favor" (8.2%) among this group, like at T1 (37.7%). Among those who selected "Only now and then" (n = 673), the average response decreased significantly by -0.689 (P = 0.040) between T1 and T2. At T2, there was a plurality response of "Favor" (4.6%) among this group, like at T1 (35.4%). Among those who selected "Most of the time" (n = 2723), the average response did not change significantly (P = 0.812) between T1 and T2. At T2, there was a plurality response of "Favor" (9.8%) among this group, like at T1 (31.0%). Among those who selected "Hardly at all" (n = 250), the average response did not change significantly (P = 0.415) between T1 and T2. At T2, there was a plurality response of "Favor" (3.6%) among this group, like at T1 (27.6%). Among those who selected "Don't know" (n = 164), the average response did not change significantly (P = 0.53) between T1 and T2. At T2, there was a plurality response of "Favor" (3.7%) among this group, like at T1 (25.0%).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q68_r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apply sales tax to services". The average response decreased significantly by -0.316 (P = 0.009) between T1 and T2. At T2, there was a plurality response of "Oppose" (8.0%) among this group, like at T1 (39.2%). Among those who selected "Some of the time" (n = 1270), the average response did not change significantly (P = 0.153) between T1 and T2. At T2, there was a plurality response of "Favor" (8.2%) among this group, like at T1 (46.1%). Among those who selected "Only now and then" (n = 673), the average response did not change significantly (P = 0.355) between T1 and T2. At T2, there was a plurality response of "Favor" (4.9%) among this group, like at T1 (44.3%). Among those who selected "Most of the time" (n = 2723), the average response did not change significantly (P = 0.095) between T1 and T2. At T2, there was a plurality response of "Oppose" (10.3%) among this group, like at T1 (41.9%). Among those who selected "Hardly at all" (n = 250), the average response did not change significantly (P = 0.12) between T1 and T2. At T2, there was a plurality response of "Oppose" (4.0%) among this group, like at T1 (39.6%). Among those who selected "Don't know" (n = 164), the average response did not change significantly (P = 1.0) between T1 and T2. At T2, there was a plurality response of "Favor" (3.7%) among this group, like at T1 (26.2%).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q69_r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Policy proposals - one-stop shop unemployment". The average response increased significantly by 0.436 (P = 0.000) between T1 and T2. At T2, there was a plurality response of "Favor" (15.8%) among this group, unlike at T1 which had a majority response of "Favor" (65.1%). Among those who selected "Some of the time" (n = 1270), the average response increased significantly by 0.475 (P = 0.006) between T1 and T2. At T2, there was a plurality response of "Favor" (15.8%) among this group, unlike at T1 which had a supermajority response of "Favor" (67.9%). Among those who selected "Only now and then" (n = 673), the average response did not change significantly (P = 0.648) between T1 and T2. At T2, there was a plurality response of "Favor" (8.3%) among this group, unlike at T1 which had a majority response of "Favor" (60.2%). Among those who selected "Most of the time" (n = 2723), the average response increased significantly by 0.471 (P = 0.000) between T1 and T2. At T2, there was a plurality response of "Favor" (19.2%) among this group, unlike at T1 which had a supermajority response of "Favor" (67.9%). Among those who selected "Hardly at all" (n = 250), the average response did not change significantly (P = 0.775) between T1 and T2. At T2, there was a plurality response of "Favor" (6.4%) among this group, unlike at T1 which had a majority response of "Favor" (57.6%). Among those who selected "Don't know" (n = 164), the average response did not change significantly (P = 0.105) between T1 and T2. At T2, there was a plurality response of "Favor" (4.3%) among this group, like at T1 (28.0%).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Protecting the environment". The average response did not change significantly (P = 0.811) between T1 and T2. At T2, there was a plurality response of "Important" (17.0%) among this group, unlike at T1 which had a supermajority response of "Important" (77.2%). Among those who selected "Some of the time" (n = 1270), the average response did not change significantly (P = 0.47) between T1 and T2. At T2, there was a plurality response of "Important" (16.7%) among this group, unlike at T1 which had a supermajority response of "Important" (81.5%). Among those who selected "Only now and then" (n = 673), the average response did not change significantly (P = 0.906) between T1 and T2. At T2, there was a plurality response of "Important" (9.5%) among this group, unlike at T1 which had a supermajority response of "Important" (74.6%). Among those who selected "Most of the time" (n = 2723), the average response did not change significantly (P = 0.584) between T1 and T2. At T2, there was a plurality response of "Important" (20.1%) among this group, unlike at T1 which had a supermajority response of "Important" (76.7%). Among those who selected "Hardly at all" (n = 250), the average response did not change significantly (P = 0.943) between T1 and T2. At T2, there was a plurality response of "Important" (10.0%) among this group, unlike at T1 which had a supermajority response of "Important" (81.6%). Among those who selected "Don't know" (n = 164), the average response did not change significantly (P = 0.331) between T1 and T2. At T2, there was a plurality response of "Important" (8.5%) among this group, unlike at T1 which had a majority response of "Important" (57.9%).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housing and transportation". The average response did not change significantly (P = 0.589) between T1 and T2. At T2, there was a plurality response of "Important" (17.2%) among this group, unlike at T1 which had a supermajority response of "Important" (78.1%). Among those who selected "Some of the time" (n = 1270), the average response did not change significantly (P = 0.392) between T1 and T2. At T2, there was a plurality response of "Important" (17.1%) among this group, unlike at T1 which had a supermajority response of "Important" (80.8%). Among those who selected "Only now and then" (n = 673), the average response did not change significantly (P = 0.598) between T1 and T2. At T2, there was a plurality response of "Important" (9.7%) among this group, unlike at T1 which had a supermajority response of "Important" (75.0%). Among those who selected "Most of the time" (n = 2723), the average response did not change significantly (P = 0.701) between T1 and T2. At T2, there was a plurality response of "Important" (20.3%) among this group, unlike at T1 which had a supermajority response of "Important" (78.5%). Among those who selected "Hardly at all" (n = 250), the average response did not change significantly (P = 0.433) between T1 and T2. At T2, there was a plurality response of "Important" (9.6%) among this group, unlike at T1 which had a supermajority response of "Important" (80.8%). Among those who selected "Don't know" (n = 164), the average response did not change significantly (P = 0.379) between T1 and T2. At T2, there was a plurality response of "Important" (8.5%) among this group, unlike at T1 which had a majority response of "Important" (61.0%).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Reliable and clean energy". The average response did not change significantly (P = 0.687) between T1 and T2. At T2, there was a plurality response of "Important" (17.6%) among this group, unlike at T1 which had a supermajority response of "Important" (80.0%). Among those who selected "Some of the time" (n = 1270), the average response did not change significantly (P = 0.324) between T1 and T2. At T2, there was a plurality response of "Important" (18.0%) among this group, unlike at T1 which had a supermajority response of "Important" (82.0%). Among those who selected "Only now and then" (n = 673), the average response did not change significantly (P = 0.315) between T1 and T2. At T2, there was a plurality response of "Important" (9.1%) among this group, unlike at T1 which had a supermajority response of "Important" (75.9%). Among those who selected "Most of the time" (n = 2723), the average response did not change significantly (P = 0.825) between T1 and T2. At T2, there was a plurality response of "Important" (20.7%) among this group, unlike at T1 which had a supermajority response of "Important" (81.5%). Among those who selected "Hardly at all" (n = 250), the average response did not change significantly (P = 0.524) between T1 and T2. At T2, there was a plurality response of "Important" (10.0%) among this group, unlike at T1 which had a supermajority response of "Important" (83.2%). Among those who selected "Don't know" (n = 164), the average response did not change significantly (P = 0.096) between T1 and T2. At T2, there was a plurality response of "Important" (7.9%) among this group, unlike at T1 which had a majority response of "Important" (53.7%).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Adequate supplies of clean water". The average response did not change significantly (P = 0.682) between T1 and T2. At T2, there was a plurality response of "Important" (19.2%) among this group, unlike at T1 which had a supermajority response of "Important" (89.3%). Among those who selected "Some of the time" (n = 1270), the average response did not change significantly (P = 0.559) between T1 and T2. At T2, there was a plurality response of "Important" (18.5%) among this group, unlike at T1 which had a supermajority response of "Important" (90.6%). Among those who selected "Only now and then" (n = 673), the average response did not change significantly (P = 0.893) between T1 and T2. At T2, there was a plurality response of "Important" (10.7%) among this group, unlike at T1 which had a supermajority response of "Important" (81.6%). Among those who selected "Most of the time" (n = 2723), the average response did not change significantly (P = 0.284) between T1 and T2. At T2, there was a plurality response of "Important" (22.9%) among this group, unlike at T1 which had a supermajority response of "Important" (92.7%). Among those who selected "Hardly at all" (n = 250), the average response did not change significantly (P = 0.32) between T1 and T2. At T2, there was a plurality response of "Important" (11.2%) among this group, unlike at T1 which had a supermajority response of "Important" (87.2%). Among those who selected "Don't know" (n = 164), the average response did not change significantly (P = 0.705) between T1 and T2. At T2, there was a plurality response of "Important" (8.5%) among this group, unlike at T1 which had a majority response of "Important" (59.1%).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affordable health care". The average response did not change significantly (P = 0.469) between T1 and T2. At T2, there was a plurality response of "Important" (17.8%) among this group, unlike at T1 which had a supermajority response of "Important" (80.8%). Among those who selected "Some of the time" (n = 1270), the average response did not change significantly (P = 0.283) between T1 and T2. At T2, there was a plurality response of "Important" (17.6%) among this group, unlike at T1 which had a supermajority response of "Important" (83.5%). Among those who selected "Only now and then" (n = 673), the average response did not change significantly (P = 0.766) between T1 and T2. At T2, there was a plurality response of "Important" (10.3%) among this group, unlike at T1 which had a supermajority response of "Important" (78.6%). Among those who selected "Most of the time" (n = 2723), the average response did not change significantly (P = 0.84) between T1 and T2. At T2, there was a plurality response of "Important" (21.0%) among this group, unlike at T1 which had a supermajority response of "Important" (81.1%). Among those who selected "Hardly at all" (n = 250), the average response did not change significantly (P = 0.205) between T1 and T2. At T2, there was a plurality response of "Important" (10.0%) among this group, unlike at T1 which had a supermajority response of "Important" (85.2%). Among those who selected "Don't know" (n = 164), the average response did not change significantly (P = 1.0) between T1 and T2. At T2, there was a plurality response of "Important" (9.1%) among this group, unlike at T1 which had a majority response of "Important" (57.3%).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high quality education". The average response did not change significantly (P = 0.448) between T1 and T2. At T2, there was a plurality response of "Important" (18.0%) among this group, unlike at T1 which had a supermajority response of "Important" (84.3%). Among those who selected "Some of the time" (n = 1270), the average response did not change significantly (P = 0.73) between T1 and T2. At T2, there was a plurality response of "Important" (17.5%) among this group, unlike at T1 which had a supermajority response of "Important" (85.8%). Among those who selected "Only now and then" (n = 673), the average response did not change significantly (P = 0.482) between T1 and T2. At T2, there was a plurality response of "Important" (9.7%) among this group, unlike at T1 which had a supermajority response of "Important" (78.2%). Among those who selected "Most of the time" (n = 2723), the average response did not change significantly (P = 0.604) between T1 and T2. At T2, there was a plurality response of "Important" (21.6%) among this group, unlike at T1 which had a supermajority response of "Important" (86.9%). Among those who selected "Hardly at all" (n = 250), the average response did not change significantly (P = 1.0) between T1 and T2. At T2, there was a plurality response of "Important" (10.4%) among this group, unlike at T1 which had a supermajority response of "Important" (82.8%). Among those who selected "Don't know" (n = 164), the average response did not change significantly (P = 0.897) between T1 and T2. At T2, there was a plurality response of "Important" (7.3%) among this group, unlike at T1 which had a majority response of "Important" (57.3%).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Access to good jobs for the next generation". The average response did not change significantly (P = 0.655) between T1 and T2. At T2, there was a plurality response of "Important" (17.9%) among this group, unlike at T1 which had a supermajority response of "Important" (82.0%). Among those who selected "Some of the time" (n = 1270), the average response did not change significantly (P = 0.221) between T1 and T2. At T2, there was a plurality response of "Important" (17.5%) among this group, unlike at T1 which had a supermajority response of "Important" (84.2%). Among those who selected "Only now and then" (n = 673), the average response did not change significantly (P = 0.106) between T1 and T2. At T2, there was a plurality response of "Important" (9.8%) among this group, unlike at T1 which had a supermajority response of "Important" (75.5%). Among those who selected "Most of the time" (n = 2723), the average response did not change significantly (P = 0.308) between T1 and T2. At T2, there was a plurality response of "Important" (21.3%) among this group, unlike at T1 which had a supermajority response of "Important" (84.0%). Among those who selected "Hardly at all" (n = 250), the average response did not change significantly (P = 0.242) between T1 and T2. At T2, there was a plurality response of "Important" (10.8%) among this group, unlike at T1 which had a supermajority response of "Important" (83.2%). Among those who selected "Don't know" (n = 164), the average response did not change significantly (P = 0.515) between T1 and T2. At T2, there was a plurality response of "Important" (7.9%) among this group, unlike at T1 which had a majority response of "Important" (57.9%).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A criminal justice system that respects everyone’s rights". The average response did not change significantly (P = 0.795) between T1 and T2. At T2, there was a plurality response of "Important" (17.6%) among this group, unlike at T1 which had a supermajority response of "Important" (81.7%). Among those who selected "Some of the time" (n = 1270), the average response did not change significantly (P = 0.109) between T1 and T2. At T2, there was a plurality response of "Important" (17.7%) among this group, unlike at T1 which had a supermajority response of "Important" (83.1%). Among those who selected "Only now and then" (n = 673), the average response did not change significantly (P = 0.865) between T1 and T2. At T2, there was a plurality response of "Important" (9.7%) among this group, unlike at T1 which had a supermajority response of "Important" (74.9%). Among those who selected "Most of the time" (n = 2723), the average response did not change significantly (P = 0.221) between T1 and T2. At T2, there was a plurality response of "Important" (20.8%) among this group, unlike at T1 which had a supermajority response of "Important" (84.6%). Among those who selected "Hardly at all" (n = 250), the average response did not change significantly (P = 0.822) between T1 and T2. At T2, there was a plurality response of "Important" (9.6%) among this group, unlike at T1 which had a supermajority response of "Important" (77.2%). Among those who selected "Don't know" (n = 164), the average response did not change significantly (P = 0.931) between T1 and T2. At T2, there was a plurality response of "Important" (7.3%) among this group, unlike at T1 which had a majority response of "Important" (56.1%).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Creating innovations that help grow the economy". The average response did not change significantly (P = 0.704) between T1 and T2. At T2, there was a plurality response of "Important" (16.9%) among this group, unlike at T1 which had a supermajority response of "Important" (79.3%). Among those who selected "Some of the time" (n = 1270), the average response did not change significantly (P = 0.346) between T1 and T2. At T2, there was a plurality response of "Important" (16.0%) among this group, unlike at T1 which had a supermajority response of "Important" (80.1%). Among those who selected "Only now and then" (n = 673), the average response did not change significantly (P = 0.149) between T1 and T2. At T2, there was a plurality response of "Important" (9.7%) among this group, unlike at T1 which had a supermajority response of "Important" (71.5%). Among those who selected "Most of the time" (n = 2723), the average response did not change significantly (P = 0.614) between T1 and T2. At T2, there was a plurality response of "Important" (20.2%) among this group, unlike at T1 which had a supermajority response of "Important" (83.0%). Among those who selected "Hardly at all" (n = 250), the average response did not change significantly (P = 0.457) between T1 and T2. At T2, there was a plurality response of "Important" (10.8%) among this group, unlike at T1 which had a supermajority response of "Important" (77.2%). Among those who selected "Don't know" (n = 164), the average response did not change significantly (P = 0.595) between T1 and T2. At T2, there was a plurality response of "Important" (7.9%) among this group, like at T1 (46.3%).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Most important issues -- Providing for the essential needs of the poor". The average response did not change significantly (P = 0.599) between T1 and T2. At T2, there was a plurality response of "Important" (16.1%) among this group, unlike at T1 which had a supermajority response of "Important" (73.1%). Among those who selected "Some of the time" (n = 1270), the average response did not change significantly (P = 0.668) between T1 and T2. At T2, there was a plurality response of "Important" (15.9%) among this group, unlike at T1 which had a supermajority response of "Important" (76.1%). Among those who selected "Only now and then" (n = 673), the average response did not change significantly (P = 0.785) between T1 and T2. At T2, there was a plurality response of "Important" (9.4%) among this group, unlike at T1 which had a supermajority response of "Important" (70.3%). Among those who selected "Most of the time" (n = 2723), the average response did not change significantly (P = 0.598) between T1 and T2. At T2, there was a plurality response of "Important" (19.0%) among this group, unlike at T1 which had a supermajority response of "Important" (73.1%). Among those who selected "Hardly at all" (n = 250), the average response did not change significantly (P = 0.782) between T1 and T2. At T2, there was a plurality response of "Important" (8.4%) among this group, unlike at T1 which had a supermajority response of "Important" (76.8%). Among those who selected "Don't know" (n = 164), the average response did not change significantly (P = 0.576) between T1 and T2. At T2, there was a plurality response of "Important" (8.5%) among this group, unlike at T1 which had a majority response of "Important" (54.3%).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Everyone has equal opportunities". The average response did not change significantly (P = 0.541) between T1 and T2. At T2, there was a plurality response of "Important" (18.0%) among this group, unlike at T1 which had a supermajority response of "Important" (83.8%). Among those who selected "Some of the time" (n = 1270), the average response did not change significantly (P = 0.545) between T1 and T2. At T2, there was a plurality response of "Important" (18.0%) among this group, unlike at T1 which had a supermajority response of "Important" (85.6%). Among those who selected "Only now and then" (n = 673), the average response did not change significantly (P = 0.504) between T1 and T2. At T2, there was a plurality response of "Important" (10.3%) among this group, unlike at T1 which had a supermajority response of "Important" (76.5%). Among those who selected "Most of the time" (n = 2723), the average response did not change significantly (P = 0.139) between T1 and T2. At T2, there was a plurality response of "Important" (21.2%) among this group, unlike at T1 which had a supermajority response of "Important" (86.6%). Among those who selected "Hardly at all" (n = 250), the average response did not change significantly (P = 0.073) between T1 and T2. At T2, there was a plurality response of "Important" (10.0%) among this group, unlike at T1 which had a supermajority response of "Important" (78.0%). Among those who selected "Don't know" (n = 164), the average response did not change significantly (P = 0.411) between T1 and T2. At T2, there was a plurality response of "Important" (8.5%) among this group, unlike at T1 which had a majority response of "Important" (60.4%).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People and companies can compete freely in the market". The average response did not change significantly (P = 0.527) between T1 and T2. At T2, there was a plurality response of "Important" (15.9%) among this group, unlike at T1 which had a supermajority response of "Important" (75.0%). Among those who selected "Some of the time" (n = 1270), the average response did not change significantly (P = 0.491) between T1 and T2. At T2, there was a plurality response of "Important" (16.5%) among this group, unlike at T1 which had a supermajority response of "Important" (76.5%). Among those who selected "Only now and then" (n = 673), the average response did not change significantly (P = 0.389) between T1 and T2. At T2, there was a plurality response of "Important" (9.2%) among this group, unlike at T1 which had a supermajority response of "Important" (67.0%). Among those who selected "Most of the time" (n = 2723), the average response did not change significantly (P = 0.735) between T1 and T2. At T2, there was a plurality response of "Important" (18.6%) among this group, unlike at T1 which had a supermajority response of "Important" (79.3%). Among those who selected "Hardly at all" (n = 250), the average response did not change significantly (P = 0.742) between T1 and T2. At T2, there was a plurality response of "Important" (7.2%) among this group, unlike at T1 which had a majority response of "Important" (58.4%). Among those who selected "Don't know" (n = 164), the average response did not change significantly (P = 0.204) between T1 and T2. At T2, there was a plurality response of "Important" (6.7%) among this group, like at T1 (48.8%).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The government does what the people want". The average response did not change significantly (P = 0.666) between T1 and T2. At T2, there was a plurality response of "Important" (17.1%) among this group, unlike at T1 which had a supermajority response of "Important" (79.6%). Among those who selected "Some of the time" (n = 1270), the average response did not change significantly (P = 0.246) between T1 and T2. At T2, there was a plurality response of "Important" (17.3%) among this group, unlike at T1 which had a supermajority response of "Important" (82.4%). Among those who selected "Only now and then" (n = 673), the average response did not change significantly (P = 0.821) between T1 and T2. At T2, there was a plurality response of "Important" (9.2%) among this group, unlike at T1 which had a supermajority response of "Important" (70.1%). Among those who selected "Most of the time" (n = 2723), the average response did not change significantly (P = 0.922) between T1 and T2. At T2, there was a plurality response of "Important" (20.3%) among this group, unlike at T1 which had a supermajority response of "Important" (83.8%). Among those who selected "Hardly at all" (n = 250), the average response did not change significantly (P = 0.729) between T1 and T2. At T2, there was a plurality response of "Important" (9.2%) among this group, unlike at T1 which had a supermajority response of "Important" (66.8%). Among those who selected "Don't know" (n = 164), the average response did not change significantly (P = 0.51) between T1 and T2. At T2, there was a plurality response of "Important" (7.9%) among this group, like at T1 (45.7%).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Respecting people’s rights and freedoms". The average response did not change significantly (P = 0.894) between T1 and T2. At T2, there was a plurality response of "Important" (18.7%) among this group, unlike at T1 which had a supermajority response of "Important" (88.1%). Among those who selected "Some of the time" (n = 1270), the average response did not change significantly (P = 0.165) between T1 and T2. At T2, there was a plurality response of "Important" (18.7%) among this group, unlike at T1 which had a supermajority response of "Important" (89.6%). Among those who selected "Only now and then" (n = 673), the average response did not change significantly (P = 0.473) between T1 and T2. At T2, there was a plurality response of "Important" (11.3%) among this group, unlike at T1 which had a supermajority response of "Important" (79.9%). Among those who selected "Most of the time" (n = 2723), the average response did not change significantly (P = 0.382) between T1 and T2. At T2, there was a plurality response of "Important" (21.9%) among this group, unlike at T1 which had a supermajority response of "Important" (91.6%). Among those who selected "Hardly at all" (n = 250), the average response did not change significantly (P = 0.871) between T1 and T2. At T2, there was a plurality response of "Important" (10.0%) among this group, unlike at T1 which had a supermajority response of "Important" (84.0%). Among those who selected "Don't know" (n = 164), the average response did not change significantly (P = 0.214) between T1 and T2. At T2, there was a plurality response of "Important" (7.9%) among this group, unlike at T1 which had a majority response of "Important" (59.1%).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Values -- Reducing government waste and ensuring efficient services". The average response did not change significantly (P = 0.555) between T1 and T2. At T2, there was a plurality response of "Important" (18.1%) among this group, unlike at T1 which had a supermajority response of "Important" (85.6%). Among those who selected "Some of the time" (n = 1270), the average response did not change significantly (P = 0.511) between T1 and T2. At T2, there was a plurality response of "Important" (17.9%) among this group, unlike at T1 which had a supermajority response of "Important" (87.4%). Among those who selected "Only now and then" (n = 673), the average response did not change significantly (P = 0.955) between T1 and T2. At T2, there was a plurality response of "Important" (10.3%) among this group, unlike at T1 which had a supermajority response of "Important" (77.0%). Among those who selected "Most of the time" (n = 2723), the average response did not change significantly (P = 0.617) between T1 and T2. At T2, there was a plurality response of "Important" (21.6%) among this group, unlike at T1 which had a supermajority response of "Important" (89.8%). Among those who selected "Hardly at all" (n = 250), the average response did not change significantly (P = 0.845) between T1 and T2. At T2, there was a plurality response of "Important" (8.8%) among this group, unlike at T1 which had a supermajority response of "Important" (75.2%). Among those who selected "Don't know" (n = 164), the average response did not change significantly (P = 0.21) between T1 and T2. At T2, there was a plurality response of "Important" (7.9%) among this group, unlike at T1 which had a majority response of "Important" (51.8%).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Knowledge Questions - US Senators from CA". The average response increased significantly by 0.032 (P = 0.003) between T1 and T2. At T2, there was a plurality response of "Correct" (16.5%) among this group, unlike at T1 which had a supermajority response of "Correct" (71.4%). Among those who selected "Some of the time" (n = 1270), the average response did not change significantly (P = 0.058) between T1 and T2. At T2, there was a plurality response of "Correct" (14.6%) among this group, unlike at T1 which had a supermajority response of "Correct" (67.7%). Among those who selected "Only now and then" (n = 673), the average response did not change significantly (P = 0.127) between T1 and T2. At T2, there was a plurality response of "Correct" (6.8%) among this group, unlike at T1 which had a majority response of "Incorrect" (55.7%). Among those who selected "Most of the time" (n = 2723), the average response did not change significantly (P = 0.096) between T1 and T2. At T2, there was a plurality response of "Correct" (21.7%) among this group, unlike at T1 which had a supermajority response of "Correct" (86.7%). Among those who selected "Hardly at all" (n = 250), the average response did not change significantly (P = 0.326) between T1 and T2. At T2, there was a plurality response of "Incorrect" (7.6%) among this group, unlike at T1 which had a supermajority response of "Incorrect" (68.0%). Among those who selected "Don't know" (n = 164), the average response did not change significantly (P = 0.331) between T1 and T2. At T2, there was a plurality response of "Incorrect" (9.8%) among this group, unlike at T1 which had a supermajority response of "Incorrect" (81.7%).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Democrats. How about Democrats?". The average response increased significantly by 1.390 (P = 0.003) between T1 and T2. At T2, there was a plurality response of "From 67 to 100" (10.4%) among this group, like at T1 (45.8%). Among those who selected "Some of the time" (n = 1270), the average response did not change significantly (P = 0.1) between T1 and T2. At T2, there was a plurality response of "From 67 to 100" (8.9%) among this group, like at T1 (41.7%). Among those who selected "Only now and then" (n = 673), the average response did not change significantly (P = 0.76) between T1 and T2. At T2, there was a plurality response of "From 34 to 66" (5.2%) among this group, like at T1 (33.7%). Among those who selected "Most of the time" (n = 2723), the average response increased significantly by 1.089 (P = 0.042) between T1 and T2. At T2, there was a plurality response of "From 67 to 100" (14.0%) among this group, unlike at T1 which had a majority response of "From 67 to 100" (53.9%). Among those who selected "Hardly at all" (n = 250), the average response did not change significantly (P = 0.517) between T1 and T2. At T2, there was a plurality response of "From 34 to 66" (4.4%) among this group, like at T1 (30.8%). Among those who selected "Don't know" (n = 164), the average response did not change significantly (P = 0.075) between T1 and T2. At T2, there was a plurality response of "From 34 to 66" (4.3%) among this group, like at T1 (21.3%).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Republicans. How about Republicans?". The average response did not change significantly (P = 0.566) between T1 and T2. At T2, there was a plurality response of "From 0 to 33" (11.3%) among this group, like at T1 (48.5%). Among those who selected "Some of the time" (n = 1270), the average response did not change significantly (P = 0.984) between T1 and T2. At T2, there was a plurality response of "From 0 to 33" (9.5%) among this group, like at T1 (43.9%). Among those who selected "Only now and then" (n = 673), the average response did not change significantly (P = 0.802) between T1 and T2. At T2, there was a plurality response of "From 34 to 66" (5.2%) among this group, like at T1 (37.9%). Among those who selected "Most of the time" (n = 2723), the average response did not change significantly (P = 0.358) between T1 and T2. At T2, there was a plurality response of "From 0 to 33" (15.3%) among this group, unlike at T1 which had a majority response of "From 0 to 33" (57.5%). Among those who selected "Hardly at all" (n = 250), the average response did not change significantly (P = 0.814) between T1 and T2. At T2, there was a plurality response of "From 34 to 66" (4.0%) among this group, like at T1 (33.2%). Among those who selected "Don't know" (n = 164), the average response did not change significantly (P = 0.226) between T1 and T2. At T2, there was a plurality response of "From 34 to 66" (2.4%) among this group, like at T1 (23.2%).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</w:t>
              <w:br/>
              <w:t>Feeling thermometer -- The California State Legislature?". The average response increased significantly by 2.445 (P = 0.001) between T1 and T2. At T2, there was a plurality response of "From 34 to 66" (6.8%) among this group, like at T1 (33.7%). Among those who selected "Some of the time" (n = 1270), the average response did not change significantly (P = 0.317) between T1 and T2. At T2, there was a plurality response of "From 34 to 66" (7.0%) among this group, like at T1 (39.8%). Among those who selected "Only now and then" (n = 673), the average response did not change significantly (P = 0.061) between T1 and T2. At T2, there was a plurality response of "From 34 to 66" (5.5%) among this group, like at T1 (39.4%). Among those who selected "Most of the time" (n = 2723), the average response increased significantly by 2.389 (P = 0.004) between T1 and T2. At T2, there was a plurality response of "From 67 to 100" (8.9%) among this group, like at T1 (33.6%). Among those who selected "Hardly at all" (n = 250), the average response did not change significantly (P = 1.0) between T1 and T2. At T2, there was a plurality response of "From 34 to 66" (4.0%) among this group, like at T1 (32.4%). Among those who selected "Don't know" (n = 164), the average response did not change significantly (P = 0.066) between T1 and T2. At T2, there was a plurality response of "From 34 to 66" (3.7%) among this group, like at T1 (22.6%).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Feeling thermometer -- And, the Governor of California?". The average response increased significantly by 1.323 (P = 0.012) between T1 and T2. At T2, there was a plurality response of "From 67 to 100" (9.5%) among this group, like at T1 (40.3%). Among those who selected "Some of the time" (n = 1270), the average response did not change significantly (P = 0.23) between T1 and T2. At T2, there was a plurality response of "From 67 to 100" (8.2%) among this group, like at T1 (37.1%). Among those who selected "Only now and then" (n = 673), the average response increased significantly by 5.672 (P = 0.020) between T1 and T2. At T2, there was a plurality response of "From 0 to 33" (3.9%) among this group, like at T1 (29.6%). Among those who selected "Most of the time" (n = 2723), the average response did not change significantly (P = 0.199) between T1 and T2. At T2, there was a plurality response of "From 67 to 100" (12.8%) among this group, like at T1 (48.4%). Among those who selected "Hardly at all" (n = 250), the average response did not change significantly (P = 0.143) between T1 and T2. At T2, there was a plurality response of "From 0 to 33" (4.4%) among this group, like at T1 (29.6%). Among those who selected "Don't know" (n = 164), the average response did not change significantly (P = 0.253) between T1 and T2. At T2, there was a plurality response of "From 34 to 66" (3.0%) among this group, like at T1 (23.8%).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5080) responded to the statement, " How do you feel about California's ability to solve its problems". The average response increased significantly by 0.205 (P = 0.000) between T1 and T2. At T2, there was a plurality response of "From 0 to 33" (19.6%) among this group, unlike at T1 which had a supermajority response of "From 0 to 33" (92.6%). Among those who selected "Some of the time" (n = 1270), the average response increased significantly by 0.446 (P = 0.001) between T1 and T2. At T2, there was a plurality response of "From 0 to 33" (18.8%) among this group, unlike at T1 which had a supermajority response of "From 0 to 33" (95.1%). Among those who selected "Only now and then" (n = 673), the average response did not change significantly (P = 0.848) between T1 and T2. At T2, there was a plurality response of "From 0 to 33" (11.6%) among this group, unlike at T1 which had a supermajority response of "From 0 to 33" (82.3%). Among those who selected "Most of the time" (n = 2723), the average response did not change significantly (P = 0.094) between T1 and T2. At T2, there was a plurality response of "From 0 to 33" (23.7%) among this group, unlike at T1 which had a supermajority response of "From 0 to 33" (98.2%). Among those who selected "Hardly at all" (n = 250), the average response did not change significantly (P = 0.222) between T1 and T2. At T2, there was a plurality response of "From 0 to 33" (8.4%) among this group, unlike at T1 which had a supermajority response of "From 0 to 33" (76.4%). Among those who selected "Don't know" (n = 164), the average response did not change significantly (P = 0.078) between T1 and T2. At T2, there was a plurality response of "From 0 to 33" (7.9%) among this group, like at T1 (46.3%).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q96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q99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q100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q102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