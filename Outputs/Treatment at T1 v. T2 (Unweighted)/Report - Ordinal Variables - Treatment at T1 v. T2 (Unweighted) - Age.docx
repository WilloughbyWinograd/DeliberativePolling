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do you feel about California's ability to solve its problems". The average response increased significantly by 0.205 (P = 0.000) between T1 and T2. At T2, there was a plurality response of "From 0 to 33" (19.6%) among this group, unlike at T1 a supermajority response of "From 0 to 33" (92.6%). Among those who selected "Over 65" (n = 1485), the average response did not change significantly (P = 0.167) between T1 and T2. At T2, there was a plurality response of "From 0 to 33" (16.5%) among this group, unlike at T1 a supermajority response of "From 0 to 33" (97.4%). Among those who selected "50-65" (n = 1412), the average response did not change significantly (P = 0.085) between T1 and T2. At T2, there was a plurality response of "From 0 to 33" (25.7%) among this group, unlike at T1 a supermajority response of "From 0 to 33" (94.3%). Among those who selected "30-49" (n = 1562), the average response increased significantly by 0.248 (P = 0.044) between T1 and T2. At T2, there was a plurality response of "From 0 to 33" (18.8%) among this group, unlike at T1 a supermajority response of "From 0 to 33" (87.0%). Among those who selected "18-29" (n = 621), the average response increased significantly by 0.393 (P = 0.023) between T1 and T2. At T2, there was a plurality response of "From 0 to 33" (15.0%) among this group, unlike at T1 a supermajority response of "From 0 to 33" (91.0%).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And, the Governor of California?". The average response increased significantly by 1.323 (P = 0.012) between T1 and T2. At T2, there was a majority response of " Feeling thermometer -- And, the Governor of California?" (55.711%) among this group, like at T1 (54.388%). Among those who selected "Over 65" (n = 1485), the average response did not change significantly (P = 0.928) between T1 and T2. At T2, there was a majority response of " Feeling thermometer -- And, the Governor of California?" (59.135%) among this group, like at T1 (59.074%). Among those who selected "50-65" (n = 1412), the average response did not change significantly (P = 0.663) between T1 and T2. At T2, there was a majority response of " Feeling thermometer -- And, the Governor of California?" (51.773%) among this group, like at T1 (51.361%). Among those who selected "30-49" (n = 1562), the average response increased significantly by 2.603 (P = 0.016) between T1 and T2. At T2, there was a majority response of " Feeling thermometer -- And, the Governor of California?" (57.045%) among this group, like at T1 (54.442%). Among those who selected "18-29" (n = 621), the average response increased significantly by 4.783 (P = 0.012) between T1 and T2. At T2, there was a majority response of " Feeling thermometer -- And, the Governor of California?" (58.06%) among this group, like at T1 (53.277%).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 thermometer -- The California State Legislature?". The average response increased significantly by 2.445 (P = 0.001) between T1 and T2. At T2, there was a majority response of "</w:t>
              <w:br/>
              <w:t>Feeling thermometer -- The California State Legislature?" (50.74%) among this group, unlike at T1 a plurality response of "</w:t>
              <w:br/>
              <w:t>Feeling thermometer -- The California State Legislature?" (48.295%). Among those who selected "Over 65" (n = 1485), the average response did not change significantly (P = 0.152) between T1 and T2. At T2, there was a majority response of "</w:t>
              <w:br/>
              <w:t>Feeling thermometer -- The California State Legislature?" (50.835%) among this group, unlike at T1 a plurality response of "</w:t>
              <w:br/>
              <w:t>Feeling thermometer -- The California State Legislature?" (49.236%). Among those who selected "50-65" (n = 1412), the average response increased significantly by 2.942 (P = 0.024) between T1 and T2. At T2, there was a plurality response of "</w:t>
              <w:br/>
              <w:t>Feeling thermometer -- The California State Legislature?" (47.219%) among this group, like at T1 (44.277%). Among those who selected "30-49" (n = 1562), the average response increased significantly by 2.722 (P = 0.049) between T1 and T2. At T2, there was a majority response of "</w:t>
              <w:br/>
              <w:t>Feeling thermometer -- The California State Legislature?" (53.369%) among this group, like at T1 (50.647%). Among those who selected "18-29" (n = 621), the average response did not change significantly (P = 0.372) between T1 and T2. At T2, there was a majority response of "</w:t>
              <w:br/>
              <w:t>Feeling thermometer -- The California State Legislature?" (57.135%) among this group, like at T1 (55.135%).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Republicans. How about Republicans?". The average response did not change significantly (P = 0.566) between T1 and T2. At T2, there was a plurality response of " Feeling thermometer -- Republicans. How about Republicans?" (31.393%) among this group, like at T1 (48.5%). Among those who selected "Over 65" (n = 1485), the average response did not change significantly (P = 0.42) between T1 and T2. At T2, there was a plurality response of " Feeling thermometer -- Republicans. How about Republicans?" (28.382%) among this group, unlike at T1 a majority response of "From 0 to 33" (55.8%). Among those who selected "50-65" (n = 1412), the average response increased significantly by 2.257 (P = 0.038) between T1 and T2. At T2, there was a plurality response of " Feeling thermometer -- Republicans. How about Republicans?" (29.661%) among this group, unlike at T1 a majority response of "From 0 to 33" (55.1%). Among those who selected "30-49" (n = 1562), the average response did not change significantly (P = 0.878) between T1 and T2. At T2, there was a plurality response of " Feeling thermometer -- Republicans. How about Republicans?" (35.66%) among this group, like at T1 (39.8%). Among those who selected "18-29" (n = 621), the average response did not change significantly (P = 0.482) between T1 and T2. At T2, there was a plurality response of " Feeling thermometer -- Republicans. How about Republicans?" (32.907%) among this group, like at T1 (37.8%).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Democrats. How about Democrats?". The average response increased significantly by 1.390 (P = 0.003) between T1 and T2. At T2, there was a majority response of " Feeling thermometer -- Democrats. How about Democrats?" (59.629%) among this group, like at T1 (58.239%). Among those who selected "Over 65" (n = 1485), the average response did not change significantly (P = 0.385) between T1 and T2. At T2, there was a majority response of " Feeling thermometer -- Democrats. How about Democrats?" (62.871%) among this group, like at T1 (62.201%). Among those who selected "50-65" (n = 1412), the average response did not change significantly (P = 0.108) between T1 and T2. At T2, there was a majority response of " Feeling thermometer -- Democrats. How about Democrats?" (56.92%) among this group, like at T1 (55.818%). Among those who selected "30-49" (n = 1562), the average response increased significantly by 2.056 (P = 0.040) between T1 and T2. At T2, there was a majority response of " Feeling thermometer -- Democrats. How about Democrats?" (59.722%) among this group, like at T1 (57.667%). Among those who selected "18-29" (n = 621), the average response did not change significantly (P = 0.246) between T1 and T2. At T2, there was a majority response of " Feeling thermometer -- Democrats. How about Democrats?" (60.912%) among this group, like at T1 (58.549%).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Knowledge Questions - Changing the state constitution". The average response did not change significantly (P = 1) between T1 and T2. At T2, there was a supermajority response of "Incorrect" (86.7%) among this group, like at T1 (86.7%). Among those who selected "Over 65" (n = 1485), the average response did not change significantly (P = 1) between T1 and T2. At T2, there was a supermajority response of "Incorrect" (85.5%) among this group, like at T1 (85.5%). Among those who selected "50-65" (n = 1412), the average response did not change significantly (P = 1) between T1 and T2. At T2, there was a supermajority response of "Incorrect" (86.5%) among this group, like at T1 (86.5%). Among those who selected "30-49" (n = 1562), the average response did not change significantly (P = 1) between T1 and T2. At T2, there was a supermajority response of "Incorrect" (89.7%) among this group, like at T1 (89.7%). Among those who selected "18-29" (n = 621), the average response did not change significantly (P = 1) between T1 and T2. At T2, there was a supermajority response of "Incorrect" (82.6%) among this group, like at T1 (82.6%).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Providing for the essential needs of the poor". The average response did not change significantly (P = 0.599) between T1 and T2. At T2, there was a plurality response of "Important" (16.1%) among this group, unlike at T1 a supermajority response of "Important" (73.1%). Among those who selected "Over 65" (n = 1485), the average response did not change significantly (P = 0.886) between T1 and T2. At T2, there was a plurality response of "Important" (12.8%) among this group, unlike at T1 a supermajority response of "Important" (69.9%). Among those who selected "50-65" (n = 1412), the average response did not change significantly (P = 0.831) between T1 and T2. At T2, there was a plurality response of "Important" (21.0%) among this group, unlike at T1 a supermajority response of "Important" (72.2%). Among those who selected "30-49" (n = 1562), the average response did not change significantly (P = 0.2) between T1 and T2. At T2, there was a plurality response of "Important" (16.1%) among this group, unlike at T1 a supermajority response of "Important" (74.1%). Among those who selected "18-29" (n = 621), the average response did not change significantly (P = 0.558) between T1 and T2. At T2, there was a plurality response of "Important" (13.0%) among this group, unlike at T1 a supermajority response of "Important" (80.0%).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Creating innovations that help grow the economy". The average response did not change significantly (P = 0.704) between T1 and T2. At T2, there was a plurality response of "Important" (16.9%) among this group, unlike at T1 a supermajority response of "Important" (79.3%). Among those who selected "Over 65" (n = 1485), the average response did not change significantly (P = 0.637) between T1 and T2. At T2, there was a plurality response of "Important" (14.5%) among this group, unlike at T1 a supermajority response of "Important" (83.1%). Among those who selected "50-65" (n = 1412), the average response did not change significantly (P = 0.755) between T1 and T2. At T2, there was a plurality response of "Important" (21.7%) among this group, unlike at T1 a supermajority response of "Important" (80.2%). Among those who selected "30-49" (n = 1562), the average response did not change significantly (P = 0.568) between T1 and T2. At T2, there was a plurality response of "Important" (16.2%) among this group, unlike at T1 a supermajority response of "Important" (74.8%). Among those who selected "18-29" (n = 621), the average response did not change significantly (P = 0.65) between T1 and T2. At T2, there was a plurality response of "Important" (13.2%) among this group, unlike at T1 a supermajority response of "Important" (79.2%).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 criminal justice system that respects everyone’s rights". The average response did not change significantly (P = 0.795) between T1 and T2. At T2, there was a plurality response of "Important" (17.6%) among this group, unlike at T1 a supermajority response of "Important" (81.7%). Among those who selected "Over 65" (n = 1485), the average response decreased significantly by -0.295 (P = 0.042) between T1 and T2. At T2, there was a plurality response of "Important" (14.7%) among this group, unlike at T1 a supermajority response of "Important" (83.4%). Among those who selected "50-65" (n = 1412), the average response did not change significantly (P = 0.733) between T1 and T2. At T2, there was a plurality response of "Important" (22.9%) among this group, unlike at T1 a supermajority response of "Important" (84.1%). Among those who selected "30-49" (n = 1562), the average response did not change significantly (P = 0.201) between T1 and T2. At T2, there was a plurality response of "Important" (17.0%) among this group, unlike at T1 a supermajority response of "Important" (77.3%). Among those who selected "18-29" (n = 621), the average response did not change significantly (P = 0.33) between T1 and T2. At T2, there was a plurality response of "Important" (13.7%) among this group, unlike at T1 a supermajority response of "Important" (82.9%).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good jobs for the next generation". The average response did not change significantly (P = 0.655) between T1 and T2. At T2, there was a plurality response of "Important" (17.9%) among this group, unlike at T1 a supermajority response of "Important" (82.0%). Among those who selected "Over 65" (n = 1485), the average response did not change significantly (P = 0.364) between T1 and T2. At T2, there was a plurality response of "Important" (14.9%) among this group, unlike at T1 a supermajority response of "Important" (82.5%). Among those who selected "50-65" (n = 1412), the average response did not change significantly (P = 0.84) between T1 and T2. At T2, there was a plurality response of "Important" (22.9%) among this group, unlike at T1 a supermajority response of "Important" (83.0%). Among those who selected "30-49" (n = 1562), the average response did not change significantly (P = 0.938) between T1 and T2. At T2, there was a plurality response of "Important" (17.7%) among this group, unlike at T1 a supermajority response of "Important" (79.7%). Among those who selected "18-29" (n = 621), the average response did not change significantly (P = 0.635) between T1 and T2. At T2, there was a plurality response of "Important" (13.7%) among this group, unlike at T1 a supermajority response of "Important" (84.7%).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high quality education". The average response did not change significantly (P = 0.448) between T1 and T2. At T2, there was a plurality response of "Important" (18.0%) among this group, unlike at T1 a supermajority response of "Important" (84.3%). Among those who selected "Over 65" (n = 1485), the average response did not change significantly (P = 0.33) between T1 and T2. At T2, there was a plurality response of "Important" (15.0%) among this group, unlike at T1 a supermajority response of "Important" (86.4%). Among those who selected "50-65" (n = 1412), the average response did not change significantly (P = 0.693) between T1 and T2. At T2, there was a plurality response of "Important" (23.4%) among this group, unlike at T1 a supermajority response of "Important" (85.5%). Among those who selected "30-49" (n = 1562), the average response did not change significantly (P = 0.198) between T1 and T2. At T2, there was a plurality response of "Important" (17.5%) among this group, unlike at T1 a supermajority response of "Important" (80.9%). Among those who selected "18-29" (n = 621), the average response did not change significantly (P = 0.169) between T1 and T2. At T2, there was a plurality response of "Important" (14.0%) among this group, unlike at T1 a supermajority response of "Important" (85.3%).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health care". The average response did not change significantly (P = 0.469) between T1 and T2. At T2, there was a plurality response of "Important" (17.8%) among this group, unlike at T1 a supermajority response of "Important" (80.8%). Among those who selected "Over 65" (n = 1485), the average response did not change significantly (P = 0.333) between T1 and T2. At T2, there was a plurality response of "Important" (14.7%) among this group, unlike at T1 a supermajority response of "Important" (80.2%). Among those who selected "50-65" (n = 1412), the average response did not change significantly (P = 0.673) between T1 and T2. At T2, there was a plurality response of "Important" (22.9%) among this group, unlike at T1 a supermajority response of "Important" (82.7%). Among those who selected "30-49" (n = 1562), the average response did not change significantly (P = 0.693) between T1 and T2. At T2, there was a plurality response of "Important" (17.7%) among this group, unlike at T1 a supermajority response of "Important" (79.2%). Among those who selected "18-29" (n = 621), the average response increased significantly by 0.589 (P = 0.007) between T1 and T2. At T2, there was a plurality response of "Important" (14.0%) among this group, unlike at T1 a supermajority response of "Important" (82.0%).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Adequate supplies of clean water". The average response did not change significantly (P = 0.682) between T1 and T2. At T2, there was a plurality response of "Important" (19.2%) among this group, unlike at T1 a supermajority response of "Important" (89.3%). Among those who selected "Over 65" (n = 1485), the average response did not change significantly (P = 0.332) between T1 and T2. At T2, there was a plurality response of "Important" (15.8%) among this group, unlike at T1 a supermajority response of "Important" (92.9%). Among those who selected "50-65" (n = 1412), the average response did not change significantly (P = 0.216) between T1 and T2. At T2, there was a plurality response of "Important" (25.1%) among this group, unlike at T1 a supermajority response of "Important" (93.3%). Among those who selected "30-49" (n = 1562), the average response did not change significantly (P = 0.317) between T1 and T2. At T2, there was a plurality response of "Important" (18.8%) among this group, unlike at T1 a supermajority response of "Important" (83.4%). Among those who selected "18-29" (n = 621), the average response did not change significantly (P = 0.383) between T1 and T2. At T2, there was a plurality response of "Important" (14.5%) among this group, unlike at T1 a supermajority response of "Important" (86.5%).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Reliable and clean energy". The average response did not change significantly (P = 0.687) between T1 and T2. At T2, there was a plurality response of "Important" (17.6%) among this group, unlike at T1 a supermajority response of "Important" (80.0%). Among those who selected "Over 65" (n = 1485), the average response did not change significantly (P = 0.324) between T1 and T2. At T2, there was a plurality response of "Important" (15.1%) among this group, unlike at T1 a supermajority response of "Important" (80.9%). Among those who selected "50-65" (n = 1412), the average response did not change significantly (P = 0.877) between T1 and T2. At T2, there was a plurality response of "Important" (22.2%) among this group, unlike at T1 a supermajority response of "Important" (80.7%). Among those who selected "30-49" (n = 1562), the average response did not change significantly (P = 0.601) between T1 and T2. At T2, there was a plurality response of "Important" (17.2%) among this group, unlike at T1 a supermajority response of "Important" (77.5%). Among those who selected "18-29" (n = 621), the average response did not change significantly (P = 0.52) between T1 and T2. At T2, there was a plurality response of "Important" (13.8%) among this group, unlike at T1 a supermajority response of "Important" (83.1%).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housing and transportation". The average response did not change significantly (P = 0.589) between T1 and T2. At T2, there was a plurality response of "Important" (17.2%) among this group, unlike at T1 a supermajority response of "Important" (78.1%). Among those who selected "Over 65" (n = 1485), the average response did not change significantly (P = 0.425) between T1 and T2. At T2, there was a plurality response of "Important" (13.8%) among this group, unlike at T1 a supermajority response of "Important" (75.6%). Among those who selected "50-65" (n = 1412), the average response did not change significantly (P = 0.433) between T1 and T2. At T2, there was a plurality response of "Important" (22.0%) among this group, unlike at T1 a supermajority response of "Important" (79.6%). Among those who selected "30-49" (n = 1562), the average response did not change significantly (P = 0.425) between T1 and T2. At T2, there was a plurality response of "Important" (17.5%) among this group, unlike at T1 a supermajority response of "Important" (78.0%). Among those who selected "18-29" (n = 621), the average response did not change significantly (P = 0.732) between T1 and T2. At T2, there was a plurality response of "Important" (13.7%) among this group, unlike at T1 a supermajority response of "Important" (81.5%).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Protecting the environment". The average response did not change significantly (P = 0.811) between T1 and T2. At T2, there was a plurality response of "Important" (17.0%) among this group, unlike at T1 a supermajority response of "Important" (77.2%). Among those who selected "Over 65" (n = 1485), the average response did not change significantly (P = 0.656) between T1 and T2. At T2, there was a plurality response of "Important" (13.7%) among this group, unlike at T1 a supermajority response of "Important" (75.1%). Among those who selected "50-65" (n = 1412), the average response did not change significantly (P = 0.665) between T1 and T2. At T2, there was a plurality response of "Important" (21.8%) among this group, unlike at T1 a supermajority response of "Important" (77.7%). Among those who selected "30-49" (n = 1562), the average response did not change significantly (P = 0.59) between T1 and T2. At T2, there was a plurality response of "Important" (17.1%) among this group, unlike at T1 a supermajority response of "Important" (77.0%). Among those who selected "18-29" (n = 621), the average response did not change significantly (P = 0.752) between T1 and T2. At T2, there was a plurality response of "Important" (13.4%) among this group, unlike at T1 a supermajority response of "Important" (82.0%).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worker training budget". The average response decreased significantly by -0.635 (P = 0.000) between T1 and T2. At T2, there was a plurality response of "Favor" (9.7%) among this group, unlike at T1 a majority response of "Favor" (51.9%). Among those who selected "Over 65" (n = 1485), the average response decreased significantly by -0.500 (P = 0.013) between T1 and T2. At T2, there was a plurality response of "Favor" (9.1%) among this group, unlike at T1 a majority response of "Favor" (50.3%). Among those who selected "50-65" (n = 1412), the average response decreased significantly by -0.896 (P = 0.000) between T1 and T2. At T2, there was a plurality response of "Favor" (11.0%) among this group, like at T1 (46.6%). Among those who selected "30-49" (n = 1562), the average response decreased significantly by -0.583 (P = 0.002) between T1 and T2. At T2, there was a plurality response of "Favor" (9.5%) among this group, unlike at T1 a majority response of "Favor" (55.4%). Among those who selected "18-29" (n = 621), the average response did not change significantly (P = 0.723) between T1 and T2. At T2, there was a plurality response of "Favor" (8.5%) among this group, unlike at T1 a majority response of "Favor" (58.5%).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State Assembly Elections". The average response decreased significantly by -0.508 (P = 0.000) between T1 and T2. At T2, there was a plurality response of "Favor" (7.5%) among this group, like at T1 (36.0%). Among those who selected "Over 65" (n = 1485), the average response decreased significantly by -0.752 (P = 0.005) between T1 and T2. At T2, there was a plurality response of "Oppose" (6.5%) among this group, like at T1 (27.4%). Among those who selected "50-65" (n = 1412), the average response decreased significantly by -0.512 (P = 0.010) between T1 and T2. At T2, there was a plurality response of "Oppose" (9.0%) among this group, like at T1 (30.3%). Among those who selected "30-49" (n = 1562), the average response did not change significantly (P = 0.198) between T1 and T2. At T2, there was a plurality response of "Favor" (9.2%) among this group, like at T1 (44.0%). Among those who selected "18-29" (n = 621), the average response decreased significantly by -0.656 (P = 0.048) between T1 and T2. At T2, there was a plurality response of "Favor" (7.6%) among this group, like at T1 (49.1%).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open foreign offices". The average response decreased significantly by -0.614 (P = 0.000) between T1 and T2. At T2, there was a plurality response of "Favor" (10.2%) among this group, like at T1 (47.7%). Among those who selected "Over 65" (n = 1485), the average response decreased significantly by -0.688 (P = 0.000) between T1 and T2. At T2, there was a plurality response of "Favor" (9.2%) among this group, like at T1 (43.6%). Among those who selected "50-65" (n = 1412), the average response decreased significantly by -0.615 (P = 0.000) between T1 and T2. At T2, there was a plurality response of "Favor" (11.8%) among this group, like at T1 (42.3%). Among those who selected "30-49" (n = 1562), the average response decreased significantly by -0.587 (P = 0.001) between T1 and T2. At T2, there was a plurality response of "Favor" (10.2%) among this group, unlike at T1 a majority response of "Favor" (51.7%). Among those who selected "18-29" (n = 621), the average response did not change significantly (P = 0.067) between T1 and T2. At T2, there was a plurality response of "Favor" (9.0%) among this group, unlike at T1 a majority response of "Favor" (59.7%).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inter-state compacts". The average response did not change significantly (P = 0.493) between T1 and T2. At T2, there was a plurality response of "Favor" (13.7%) among this group, unlike at T1 a majority response of "Favor" (60.0%). Among those who selected "Over 65" (n = 1485), the average response did not change significantly (P = 0.646) between T1 and T2. At T2, there was a plurality response of "Favor" (11.4%) among this group, unlike at T1 a majority response of "Favor" (57.0%). Among those who selected "50-65" (n = 1412), the average response did not change significantly (P = 0.423) between T1 and T2. At T2, there was a plurality response of "Favor" (17.4%) among this group, unlike at T1 a majority response of "Favor" (55.8%). Among those who selected "30-49" (n = 1562), the average response did not change significantly (P = 0.577) between T1 and T2. At T2, there was a plurality response of "Favor" (13.4%) among this group, unlike at T1 a majority response of "Favor" (62.9%). Among those who selected "18-29" (n = 621), the average response did not change significantly (P = 0.356) between T1 and T2. At T2, there was a plurality response of "Favor" (11.4%) among this group, unlike at T1 a supermajority response of "Favor" (69.1%).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Interest in politics and public affairs in California". The average response increased significantly by 0.232 (P = 0.000) between T1 and T2. At T2, there was a plurality response of "Interested" (17.5%) among this group, unlike at T1 a supermajority response of "Interested" (73.3%). Among those who selected "Over 65" (n = 1485), the average response did not change significantly (P = 0.385) between T1 and T2. At T2, there was a plurality response of "Interested" (15.8%) among this group, unlike at T1 a supermajority response of "Interested" (85.1%). Among those who selected "50-65" (n = 1412), the average response increased significantly by 0.222 (P = 0.013) between T1 and T2. At T2, there was a plurality response of "Interested" (23.2%) among this group, unlike at T1 a supermajority response of "Interested" (77.0%). Among those who selected "30-49" (n = 1562), the average response increased significantly by 0.254 (P = 0.009) between T1 and T2. At T2, there was a plurality response of "Interested" (16.4%) among this group, unlike at T1 a majority response of "Interested" (62.6%). Among those who selected "18-29" (n = 621), the average response increased significantly by 0.659 (P = 0.003) between T1 and T2. At T2, there was a plurality response of "Interested" (11.8%) among this group, unlike at T1 a majority response of "Interested" (63.9%).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Proposals about econ development - rural areas". The average response did not change significantly (P = 0.065) between T1 and T2. At T2, there was a plurality response of "Favor" (15.9%) among this group, unlike at T1 a supermajority response of "Favor" (71.2%). Among those who selected "Over 65" (n = 1485), the average response did not change significantly (P = 0.739) between T1 and T2. At T2, there was a plurality response of "Favor" (14.3%) among this group, unlike at T1 a supermajority response of "Favor" (76.2%). Among those who selected "50-65" (n = 1412), the average response did not change significantly (P = 0.321) between T1 and T2. At T2, there was a plurality response of "Favor" (20.2%) among this group, unlike at T1 a supermajority response of "Favor" (68.8%). Among those who selected "30-49" (n = 1562), the average response did not change significantly (P = 0.284) between T1 and T2. At T2, there was a plurality response of "Favor" (15.4%) among this group, unlike at T1 a supermajority response of "Favor" (68.2%). Among those who selected "18-29" (n = 621), the average response did not change significantly (P = 0.113) between T1 and T2. At T2, there was a plurality response of "Favor" (11.3%) among this group, unlike at T1 a supermajority response of "Favor" (72.0%).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housing assistance to those with student debt". The average response decreased significantly by -0.553 (P = 0.000) between T1 and T2. At T2, there was a plurality response of "Favor" (8.2%) among this group, like at T1 (46.0%). Among those who selected "Over 65" (n = 1485), the average response decreased significantly by -0.644 (P = 0.000) between T1 and T2. At T2, there was a plurality response of "Oppose" (7.9%) among this group, like at T1 (41.9%). Among those who selected "50-65" (n = 1412), the average response decreased significantly by -0.558 (P = 0.000) between T1 and T2. At T2, there was a plurality response of "Oppose" (12.7%) among this group, like at T1 (39.5%). Among those who selected "30-49" (n = 1562), the average response decreased significantly by -0.444 (P = 0.008) between T1 and T2. At T2, there was a plurality response of "Favor" (9.4%) among this group, unlike at T1 a majority response of "Favor" (55.9%). Among those who selected "18-29" (n = 621), the average response decreased significantly by -0.647 (P = 0.020) between T1 and T2. At T2, there was a plurality response of "Favor" (9.3%) among this group, unlike at T1 a supermajority response of "Favor" (71.5%).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innovation centers". The average response decreased significantly by -0.299 (P = 0.003) between T1 and T2. At T2, there was a plurality response of "Favor" (11.1%) among this group, unlike at T1 a majority response of "Favor" (50.7%). Among those who selected "Over 65" (n = 1485), the average response did not change significantly (P = 0.181) between T1 and T2. At T2, there was a plurality response of "Favor" (10.1%) among this group, unlike at T1 a majority response of "Favor" (52.3%). Among those who selected "50-65" (n = 1412), the average response decreased significantly by -0.421 (P = 0.024) between T1 and T2. At T2, there was a plurality response of "Favor" (14.0%) among this group, like at T1 (46.5%). Among those who selected "30-49" (n = 1562), the average response did not change significantly (P = 0.521) between T1 and T2. At T2, there was a plurality response of "Favor" (10.6%) among this group, unlike at T1 a majority response of "Favor" (51.5%). Among those who selected "18-29" (n = 621), the average response did not change significantly (P = 0.086) between T1 and T2. At T2, there was a plurality response of "Favor" (8.1%) among this group, unlike at T1 a majority response of "Favor" (54.3%).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one-stop shops water, sewer etc". The average response increased significantly by 0.436 (P = 0.000) between T1 and T2. At T2, there was a plurality response of "Favor" (15.9%) among this group, unlike at T1 a majority response of "Favor" (61.1%). Among those who selected "Over 65" (n = 1485), the average response increased significantly by 0.498 (P = 0.003) between T1 and T2. At T2, there was a plurality response of "Favor" (14.9%) among this group, unlike at T1 a majority response of "Favor" (62.2%). Among those who selected "50-65" (n = 1412), the average response increased significantly by 0.554 (P = 0.001) between T1 and T2. At T2, there was a plurality response of "Favor" (20.5%) among this group, unlike at T1 a majority response of "Favor" (60.2%). Among those who selected "30-49" (n = 1562), the average response increased significantly by 0.429 (P = 0.006) between T1 and T2. At T2, there was a plurality response of "Favor" (14.7%) among this group, unlike at T1 a majority response of "Favor" (59.8%). Among those who selected "18-29" (n = 621), the average response did not change significantly (P = 0.558) between T1 and T2. At T2, there was a plurality response of "Favor" (11.1%) among this group, unlike at T1 a majority response of "Favor" (63.8%).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benefits greater than costs". The average response did not change significantly (P = 0.509) between T1 and T2. At T2, there was a plurality response of "Favor" (15.1%) among this group, unlike at T1 a supermajority response of "Favor" (67.4%). Among those who selected "Over 65" (n = 1485), the average response did not change significantly (P = 0.287) between T1 and T2. At T2, there was a plurality response of "Favor" (13.3%) among this group, unlike at T1 a supermajority response of "Favor" (69.8%). Among those who selected "50-65" (n = 1412), the average response did not change significantly (P = 0.317) between T1 and T2. At T2, there was a plurality response of "Favor" (19.5%) among this group, unlike at T1 a supermajority response of "Favor" (66.7%). Among those who selected "30-49" (n = 1562), the average response did not change significantly (P = 0.744) between T1 and T2. At T2, there was a plurality response of "Favor" (15.1%) among this group, unlike at T1 a majority response of "Favor" (65.4%). Among those who selected "18-29" (n = 621), the average response decreased significantly by -0.667 (P = 0.026) between T1 and T2. At T2, there was a plurality response of "Favor" (9.5%) among this group, unlike at T1 a supermajority response of "Favor" (68.3%).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every adult in the state right to work etc.". The average response decreased significantly by -0.415 (P = 0.000) between T1 and T2. At T2, there was a plurality response of "Favor" (9.5%) among this group, like at T1 (47.2%). Among those who selected "Over 65" (n = 1485), the average response did not change significantly (P = 0.111) between T1 and T2. At T2, there was a plurality response of "Oppose" (7.9%) among this group, like at T1 (46.9%). Among those who selected "50-65" (n = 1412), the average response decreased significantly by -0.602 (P = 0.000) between T1 and T2. At T2, there was a plurality response of "Oppose" (12.5%) among this group, like at T1 (41.4%). Among those who selected "30-49" (n = 1562), the average response did not change significantly (P = 0.063) between T1 and T2. At T2, there was a plurality response of "Favor" (11.3%) among this group, unlike at T1 a majority response of "Favor" (57.6%). Among those who selected "18-29" (n = 621), the average response did not change significantly (P = 0.181) between T1 and T2. At T2, there was a plurality response of "Favor" (10.8%) among this group, unlike at T1 a supermajority response of "Favor" (71.7%).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create state work visas". The average response did not change significantly (P = 0.875) between T1 and T2. At T2, there was a plurality response of "Favor" (10.2%) among this group, like at T1 (41.6%). Among those who selected "Over 65" (n = 1485), the average response did not change significantly (P = 0.275) between T1 and T2. At T2, there was a plurality response of "Favor" (8.6%) among this group, like at T1 (33.1%). Among those who selected "50-65" (n = 1412), the average response did not change significantly (P = 0.663) between T1 and T2. At T2, there was a plurality response of "Favor" (11.0%) among this group, like at T1 (33.0%). Among those who selected "30-49" (n = 1562), the average response did not change significantly (P = 0.861) between T1 and T2. At T2, there was a plurality response of "Favor" (11.3%) among this group, unlike at T1 a majority response of "Favor" (50.1%). Among those who selected "18-29" (n = 621), the average response did not change significantly (P = 0.353) between T1 and T2. At T2, there was a plurality response of "Favor" (9.3%) among this group, unlike at T1 a majority response of "Favor" (61.4%).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register for any course in CA higher ed". The average response decreased significantly by -0.196 (P = 0.042) between T1 and T2. At T2, there was a plurality response of "Favor" (13.1%) among this group, unlike at T1 a majority response of "Favor" (59.8%). Among those who selected "Over 65" (n = 1485), the average response did not change significantly (P = 0.108) between T1 and T2. At T2, there was a plurality response of "Favor" (10.3%) among this group, unlike at T1 a majority response of "Favor" (54.5%). Among those who selected "50-65" (n = 1412), the average response did not change significantly (P = 0.064) between T1 and T2. At T2, there was a plurality response of "Favor" (16.4%) among this group, unlike at T1 a majority response of "Favor" (56.9%). Among those who selected "30-49" (n = 1562), the average response did not change significantly (P = 0.746) between T1 and T2. At T2, there was a plurality response of "Favor" (13.8%) among this group, unlike at T1 a majority response of "Favor" (63.4%). Among those who selected "18-29" (n = 621), the average response did not change significantly (P = 0.778) between T1 and T2. At T2, there was a plurality response of "Favor" (10.3%) among this group, unlike at T1 a supermajority response of "Favor" (70.4%).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increase support for K-12 education". The average response decreased significantly by -0.150 (P = 0.041) between T1 and T2. At T2, there was a plurality response of "Favor" (15.1%) among this group, unlike at T1 a supermajority response of "Favor" (71.6%). Among those who selected "Over 65" (n = 1485), the average response did not change significantly (P = 0.191) between T1 and T2. At T2, there was a plurality response of "Favor" (12.9%) among this group, unlike at T1 a supermajority response of "Favor" (73.7%). Among those who selected "50-65" (n = 1412), the average response did not change significantly (P = 0.269) between T1 and T2. At T2, there was a plurality response of "Favor" (19.1%) among this group, unlike at T1 a supermajority response of "Favor" (68.7%). Among those who selected "30-49" (n = 1562), the average response did not change significantly (P = 0.384) between T1 and T2. At T2, there was a plurality response of "Favor" (15.1%) among this group, unlike at T1 a supermajority response of "Favor" (72.0%). Among those who selected "18-29" (n = 621), the average response did not change significantly (P = 0.453) between T1 and T2. At T2, there was a plurality response of "Favor" (11.0%) among this group, unlike at T1 a supermajority response of "Favor" (72.3%).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indigenous communities". The average response did not change significantly (P = 0.176) between T1 and T2. At T2, there was a plurality response of "Favor" (11.9%) among this group, unlike at T1 a majority response of "Favor" (53.3%). Among those who selected "Over 65" (n = 1485), the average response did not change significantly (P = 0.336) between T1 and T2. At T2, there was a plurality response of "Favor" (9.2%) among this group, like at T1 (45.7%). Among those who selected "50-65" (n = 1412), the average response did not change significantly (P = 0.651) between T1 and T2. At T2, there was a plurality response of "Favor" (15.0%) among this group, like at T1 (48.5%). Among those who selected "30-49" (n = 1562), the average response did not change significantly (P = 0.151) between T1 and T2. At T2, there was a plurality response of "Favor" (12.1%) among this group, unlike at T1 a majority response of "Favor" (60.0%). Among those who selected "18-29" (n = 621), the average response did not change significantly (P = 0.482) between T1 and T2. At T2, there was a plurality response of "Favor" (10.6%) among this group, unlike at T1 a majority response of "Favor" (65.9%).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have an adult appointee under 35". The average response did not change significantly (P = 0.546) between T1 and T2. At T2, there was a plurality response of "Favor" (10.6%) among this group, like at T1 (41.1%). Among those who selected "Over 65" (n = 1485), the average response did not change significantly (P = 0.588) between T1 and T2. At T2, there was a plurality response of "Favor" (8.3%) among this group, like at T1 (34.5%). Among those who selected "50-65" (n = 1412), the average response did not change significantly (P = 0.627) between T1 and T2. At T2, there was a plurality response of "Favor" (11.8%) among this group, like at T1 (31.9%). Among those who selected "30-49" (n = 1562), the average response did not change significantly (P = 0.131) between T1 and T2. At T2, there was a plurality response of "Favor" (11.8%) among this group, unlike at T1 a majority response of "Favor" (51.2%). Among those who selected "18-29" (n = 621), the average response did not change significantly (P = 0.504) between T1 and T2. At T2, there was a plurality response of "Favor" (10.1%) among this group, unlike at T1 a majority response of "Favor" (60.4%).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foreign language". The average response increased significantly by 0.345 (P = 0.000) between T1 and T2. At T2, there was a plurality response of "Favor" (12.3%) among this group, unlike at T1 a majority response of "Favor" (50.6%). Among those who selected "Over 65" (n = 1485), the average response did not change significantly (P = 0.089) between T1 and T2. At T2, there was a plurality response of "Favor" (9.3%) among this group, like at T1 (44.2%). Among those who selected "50-65" (n = 1412), the average response increased significantly by 0.552 (P = 0.000) between T1 and T2. At T2, there was a plurality response of "Favor" (14.4%) among this group, like at T1 (44.8%). Among those who selected "30-49" (n = 1562), the average response increased significantly by 0.337 (P = 0.016) between T1 and T2. At T2, there was a plurality response of "Favor" (13.9%) among this group, unlike at T1 a majority response of "Favor" (56.1%). Among those who selected "18-29" (n = 621), the average response did not change significantly (P = 0.473) between T1 and T2. At T2, there was a plurality response of "Favor" (10.5%) among this group, unlike at T1 a majority response of "Favor" (64.6%).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school board elections". The average response increased significantly by 0.400 (P = 0.000) between T1 and T2. At T2, there was a plurality response of "Favor" (9.6%) among this group, like at T1 (38.4%). Among those who selected "Over 65" (n = 1485), the average response did not change significantly (P = 0.18) between T1 and T2. At T2, there was a plurality response of "Oppose" (8.6%) among this group, unlike at T1 a majority response of "Oppose" (57.4%). Among those who selected "50-65" (n = 1412), the average response did not change significantly (P = 0.139) between T1 and T2. At T2, there was a plurality response of "Oppose" (11.0%) among this group, like at T1 (44.1%). Among those who selected "30-49" (n = 1562), the average response increased significantly by 0.537 (P = 0.002) between T1 and T2. At T2, there was a plurality response of "Favor" (11.8%) among this group, like at T1 (46.2%). Among those who selected "18-29" (n = 621), the average response increased significantly by 0.831 (P = 0.006) between T1 and T2. At T2, there was a plurality response of "Favor" (9.5%) among this group, unlike at T1 a majority response of "Favor" (60.2%).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single-payer healthcare for all". The average response decreased significantly by -0.221 (P = 0.002) between T1 and T2. At T2, there was a plurality response of "Favor" (13.1%) among this group, unlike at T1 a majority response of "Favor" (58.5%). Among those who selected "Over 65" (n = 1485), the average response decreased significantly by -0.359 (P = 0.001) between T1 and T2. At T2, there was a plurality response of "Favor" (10.3%) among this group, unlike at T1 a majority response of "Favor" (52.7%). Among those who selected "50-65" (n = 1412), the average response did not change significantly (P = 0.095) between T1 and T2. At T2, there was a plurality response of "Favor" (16.8%) among this group, unlike at T1 a majority response of "Favor" (57.9%). Among those who selected "30-49" (n = 1562), the average response did not change significantly (P = 0.134) between T1 and T2. At T2, there was a plurality response of "Favor" (13.6%) among this group, unlike at T1 a majority response of "Favor" (62.0%). Among those who selected "18-29" (n = 621), the average response did not change significantly (P = 0.698) between T1 and T2. At T2, there was a plurality response of "Favor" (10.1%) among this group, unlike at T1 a majority response of "Favor" (64.9%).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mental health care". The average response did not change significantly (P = 0.136) between T1 and T2. At T2, there was a plurality response of "Favor" (15.4%) among this group, unlike at T1 a supermajority response of "Favor" (68.7%). Among those who selected "Over 65" (n = 1485), the average response did not change significantly (P = 0.139) between T1 and T2. At T2, there was a plurality response of "Favor" (12.1%) among this group, unlike at T1 a majority response of "Favor" (61.9%). Among those who selected "50-65" (n = 1412), the average response did not change significantly (P = 0.915) between T1 and T2. At T2, there was a plurality response of "Favor" (19.3%) among this group, unlike at T1 a supermajority response of "Favor" (68.4%). Among those who selected "30-49" (n = 1562), the average response did not change significantly (P = 0.227) between T1 and T2. At T2, there was a plurality response of "Favor" (16.3%) among this group, unlike at T1 a supermajority response of "Favor" (72.9%). Among those who selected "18-29" (n = 621), the average response did not change significantly (P = 0.662) between T1 and T2. At T2, there was a plurality response of "Favor" (12.4%) among this group, unlike at T1 a supermajority response of "Favor" (75.4%).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timber harvesting". The average response did not change significantly (P = 0.124) between T1 and T2. At T2, there was a plurality response of "Favor" (12.6%) among this group, unlike at T1 a majority response of "Favor" (58.0%). Among those who selected "Over 65" (n = 1485), the average response did not change significantly (P = 0.165) between T1 and T2. At T2, there was a plurality response of "Favor" (11.4%) among this group, unlike at T1 a majority response of "Favor" (61.8%). Among those who selected "50-65" (n = 1412), the average response did not change significantly (P = 0.131) between T1 and T2. At T2, there was a plurality response of "Favor" (16.2%) among this group, unlike at T1 a majority response of "Favor" (57.6%). Among those who selected "30-49" (n = 1562), the average response did not change significantly (P = 0.939) between T1 and T2. At T2, there was a plurality response of "Favor" (12.0%) among this group, unlike at T1 a majority response of "Favor" (54.9%). Among those who selected "18-29" (n = 621), the average response did not change significantly (P = 0.696) between T1 and T2. At T2, there was a plurality response of "Favor" (8.4%) among this group, unlike at T1 a majority response of "Favor" (57.6%).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provide housing for homeless". The average response decreased significantly by -0.354 (P = 0.000) between T1 and T2. At T2, there was a plurality response of "Favor" (9.8%) among this group, unlike at T1 a majority response of "Favor" (51.2%). Among those who selected "Over 65" (n = 1485), the average response did not change significantly (P = 0.071) between T1 and T2. At T2, there was a plurality response of "Favor" (8.4%) among this group, like at T1 (45.9%). Among those who selected "50-65" (n = 1412), the average response decreased significantly by -0.409 (P = 0.004) between T1 and T2. At T2, there was a plurality response of "Favor" (11.4%) among this group, like at T1 (47.5%). Among those who selected "30-49" (n = 1562), the average response decreased significantly by -0.319 (P = 0.046) between T1 and T2. At T2, there was a plurality response of "Favor" (10.4%) among this group, unlike at T1 a majority response of "Favor" (55.6%). Among those who selected "18-29" (n = 621), the average response did not change significantly (P = 0.178) between T1 and T2. At T2, there was a plurality response of "Favor" (7.9%) among this group, unlike at T1 a majority response of "Favor" (61.4%).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ban home sales to foreigners". The average response did not change significantly (P = 0.739) between T1 and T2. At T2, there was a plurality response of "Favor" (14.4%) among this group, unlike at T1 a supermajority response of "Favor" (67.7%). Among those who selected "Over 65" (n = 1485), the average response did not change significantly (P = 0.934) between T1 and T2. At T2, there was a plurality response of "Favor" (12.1%) among this group, unlike at T1 a supermajority response of "Favor" (73.8%). Among those who selected "50-65" (n = 1412), the average response did not change significantly (P = 0.9) between T1 and T2. At T2, there was a plurality response of "Favor" (19.3%) among this group, unlike at T1 a supermajority response of "Favor" (70.3%). Among those who selected "30-49" (n = 1562), the average response did not change significantly (P = 0.07) between T1 and T2. At T2, there was a plurality response of "Favor" (14.0%) among this group, unlike at T1 a majority response of "Favor" (63.8%). Among those who selected "18-29" (n = 621), the average response did not change significantly (P = 0.169) between T1 and T2. At T2, there was a plurality response of "Favor" (9.7%) among this group, unlike at T1 a majority response of "Favor" (57.3%).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public housing without vote". The average response did not change significantly (P = 0.347) between T1 and T2. At T2, there was a plurality response of "Favor" (10.3%) among this group, like at T1 (41.1%). Among those who selected "Over 65" (n = 1485), the average response did not change significantly (P = 0.962) between T1 and T2. At T2, there was a plurality response of "Favor" (7.7%) among this group, unlike at T1 a majority response of "Oppose" (50.6%). Among those who selected "50-65" (n = 1412), the average response did not change significantly (P = 0.484) between T1 and T2. At T2, there was a plurality response of "Favor" (12.2%) among this group, like at T1 (44.1%). Among those who selected "30-49" (n = 1562), the average response did not change significantly (P = 0.113) between T1 and T2. At T2, there was a plurality response of "Favor" (11.4%) among this group, like at T1 (48.1%). Among those who selected "18-29" (n = 621), the average response did not change significantly (P = 0.1) between T1 and T2. At T2, there was a plurality response of "Favor" (9.3%) among this group, unlike at T1 a majority response of "Favor" (53.1%).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accurately video describes California's future in 2050". The average response did not change significantly (P = 0.305) between T1 and T2. At T2, there was a plurality response of "Well" (13.1%) among this group, unlike at T1 a majority response of "Well" (61.7%). Among those who selected "Over 65" (n = 1485), the average response did not change significantly (P = 0.445) between T1 and T2. At T2, there was a plurality response of "Well" (9.3%) among this group, unlike at T1 a majority response of "Well" (52.3%). Among those who selected "50-65" (n = 1412), the average response did not change significantly (P = 0.448) between T1 and T2. At T2, there was a plurality response of "Well" (15.7%) among this group, unlike at T1 a majority response of "Well" (54.2%). Among those who selected "30-49" (n = 1562), the average response did not change significantly (P = 0.84) between T1 and T2. At T2, there was a plurality response of "Well" (14.3%) among this group, unlike at T1 a supermajority response of "Well" (69.6%). Among those who selected "18-29" (n = 621), the average response did not change significantly (P = 0.827) between T1 and T2. At T2, there was a plurality response of "Well" (12.9%) among this group, unlike at T1 a supermajority response of "Well" (81.5%).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"Things in California going in right/wrong direction". The average response did not change significantly (P = 0.617) between T1 and T2. At T2, there was a plurality response of "Right direction" (9.9%) among this group, like at T1 (45.9%). Among those who selected "Over 65" (n = 1485), the average response did not change significantly (P = 0.481) between T1 and T2. At T2, there was a plurality response of "Right direction" (9.1%) among this group, like at T1 (47.4%). Among those who selected "50-65" (n = 1412), the average response did not change significantly (P = 0.618) between T1 and T2. At T2, there was a plurality response of "Wrong direction" (12.4%) among this group, unlike at T1 a majority response of "Wrong direction" (51.4%). Among those who selected "30-49" (n = 1562), the average response did not change significantly (P = 0.706) between T1 and T2. At T2, there was a plurality response of "Right direction" (9.7%) among this group, like at T1 (47.2%). Among those who selected "18-29" (n = 621), the average response did not change significantly (P = 0.567) between T1 and T2. At T2, there was a plurality response of "Right direction" (8.7%) among this group, unlike at T1 a majority response of "Right direction" (53.8%).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