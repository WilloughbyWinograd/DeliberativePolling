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Consume Print News (T2)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"Things in California going in right/wrong direction". The average response did not change significantly (P = 0.617) between T1 and T2. At T2, there was a plurality response of "Right direction" (9.9%) among this group, like at T1 (45.9%). Among those who selected "Sometimes" (n = 264), the average response did not change significantly (P = 0.468) between T1 and T2. At T2, there was a plurality response of "Wrong direction" (48.5%) among this group, like at T1 (45.5%). Among those who selected "Often" (n = 576), the average response did not change significantly (P = 0.732) between T1 and T2. At T2, there was a majority response of "Right direction" (57.1%) among this group, like at T1 (58.7%). Among those who selected "Never" (n = 76), the average response did not change significantly (P = 1.0) between T1 and T2. At T2, there was a majority response of "Wrong direction" (63.2%) among this group, unlike at T1 which had a supermajority response of "Wrong direction" (67.1%). Among those who selected "Hardly ever" (n = 112), the average response did not change significantly (P = 0.368) between T1 and T2. At T2, there was a majority response of "Wrong direction" (54.5%) among this group, like at T1 (50.9%).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accurately video describes California's future in 2050". The average response did not change significantly (P = 0.305) between T1 and T2. At T2, there was a plurality response of "Well" (13.1%) among this group, unlike at T1 which had a majority response of "Well" (61.7%). Among those who selected "Sometimes" (n = 264), the average response did not change significantly (P = 0.955) between T1 and T2. At T2, there was a supermajority response of "Well" (70.1%) among this group, like at T1 (68.9%). Among those who selected "Often" (n = 576), the average response did not change significantly (P = 0.107) between T1 and T2. At T2, there was a majority response of "Well" (60.8%) among this group, like at T1 (56.4%). Among those who selected "Never" (n = 76), the average response did not change significantly (P = 0.312) between T1 and T2. At T2, there was a supermajority response of "Well" (67.1%) among this group, unlike at T1 which had a majority response of "Well" (59.2%). Among those who selected "Hardly ever" (n = 112), the average response did not change significantly (P = 0.165) between T1 and T2. At T2, there was a supermajority response of "Well" (69.6%) among this group, like at T1 (72.3%).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q3_a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Hopeful". The average response increased significantly by 0.467 (P = 0.000) between T1 and T2. At T2, there was a plurality response of "Not well" (10.7%) among this group, unlike at T1 which had a majority response of "Not well" (50.3%). Among those who selected "Sometimes" (n = 264), the average response increased significantly by 0.462 (P = 0.002) between T1 and T2. At T2, there was a plurality response of "Not well" (48.5%) among this group, unlike at T1 which had a majority response of "Not well" (51.5%). Among those who selected "Often" (n = 576), the average response increased significantly by 0.438 (P = 0.001) between T1 and T2. At T2, there was a majority response of "Not well" (54.5%) among this group, like at T1 (58.5%). Among those who selected "Never" (n = 76), the average response did not change significantly (P = 0.506) between T1 and T2. At T2, there was a majority response of "Not well" (56.6%) among this group, like at T1 (56.6%). Among those who selected "Hardly ever" (n = 112), the average response increased significantly by 0.777 (P = 0.002) between T1 and T2. At T2, there was a majority response of "Not well" (54.5%) among this group, like at T1 (66.1%).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q3_b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Feelings about the future - Worried". The average response increased significantly by 0.200 (P = 0.022) between T1 and T2. At T2, there was a plurality response of "Well" (14.9%) among this group, unlike at T1 which had a supermajority response of "Well" (68.2%). Among those who selected "Sometimes" (n = 264), the average response did not change significantly (P = 0.719) between T1 and T2. At T2, there was a supermajority response of "Well" (78.0%) among this group, like at T1 (76.1%). Among those who selected "Often" (n = 576), the average response increased significantly by 0.257 (P = 0.025) between T1 and T2. At T2, there was a supermajority response of "Well" (72.0%) among this group, like at T1 (67.2%). Among those who selected "Never" (n = 76), the average response did not change significantly (P = 0.45) between T1 and T2. At T2, there was a majority response of "Well" (65.8%) among this group, like at T1 (57.9%). Among those who selected "Hardly ever" (n = 112), the average response did not change significantly (P = 0.151) between T1 and T2. At T2, there was a supermajority response of "Well" (78.6%) among this group, like at T1 (69.6%).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q3_c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Upset". The average response did not change significantly (P = 0.616) between T1 and T2. At T2, there was a plurality response of "Well" (13.4%) among this group, unlike at T1 which had a majority response of "Well" (62.2%). Among those who selected "Sometimes" (n = 264), the average response did not change significantly (P = 0.346) between T1 and T2. At T2, there was a majority response of "Well" (66.3%) among this group, unlike at T1 which had a supermajority response of "Well" (70.5%). Among those who selected "Often" (n = 576), the average response did not change significantly (P = 0.507) between T1 and T2. At T2, there was a majority response of "Well" (64.8%) among this group, like at T1 (60.6%). Among those who selected "Never" (n = 76), the average response did not change significantly (P = 0.109) between T1 and T2. At T2, there was a supermajority response of "Well" (72.4%) among this group, unlike at T1 which had a majority response of "Well" (59.2%). Among those who selected "Hardly ever" (n = 112), the average response did not change significantly (P = 0.978) between T1 and T2. At T2, there was a supermajority response of "Well" (71.4%) among this group, like at T1 (68.8%).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q3_d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Curious". The average response increased significantly by 0.525 (P = 0.000) between T1 and T2. At T2, there was a plurality response of "Well" (11.8%) among this group, like at T1 (49.8%). Among those who selected "Sometimes" (n = 264), the average response increased significantly by 0.587 (P = 0.000) between T1 and T2. At T2, there was a majority response of "Well" (59.1%) among this group, like at T1 (50.8%). Among those who selected "Often" (n = 576), the average response increased significantly by 0.587 (P = 0.000) between T1 and T2. At T2, there was a majority response of "Well" (62.5%) among this group, unlike at T1 which had a plurality response of "Well" (47.7%). Among those who selected "Never" (n = 76), the average response did not change significantly (P = 0.359) between T1 and T2. At T2, there was a plurality response of "Well" (44.7%) among this group, like at T1 (40.8%). Among those who selected "Hardly ever" (n = 112), the average response did not change significantly (P = 0.517) between T1 and T2. At T2, there was a plurality response of "Well" (44.6%) among this group, like at T1 (44.6%).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Disgusted". The average response did not change significantly (P = 0.198) between T1 and T2. At T2, there was a plurality response of "Well" (11.7%) among this group, unlike at T1 which had a majority response of "Well" (57.7%). Among those who selected "Sometimes" (n = 264), the average response did not change significantly (P = 0.168) between T1 and T2. At T2, there was a majority response of "Well" (64.4%) among this group, like at T1 (63.6%). Among those who selected "Often" (n = 576), the average response did not change significantly (P = 0.294) between T1 and T2. At T2, there was a majority response of "Well" (53.6%) among this group, like at T1 (52.3%). Among those who selected "Never" (n = 76), the average response did not change significantly (P = 0.666) between T1 and T2. At T2, there was a majority response of "Well" (63.2%) among this group, like at T1 (60.5%). Among those who selected "Hardly ever" (n = 112), the average response did not change significantly (P = 0.914) between T1 and T2. At T2, there was a majority response of "Well" (61.6%) among this group, like at T1 (60.7%).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q3_f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Energized". The average response increased significantly by 0.528 (P = 0.000) between T1 and T2. At T2, there was a plurality response of "Not well" (9.8%) among this group, unlike at T1 which had a majority response of "Not well" (51.7%). Among those who selected "Sometimes" (n = 264), the average response increased significantly by 0.606 (P = 0.000) between T1 and T2. At T2, there was a plurality response of "Not well" (48.5%) among this group, unlike at T1 which had a majority response of "Not well" (59.1%). Among those who selected "Often" (n = 576), the average response increased significantly by 0.497 (P = 0.000) between T1 and T2. At T2, there was a plurality response of "Not well" (44.3%) among this group, unlike at T1 which had a majority response of "Not well" (51.9%). Among those who selected "Never" (n = 76), the average response did not change significantly (P = 0.224) between T1 and T2. At T2, there was a majority response of "Not well" (59.2%) among this group, unlike at T1 which had a supermajority response of "Not well" (69.7%). Among those who selected "Hardly ever" (n = 112), the average response increased significantly by 0.607 (P = 0.043) between T1 and T2. At T2, there was a majority response of "Not well" (62.5%) among this group, like at T1 (66.1%).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Concern about future of California". The average response increased significantly by 0.159 (P = 0.030) between T1 and T2. At T2, there was a plurality response of "Concerned" (16.5%) among this group, unlike at T1 which had a supermajority response of "Concerned" (71.0%). Among those who selected "Sometimes" (n = 264), the average response did not change significantly (P = 0.845) between T1 and T2. At T2, there was a supermajority response of "Concerned" (81.1%) among this group, like at T1 (76.1%). Among those who selected "Often" (n = 576), the average response did not change significantly (P = 0.071) between T1 and T2. At T2, there was a supermajority response of "Concerned" (82.6%) among this group, like at T1 (76.6%). Among those who selected "Never" (n = 76), the average response increased significantly by 0.767 (P = 0.009) between T1 and T2. At T2, there was a supermajority response of "Concerned" (69.7%) among this group, unlike at T1 which had a majority response of "Concerned" (53.9%). Among those who selected "Hardly ever" (n = 112), the average response did not change significantly (P = 0.867) between T1 and T2. At T2, there was a supermajority response of "Concerned" (83.0%) among this group, like at T1 (78.6%).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public housing without vote". The average response did not change significantly (P = 0.347) between T1 and T2. At T2, there was a plurality response of "Favor" (10.3%) among this group, like at T1 (41.1%). Among those who selected "Sometimes" (n = 264), the average response did not change significantly (P = 0.18) between T1 and T2. At T2, there was a plurality response of "Favor" (49.6%) among this group, like at T1 (41.7%). Among those who selected "Often" (n = 576), the average response did not change significantly (P = 0.179) between T1 and T2. At T2, there was a majority response of "Favor" (56.6%) among this group, like at T1 (51.2%). Among those who selected "Never" (n = 76), the average response did not change significantly (P = 0.731) between T1 and T2. At T2, there was a plurality response of "Oppose" (40.8%) among this group, like at T1 (36.8%). Among those who selected "Hardly ever" (n = 112), the average response did not change significantly (P = 0.079) between T1 and T2. At T2, there was a plurality response of "Oppose" (48.2%) among this group, like at T1 (40.2%).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ban home sales to foreigners". The average response did not change significantly (P = 0.739) between T1 and T2. At T2, there was a plurality response of "Favor" (14.4%) among this group, unlike at T1 which had a supermajority response of "Favor" (67.7%). Among those who selected "Sometimes" (n = 264), the average response did not change significantly (P = 0.619) between T1 and T2. At T2, there was a supermajority response of "Favor" (74.6%) among this group, like at T1 (75.4%). Among those who selected "Often" (n = 576), the average response did not change significantly (P = 1.0) between T1 and T2. At T2, there was a supermajority response of "Favor" (70.5%) among this group, like at T1 (69.4%). Among those who selected "Never" (n = 76), the average response did not change significantly (P = 0.076) between T1 and T2. At T2, there was a supermajority response of "Favor" (68.4%) among this group, unlike at T1 which had a majority response of "Favor" (56.6%). Among those who selected "Hardly ever" (n = 112), the average response did not change significantly (P = 0.165) between T1 and T2. At T2, there was a supermajority response of "Favor" (67.0%) among this group, unlike at T1 which had a majority response of "Favor" (65.2%).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provide housing for homeless". The average response decreased significantly by -0.354 (P = 0.000) between T1 and T2. At T2, there was a plurality response of "Favor" (9.8%) among this group, unlike at T1 which had a majority response of "Favor" (51.2%). Among those who selected "Sometimes" (n = 264), the average response decreased significantly by -0.370 (P = 0.028) between T1 and T2. At T2, there was a plurality response of "Favor" (47.3%) among this group, unlike at T1 which had a majority response of "Favor" (50.4%). Among those who selected "Often" (n = 576), the average response decreased significantly by -0.261 (P = 0.015) between T1 and T2. At T2, there was a majority response of "Favor" (51.4%) among this group, like at T1 (54.5%). Among those who selected "Never" (n = 76), the average response did not change significantly (P = 0.279) between T1 and T2. At T2, there was a plurality response of "Favor" (44.7%) among this group, like at T1 (48.7%). Among those who selected "Hardly ever" (n = 112), the average response decreased significantly by -0.760 (P = 0.009) between T1 and T2. At T2, there was a plurality response of "Oppose" (41.1%) among this group, like at T1 (46.4%).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fund for affordable housing". The average response did not change significantly (P = 0.059) between T1 and T2. At T2, there was a plurality response of "Favor" (12.4%) among this group, unlike at T1 which had a majority response of "Favor" (55.3%). Among those who selected "Sometimes" (n = 264), the average response did not change significantly (P = 0.732) between T1 and T2. At T2, there was a majority response of "Favor" (59.1%) among this group, like at T1 (58.3%). Among those who selected "Often" (n = 576), the average response did not change significantly (P = 0.454) between T1 and T2. At T2, there was a majority response of "Favor" (65.1%) among this group, like at T1 (65.3%). Among those who selected "Never" (n = 76), the average response did not change significantly (P = 0.924) between T1 and T2. At T2, there was a majority response of "Favor" (52.6%) among this group, unlike at T1 which had a plurality response of "Favor" (46.1%). Among those who selected "Hardly ever" (n = 112), the average response decreased significantly by -0.888 (P = 0.001) between T1 and T2. At T2, there was a majority response of "Favor" (51.8%) among this group, like at T1 (54.5%).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grants to non-profits". The average response decreased significantly by -0.199 (P = 0.025) between T1 and T2. At T2, there was a plurality response of "Favor" (12.8%) among this group, unlike at T1 which had a majority response of "Favor" (57.8%). Among those who selected "Sometimes" (n = 264), the average response did not change significantly (P = 0.154) between T1 and T2. At T2, there was a majority response of "Favor" (62.5%) among this group, like at T1 (64.4%). Among those who selected "Often" (n = 576), the average response did not change significantly (P = 0.064) between T1 and T2. At T2, there was a majority response of "Favor" (66.5%) among this group, like at T1 (66.0%). Among those who selected "Never" (n = 76), the average response did not change significantly (P = 0.161) between T1 and T2. At T2, there was a plurality response of "Favor" (48.7%) among this group, unlike at T1 which had a majority response of "Favor" (55.3%). Among those who selected "Hardly ever" (n = 112), the average response did not change significantly (P = 0.517) between T1 and T2. At T2, there was a majority response of "Favor" (58.9%) among this group, like at T1 (54.5%).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religious institutions". The average response decreased significantly by -0.284 (P = 0.004) between T1 and T2. At T2, there was a plurality response of "Favor" (10.1%) among this group, unlike at T1 which had a majority response of "Favor" (51.8%). Among those who selected "Sometimes" (n = 264), the average response did not change significantly (P = 0.058) between T1 and T2. At T2, there was a majority response of "Favor" (51.5%) among this group, like at T1 (54.5%). Among those who selected "Often" (n = 576), the average response decreased significantly by -0.272 (P = 0.031) between T1 and T2. At T2, there was a majority response of "Favor" (50.5%) among this group, like at T1 (53.3%). Among those who selected "Never" (n = 76), the average response did not change significantly (P = 0.784) between T1 and T2. At T2, there was a plurality response of "Favor" (47.4%) among this group, like at T1 (46.1%). Among those who selected "Hardly ever" (n = 112), the average response did not change significantly (P = 0.432) between T1 and T2. At T2, there was a plurality response of "Favor" (45.5%) among this group, like at T1 (46.4%).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break up electric companies". The average response decreased significantly by -0.727 (P = 0.000) between T1 and T2. At T2, there was a plurality response of "Favor" (11.9%) among this group, unlike at T1 which had a majority response of "Favor" (60.6%). Among those who selected "Sometimes" (n = 264), the average response decreased significantly by -1.097 (P = 0.000) between T1 and T2. At T2, there was a majority response of "Favor" (56.1%) among this group, unlike at T1 which had a supermajority response of "Favor" (69.7%). Among those who selected "Often" (n = 576), the average response decreased significantly by -0.610 (P = 0.000) between T1 and T2. At T2, there was a majority response of "Favor" (59.4%) among this group, like at T1 (65.1%). Among those who selected "Never" (n = 76), the average response did not change significantly (P = 0.642) between T1 and T2. At T2, there was a majority response of "Favor" (57.9%) among this group, like at T1 (59.2%). Among those who selected "Hardly ever" (n = 112), the average response decreased significantly by -0.788 (P = 0.014) between T1 and T2. At T2, there was a majority response of "Favor" (64.3%) among this group, like at T1 (65.2%).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low-income public transit". The average response decreased significantly by -0.531 (P = 0.000) between T1 and T2. At T2, there was a plurality response of "Favor" (13.9%) among this group, unlike at T1 which had a supermajority response of "Favor" (67.1%). Among those who selected "Sometimes" (n = 264), the average response decreased significantly by -0.409 (P = 0.009) between T1 and T2. At T2, there was a majority response of "Favor" (62.9%) among this group, unlike at T1 which had a supermajority response of "Favor" (67.8%). Among those who selected "Often" (n = 576), the average response decreased significantly by -0.623 (P = 0.000) between T1 and T2. At T2, there was a supermajority response of "Favor" (74.7%) among this group, like at T1 (80.9%). Among those who selected "Never" (n = 76), the average response did not change significantly (P = 0.67) between T1 and T2. At T2, there was a majority response of "Favor" (55.3%) among this group, like at T1 (51.3%). Among those who selected "Hardly ever" (n = 112), the average response decreased significantly by -0.740 (P = 0.008) between T1 and T2. At T2, there was a majority response of "Favor" (62.5%) among this group, like at T1 (64.3%).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highway usage fees". The average response decreased significantly by -0.384 (P = 0.000) between T1 and T2. At T2, there was a plurality response of "Oppose" (10.6%) among this group, like at T1 (44.5%). Among those who selected "Sometimes" (n = 264), the average response did not change significantly (P = 0.323) between T1 and T2. At T2, there was a plurality response of "Oppose" (48.1%) among this group, like at T1 (45.1%). Among those who selected "Often" (n = 576), the average response decreased significantly by -0.522 (P = 0.000) between T1 and T2. At T2, there was a majority response of "Oppose" (51.7%) among this group, unlike at T1 which had a plurality response of "Oppose" (39.2%). Among those who selected "Never" (n = 76), the average response did not change significantly (P = 0.957) between T1 and T2. At T2, there was a majority response of "Oppose" (60.5%) among this group, like at T1 (55.3%). Among those who selected "Hardly ever" (n = 112), the average response did not change significantly (P = 0.29) between T1 and T2. At T2, there was a majority response of "Oppose" (58.0%) among this group, like at T1 (50.0%).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drought-resistant crops". The average response decreased significantly by -0.446 (P = 0.000) between T1 and T2. At T2, there was a plurality response of "Favor" (13.5%) among this group, unlike at T1 which had a majority response of "Favor" (63.9%). Among those who selected "Sometimes" (n = 264), the average response did not change significantly (P = 0.134) between T1 and T2. At T2, there was a majority response of "Favor" (62.1%) among this group, unlike at T1 which had a supermajority response of "Favor" (69.3%). Among those who selected "Often" (n = 576), the average response decreased significantly by -0.474 (P = 0.000) between T1 and T2. At T2, there was a supermajority response of "Favor" (68.8%) among this group, like at T1 (74.1%). Among those who selected "Never" (n = 76), the average response decreased significantly by -1.288 (P = 0.003) between T1 and T2. At T2, there was a majority response of "Favor" (56.6%) among this group, like at T1 (56.6%). Among those who selected "Hardly ever" (n = 112), the average response did not change significantly (P = 0.22) between T1 and T2. At T2, there was a supermajority response of "Favor" (73.2%) among this group, like at T1 (71.4%).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indoor and vertical farming". The average response did not change significantly (P = 0.175) between T1 and T2. At T2, there was a plurality response of "Favor" (13.7%) among this group, unlike at T1 which had a majority response of "Favor" (56.0%). Among those who selected "Sometimes" (n = 264), the average response did not change significantly (P = 0.351) between T1 and T2. At T2, there was a supermajority response of "Favor" (67.4%) among this group, unlike at T1 which had a majority response of "Favor" (60.6%). Among those who selected "Often" (n = 576), the average response did not change significantly (P = 0.29) between T1 and T2. At T2, there was a supermajority response of "Favor" (69.3%) among this group, unlike at T1 which had a majority response of "Favor" (64.8%). Among those who selected "Never" (n = 76), the average response did not change significantly (P = 0.328) between T1 and T2. At T2, there was a majority response of "Favor" (56.6%) among this group, like at T1 (53.9%). Among those who selected "Hardly ever" (n = 112), the average response did not change significantly (P = 0.553) between T1 and T2. At T2, there was a supermajority response of "Favor" (67.0%) among this group, unlike at T1 which had a majority response of "Favor" (59.8%).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Department of Water". The average response did not change significantly (P = 0.195) between T1 and T2. At T2, there was a plurality response of "Favor" (12.7%) among this group, unlike at T1 which had a majority response of "Favor" (56.9%). Among those who selected "Sometimes" (n = 264), the average response decreased significantly by -0.557 (P = 0.003) between T1 and T2. At T2, there was a majority response of "Favor" (51.5%) among this group, like at T1 (58.7%). Among those who selected "Often" (n = 576), the average response did not change significantly (P = 0.916) between T1 and T2. At T2, there was a supermajority response of "Favor" (70.8%) among this group, like at T1 (69.4%). Among those who selected "Never" (n = 76), the average response did not change significantly (P = 0.887) between T1 and T2. At T2, there was a plurality response of "Favor" (44.7%) among this group, unlike at T1 which had a majority response of "Favor" (50.0%). Among those who selected "Hardly ever" (n = 112), the average response did not change significantly (P = 0.639) between T1 and T2. At T2, there was a majority response of "Favor" (58.0%) among this group, like at T1 (57.1%).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desalination plants". The average response decreased significantly by -0.605 (P = 0.000) between T1 and T2. At T2, there was a plurality response of "Favor" (14.5%) among this group, unlike at T1 which had a supermajority response of "Favor" (74.8%). Among those who selected "Sometimes" (n = 264), the average response decreased significantly by -0.614 (P = 0.000) between T1 and T2. At T2, there was a supermajority response of "Favor" (70.1%) among this group, like at T1 (76.5%). Among those who selected "Often" (n = 576), the average response decreased significantly by -0.542 (P = 0.000) between T1 and T2. At T2, there was a supermajority response of "Favor" (73.6%) among this group, like at T1 (78.3%). Among those who selected "Never" (n = 76), the average response decreased significantly by -1.017 (P = 0.004) between T1 and T2. At T2, there was a majority response of "Favor" (61.8%) among this group, unlike at T1 which had a supermajority response of "Favor" (67.1%). Among those who selected "Hardly ever" (n = 112), the average response decreased significantly by -0.670 (P = 0.005) between T1 and T2. At T2, there was a supermajority response of "Favor" (72.3%) among this group, like at T1 (79.5%).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timber harvesting". The average response did not change significantly (P = 0.124) between T1 and T2. At T2, there was a plurality response of "Favor" (12.6%) among this group, unlike at T1 which had a majority response of "Favor" (58.0%). Among those who selected "Sometimes" (n = 264), the average response did not change significantly (P = 0.528) between T1 and T2. At T2, there was a majority response of "Favor" (56.8%) among this group, like at T1 (56.4%). Among those who selected "Often" (n = 576), the average response did not change significantly (P = 0.109) between T1 and T2. At T2, there was a majority response of "Favor" (63.5%) among this group, like at T1 (55.6%). Among those who selected "Never" (n = 76), the average response did not change significantly (P = 0.32) between T1 and T2. At T2, there was a supermajority response of "Favor" (68.4%) among this group, unlike at T1 which had a majority response of "Favor" (53.9%). Among those who selected "Hardly ever" (n = 112), the average response did not change significantly (P = 0.316) between T1 and T2. At T2, there was a majority response of "Favor" (62.5%) among this group, like at T1 (54.5%).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mental health care". The average response did not change significantly (P = 0.136) between T1 and T2. At T2, there was a plurality response of "Favor" (15.4%) among this group, unlike at T1 which had a supermajority response of "Favor" (68.7%). Among those who selected "Sometimes" (n = 264), the average response did not change significantly (P = 0.536) between T1 and T2. At T2, there was a supermajority response of "Favor" (74.2%) among this group, like at T1 (71.6%). Among those who selected "Often" (n = 576), the average response did not change significantly (P = 0.099) between T1 and T2. At T2, there was a supermajority response of "Favor" (79.5%) among this group, like at T1 (76.9%). Among those who selected "Never" (n = 76), the average response did not change significantly (P = 0.555) between T1 and T2. At T2, there was a majority response of "Favor" (64.5%) among this group, like at T1 (60.5%). Among those who selected "Hardly ever" (n = 112), the average response did not change significantly (P = 0.568) between T1 and T2. At T2, there was a supermajority response of "Favor" (71.4%) among this group, like at T1 (67.0%).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single-payer healthcare for all". The average response decreased significantly by -0.221 (P = 0.002) between T1 and T2. At T2, there was a plurality response of "Favor" (13.1%) among this group, unlike at T1 which had a majority response of "Favor" (58.5%). Among those who selected "Sometimes" (n = 264), the average response did not change significantly (P = 0.176) between T1 and T2. At T2, there was a majority response of "Favor" (59.1%) among this group, like at T1 (60.2%). Among those who selected "Often" (n = 576), the average response decreased significantly by -0.216 (P = 0.009) between T1 and T2. At T2, there was a supermajority response of "Favor" (71.2%) among this group, like at T1 (71.2%). Among those who selected "Never" (n = 76), the average response did not change significantly (P = 0.586) between T1 and T2. At T2, there was a majority response of "Favor" (51.3%) among this group, unlike at T1 which had a plurality response of "Favor" (40.8%). Among those who selected "Hardly ever" (n = 112), the average response decreased significantly by -0.484 (P = 0.020) between T1 and T2. At T2, there was a majority response of "Favor" (54.5%) among this group, like at T1 (52.7%).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school board elections". The average response increased significantly by 0.400 (P = 0.000) between T1 and T2. At T2, there was a plurality response of "Favor" (9.6%) among this group, like at T1 (38.4%). Among those who selected "Sometimes" (n = 264), the average response increased significantly by 0.445 (P = 0.023) between T1 and T2. At T2, there was a plurality response of "Favor" (45.5%) among this group, like at T1 (37.9%). Among those who selected "Often" (n = 576), the average response increased significantly by 0.263 (P = 0.033) between T1 and T2. At T2, there was a plurality response of "Favor" (49.8%) among this group, like at T1 (40.3%). Among those who selected "Never" (n = 76), the average response did not change significantly (P = 0.838) between T1 and T2. At T2, there was a plurality response of "Favor" (38.2%) among this group, like at T1 (35.5%). Among those who selected "Hardly ever" (n = 112), the average response increased significantly by 1.202 (P = 0.001) between T1 and T2. At T2, there was a plurality response of "Favor" (44.6%) among this group, like at T1 (42.9%).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foreign language". The average response increased significantly by 0.345 (P = 0.000) between T1 and T2. At T2, there was a plurality response of "Favor" (12.3%) among this group, unlike at T1 which had a majority response of "Favor" (50.6%). Among those who selected "Sometimes" (n = 264), the average response did not change significantly (P = 0.362) between T1 and T2. At T2, there was a majority response of "Favor" (55.3%) among this group, unlike at T1 which had a plurality response of "Favor" (49.2%). Among those who selected "Often" (n = 576), the average response increased significantly by 0.466 (P = 0.000) between T1 and T2. At T2, there was a majority response of "Favor" (65.8%) among this group, like at T1 (60.2%). Among those who selected "Never" (n = 76), the average response did not change significantly (P = 0.798) between T1 and T2. At T2, there was a majority response of "Favor" (53.9%) among this group, like at T1 (53.9%). Among those who selected "Hardly ever" (n = 112), the average response did not change significantly (P = 0.291) between T1 and T2. At T2, there was a majority response of "Favor" (50.9%) among this group, like at T1 (50.0%).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have an adult appointee under 35". The average response did not change significantly (P = 0.546) between T1 and T2. At T2, there was a plurality response of "Favor" (10.6%) among this group, like at T1 (41.1%). Among those who selected "Sometimes" (n = 264), the average response did not change significantly (P = 0.915) between T1 and T2. At T2, there was a majority response of "Favor" (54.2%) among this group, unlike at T1 which had a plurality response of "Favor" (47.3%). Among those who selected "Often" (n = 576), the average response did not change significantly (P = 0.416) between T1 and T2. At T2, there was a majority response of "Favor" (53.5%) among this group, unlike at T1 which had a plurality response of "Favor" (45.8%). Among those who selected "Never" (n = 76), the average response did not change significantly (P = 0.888) between T1 and T2. At T2, there was a plurality response of "Favor" (38.2%) among this group, like at T1 (28.9%). Among those who selected "Hardly ever" (n = 112), the average response did not change significantly (P = 0.967) between T1 and T2. At T2, there was a majority response of "Favor" (50.9%) among this group, unlike at T1 which had a plurality response of "Favor" (40.2%).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indigenous communities". The average response did not change significantly (P = 0.176) between T1 and T2. At T2, there was a plurality response of "Favor" (11.9%) among this group, unlike at T1 which had a majority response of "Favor" (53.3%). Among those who selected "Sometimes" (n = 264), the average response did not change significantly (P = 0.456) between T1 and T2. At T2, there was a majority response of "Favor" (61.0%) among this group, like at T1 (56.8%). Among those who selected "Often" (n = 576), the average response did not change significantly (P = 0.3) between T1 and T2. At T2, there was a majority response of "Favor" (59.9%) among this group, like at T1 (62.2%). Among those who selected "Never" (n = 76), the average response did not change significantly (P = 0.853) between T1 and T2. At T2, there was a majority response of "Favor" (51.3%) among this group, like at T1 (50.0%). Among those who selected "Hardly ever" (n = 112), the average response did not change significantly (P = 0.502) between T1 and T2. At T2, there was a majority response of "Favor" (51.8%) among this group, like at T1 (58.0%).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shift law enforcement funding to surveillance". The average response decreased significantly by -0.333 (P = 0.001) between T1 and T2. At T2, there was a plurality response of "Favor" (9.5%) among this group, like at T1 (44.2%). Among those who selected "Sometimes" (n = 264), the average response did not change significantly (P = 0.156) between T1 and T2. At T2, there was a plurality response of "Favor" (45.5%) among this group, like at T1 (45.8%). Among those who selected "Often" (n = 576), the average response decreased significantly by -0.375 (P = 0.004) between T1 and T2. At T2, there was a plurality response of "Favor" (49.0%) among this group, like at T1 (49.5%). Among those who selected "Never" (n = 76), the average response did not change significantly (P = 0.498) between T1 and T2. At T2, there was a plurality response of "Favor" (39.5%) among this group, like at T1 (42.1%). Among those who selected "Hardly ever" (n = 112), the average response did not change significantly (P = 0.336) between T1 and T2. At T2, there was a plurality response of "Favor" (46.4%) among this group, like at T1 (42.9%).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shift law enforcement funding to social services". The average response did not change significantly (P = 0.249) between T1 and T2. At T2, there was a plurality response of "Favor" (12.8%) among this group, unlike at T1 which had a majority response of "Favor" (52.7%). Among those who selected "Sometimes" (n = 264), the average response did not change significantly (P = 0.374) between T1 and T2. At T2, there was a majority response of "Favor" (60.2%) among this group, like at T1 (58.3%). Among those who selected "Often" (n = 576), the average response did not change significantly (P = 0.703) between T1 and T2. At T2, there was a supermajority response of "Favor" (67.9%) among this group, unlike at T1 which had a majority response of "Favor" (66.3%). Among those who selected "Never" (n = 76), the average response did not change significantly (P = 0.553) between T1 and T2. At T2, there was a plurality response of "Favor" (47.4%) among this group, like at T1 (40.8%). Among those who selected "Hardly ever" (n = 112), the average response increased significantly by 0.485 (P = 0.036) between T1 and T2. At T2, there was a majority response of "Favor" (58.9%) among this group, unlike at T1 which had a plurality response of "Favor" (49.1%).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Agree/disagree politcal efficacy - Care about what I think". The average response increased significantly by 0.226 (P = 0.001) between T1 and T2. At T2, there was a plurality response of "Disagree" (11.4%) among this group, unlike at T1 which had a majority response of "Disagree" (57.3%). Among those who selected "Sometimes" (n = 264), the average response did not change significantly (P = 0.073) between T1 and T2. At T2, there was a majority response of "Disagree" (54.9%) among this group, like at T1 (55.7%). Among those who selected "Often" (n = 576), the average response increased significantly by 0.282 (P = 0.002) between T1 and T2. At T2, there was a majority response of "Disagree" (53.6%) among this group, like at T1 (57.6%). Among those who selected "Never" (n = 76), the average response did not change significantly (P = 0.686) between T1 and T2. At T2, there was a supermajority response of "Disagree" (68.4%) among this group, unlike at T1 which had a majority response of "Disagree" (60.5%). Among those who selected "Hardly ever" (n = 112), the average response did not change significantly (P = 0.787) between T1 and T2. At T2, there was a majority response of "Disagree" (66.1%) among this group, unlike at T1 which had a supermajority response of "Disagree" (68.8%).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Agree/disagree politcal efficacy - I have opinions worth listening to". The average response increased significantly by 0.147 (P = 0.031) between T1 and T2. At T2, there was a plurality response of "Agree" (16.8%) among this group, unlike at T1 which had a supermajority response of "Agree" (68.7%). Among those who selected "Sometimes" (n = 264), the average response did not change significantly (P = 0.842) between T1 and T2. At T2, there was a supermajority response of "Agree" (76.5%) among this group, like at T1 (72.0%). Among those who selected "Often" (n = 576), the average response increased significantly by 0.285 (P = 0.000) between T1 and T2. At T2, there was a supermajority response of "Agree" (89.8%) among this group, like at T1 (85.1%). Among those who selected "Never" (n = 76), the average response did not change significantly (P = 0.064) between T1 and T2. At T2, there was a majority response of "Agree" (63.2%) among this group, like at T1 (63.2%). Among those who selected "Hardly ever" (n = 112), the average response did not change significantly (P = 0.444) between T1 and T2. At T2, there was a supermajority response of "Agree" (76.8%) among this group, like at T1 (69.6%).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Trust/distrust government - State gov". The average response increased significantly by 0.209 (P = 0.000) between T1 and T2. At T2, there was a plurality response of "Trust" (9.5%) among this group, like at T1 (41.9%). Among those who selected "Sometimes" (n = 264), the average response did not change significantly (P = 0.163) between T1 and T2. At T2, there was a plurality response of "Distrust" (41.7%) among this group, like at T1 (43.2%). Among those who selected "Often" (n = 576), the average response increased significantly by 0.268 (P = 0.000) between T1 and T2. At T2, there was a majority response of "Trust" (54.7%) among this group, like at T1 (50.3%). Among those who selected "Never" (n = 76), the average response did not change significantly (P = 0.476) between T1 and T2. At T2, there was a majority response of "Distrust" (60.5%) among this group, like at T1 (52.6%). Among those who selected "Hardly ever" (n = 112), the average response did not change significantly (P = 0.118) between T1 and T2. At T2, there was a plurality response of "Distrust" (49.1%) among this group, unlike at T1 which had a majority response of "Distrust" (52.7%).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Trust/distrust government - Local gov". The average response increased significantly by 0.246 (P = 0.000) between T1 and T2. At T2, there was a plurality response of "Trust" (8.6%) among this group, like at T1 (39.8%). Among those who selected "Sometimes" (n = 264), the average response increased significantly by 0.224 (P = 0.038) between T1 and T2. At T2, there was a plurality response of "Trust" (43.2%) among this group, like at T1 (40.5%). Among those who selected "Often" (n = 576), the average response increased significantly by 0.298 (P = 0.000) between T1 and T2. At T2, there was a plurality response of "Trust" (47.0%) among this group, like at T1 (42.9%). Among those who selected "Never" (n = 76), the average response did not change significantly (P = 0.41) between T1 and T2. At T2, there was a majority response of "Distrust" (57.9%) among this group, like at T1 (53.9%). Among those who selected "Hardly ever" (n = 112), the average response did not change significantly (P = 0.103) between T1 and T2. At T2, there was a majority response of "Distrust" (50.0%) among this group, like at T1 (51.8%).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Trust/distrust government - Science". The average response increased significantly by 0.249 (P = 0.000) between T1 and T2. At T2, there was a plurality response of "Trust" (16.2%) among this group, unlike at T1 which had a supermajority response of "Trust" (71.1%). Among those who selected "Sometimes" (n = 264), the average response did not change significantly (P = 0.063) between T1 and T2. At T2, there was a supermajority response of "Trust" (73.9%) among this group, like at T1 (71.2%). Among those who selected "Often" (n = 576), the average response increased significantly by 0.295 (P = 0.000) between T1 and T2. At T2, there was a supermajority response of "Trust" (87.0%) among this group, like at T1 (82.8%). Among those who selected "Never" (n = 76), the average response did not change significantly (P = 0.826) between T1 and T2. At T2, there was a majority response of "Trust" (56.6%) among this group, like at T1 (53.9%). Among those who selected "Hardly ever" (n = 112), the average response did not change significantly (P = 0.158) between T1 and T2. At T2, there was a supermajority response of "Trust" (75.0%) among this group, like at T1 (69.6%).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Pay users for their data". The average response did not change significantly (P = 0.672) between T1 and T2. At T2, there was a plurality response of "Favor" (14.6%) among this group, unlike at T1 which had a majority response of "Favor" (60.0%). Among those who selected "Sometimes" (n = 264), the average response did not change significantly (P = 0.979) between T1 and T2. At T2, there was a supermajority response of "Favor" (72.0%) among this group, unlike at T1 which had a majority response of "Favor" (65.9%). Among those who selected "Often" (n = 576), the average response did not change significantly (P = 0.241) between T1 and T2. At T2, there was a supermajority response of "Favor" (74.1%) among this group, like at T1 (68.9%). Among those who selected "Never" (n = 76), the average response did not change significantly (P = 0.546) between T1 and T2. At T2, there was a majority response of "Favor" (63.2%) among this group, like at T1 (52.6%). Among those who selected "Hardly ever" (n = 112), the average response did not change significantly (P = 0.469) between T1 and T2. At T2, there was a supermajority response of "Favor" (70.5%) among this group, unlike at T1 which had a majority response of "Favor" (63.4%).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for business, workers, gov responsibilities - displace due to AI". The average response decreased significantly by -0.516 (P = 0.000) between T1 and T2. At T2, there was a plurality response of "Favor" (11.1%) among this group, unlike at T1 which had a majority response of "Favor" (55.5%). Among those who selected "Sometimes" (n = 264), the average response decreased significantly by -0.591 (P = 0.003) between T1 and T2. At T2, there was a majority response of "Favor" (52.7%) among this group, like at T1 (58.7%). Among those who selected "Often" (n = 576), the average response decreased significantly by -0.563 (P = 0.000) between T1 and T2. At T2, there was a majority response of "Favor" (56.9%) among this group, like at T1 (62.5%). Among those who selected "Never" (n = 76), the average response did not change significantly (P = 0.064) between T1 and T2. At T2, there was a majority response of "Favor" (51.3%) among this group, unlike at T1 which had a plurality response of "Favor" (43.4%). Among those who selected "Hardly ever" (n = 112), the average response decreased significantly by -0.826 (P = 0.009) between T1 and T2. At T2, there was a majority response of "Favor" (50.0%) among this group, like at T1 (59.8%).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subsidize affordable". The average response decreased significantly by -0.292 (P = 0.000) between T1 and T2. At T2, there was a plurality response of "Favor" (14.0%) among this group, unlike at T1 which had a majority response of "Favor" (64.6%). Among those who selected "Sometimes" (n = 264), the average response did not change significantly (P = 0.431) between T1 and T2. At T2, there was a supermajority response of "Favor" (69.7%) among this group, like at T1 (67.4%). Among those who selected "Often" (n = 576), the average response decreased significantly by -0.346 (P = 0.001) between T1 and T2. At T2, there was a supermajority response of "Favor" (72.9%) among this group, like at T1 (76.2%). Among those who selected "Never" (n = 76), the average response did not change significantly (P = 0.489) between T1 and T2. At T2, there was a majority response of "Favor" (55.3%) among this group, unlike at T1 which had a plurality response of "Favor" (46.1%). Among those who selected "Hardly ever" (n = 112), the average response did not change significantly (P = 0.161) between T1 and T2. At T2, there was a majority response of "Favor" (58.9%) among this group, like at T1 (61.6%).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guaranteed income". The average response decreased significantly by -0.379 (P = 0.000) between T1 and T2. At T2, there was a plurality response of "Favor" (11.3%) among this group, unlike at T1 which had a majority response of "Favor" (53.4%). Among those who selected "Sometimes" (n = 264), the average response decreased significantly by -0.565 (P = 0.000) between T1 and T2. At T2, there was a majority response of "Favor" (53.0%) among this group, like at T1 (59.8%). Among those who selected "Often" (n = 576), the average response decreased significantly by -0.308 (P = 0.002) between T1 and T2. At T2, there was a majority response of "Favor" (58.5%) among this group, like at T1 (61.6%). Among those who selected "Never" (n = 76), the average response did not change significantly (P = 0.056) between T1 and T2. At T2, there was a majority response of "Favor" (50.0%) among this group, like at T1 (52.6%). Among those who selected "Hardly ever" (n = 112), the average response did not change significantly (P = 0.307) between T1 and T2. At T2, there was a majority response of "Favor" (53.6%) among this group, like at T1 (51.8%).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guaranteed income". The average response decreased significantly by -0.199 (P = 0.040) between T1 and T2. At T2, there was a plurality response of "Favor" (11.1%) among this group, unlike at T1 which had a majority response of "Favor" (54.4%). Among those who selected "Sometimes" (n = 264), the average response did not change significantly (P = 0.445) between T1 and T2. At T2, there was a majority response of "Favor" (59.5%) among this group, like at T1 (58.0%). Among those who selected "Often" (n = 576), the average response decreased significantly by -0.293 (P = 0.025) between T1 and T2. At T2, there was a majority response of "Favor" (53.1%) among this group, like at T1 (56.6%). Among those who selected "Never" (n = 76), the average response did not change significantly (P = 0.207) between T1 and T2. At T2, there was a majority response of "Favor" (52.6%) among this group, unlike at T1 which had a plurality response of "Favor" (48.7%). Among those who selected "Hardly ever" (n = 112), the average response did not change significantly (P = 0.266) between T1 and T2. At T2, there was a majority response of "Favor" (56.2%) among this group, like at T1 (56.2%).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online education". The average response decreased significantly by -0.468 (P = 0.000) between T1 and T2. At T2, there was a plurality response of "Oppose" (15.2%) among this group, unlike at T1 which had a majority response of "Oppose" (65.4%). Among those who selected "Sometimes" (n = 264), the average response decreased significantly by -0.360 (P = 0.025) between T1 and T2. At T2, there was a majority response of "Oppose" (65.5%) among this group, like at T1 (59.8%). Among those who selected "Often" (n = 576), the average response decreased significantly by -0.478 (P = 0.000) between T1 and T2. At T2, there was a supermajority response of "Oppose" (80.4%) among this group, like at T1 (74.8%). Among those who selected "Never" (n = 76), the average response did not change significantly (P = 0.282) between T1 and T2. At T2, there was a majority response of "Oppose" (61.8%) among this group, like at T1 (56.6%). Among those who selected "Hardly ever" (n = 112), the average response decreased significantly by -0.631 (P = 0.008) between T1 and T2. At T2, there was a supermajority response of "Oppose" (80.4%) among this group, like at T1 (71.4%).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increase support for K-12 education". The average response decreased significantly by -0.150 (P = 0.041) between T1 and T2. At T2, there was a plurality response of "Favor" (15.1%) among this group, unlike at T1 which had a supermajority response of "Favor" (71.6%). Among those who selected "Sometimes" (n = 264), the average response did not change significantly (P = 0.308) between T1 and T2. At T2, there was a supermajority response of "Favor" (71.6%) among this group, like at T1 (68.2%). Among those who selected "Often" (n = 576), the average response decreased significantly by -0.244 (P = 0.010) between T1 and T2. At T2, there was a supermajority response of "Favor" (78.6%) among this group, like at T1 (82.5%). Among those who selected "Never" (n = 76), the average response did not change significantly (P = 0.714) between T1 and T2. At T2, there was a majority response of "Favor" (57.9%) among this group, like at T1 (52.6%). Among those who selected "Hardly ever" (n = 112), the average response did not change significantly (P = 0.645) between T1 and T2. At T2, there was a supermajority response of "Favor" (70.5%) among this group, like at T1 (67.0%).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register for any course in CA higher ed". The average response decreased significantly by -0.196 (P = 0.042) between T1 and T2. At T2, there was a plurality response of "Favor" (13.1%) among this group, unlike at T1 which had a majority response of "Favor" (59.8%). Among those who selected "Sometimes" (n = 264), the average response did not change significantly (P = 0.251) between T1 and T2. At T2, there was a majority response of "Favor" (64.8%) among this group, like at T1 (63.3%). Among those who selected "Often" (n = 576), the average response decreased significantly by -0.273 (P = 0.026) between T1 and T2. At T2, there was a majority response of "Favor" (64.4%) among this group, like at T1 (61.8%). Among those who selected "Never" (n = 76), the average response did not change significantly (P = 0.522) between T1 and T2. At T2, there was a majority response of "Favor" (64.5%) among this group, like at T1 (55.3%). Among those who selected "Hardly ever" (n = 112), the average response did not change significantly (P = 0.823) between T1 and T2. At T2, there was a majority response of "Favor" (65.2%) among this group, like at T1 (64.3%).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create state work visas". The average response did not change significantly (P = 0.875) between T1 and T2. At T2, there was a plurality response of "Favor" (10.2%) among this group, like at T1 (41.6%). Among those who selected "Sometimes" (n = 264), the average response did not change significantly (P = 0.207) between T1 and T2. At T2, there was a plurality response of "Favor" (46.6%) among this group, like at T1 (40.2%). Among those who selected "Often" (n = 576), the average response did not change significantly (P = 0.438) between T1 and T2. At T2, there was a majority response of "Favor" (54.7%) among this group, unlike at T1 which had a plurality response of "Favor" (48.6%). Among those who selected "Never" (n = 76), the average response did not change significantly (P = 0.875) between T1 and T2. At T2, there was a plurality response of "Favor" (36.8%) among this group, like at T1 (32.9%). Among those who selected "Hardly ever" (n = 112), the average response did not change significantly (P = 0.736) between T1 and T2. At T2, there was a plurality response of "Favor" (45.5%) among this group, like at T1 (40.2%).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every adult in the state right to work etc.". The average response decreased significantly by -0.415 (P = 0.000) between T1 and T2. At T2, there was a plurality response of "Favor" (9.5%) among this group, like at T1 (47.2%). Among those who selected "Sometimes" (n = 264), the average response did not change significantly (P = 0.073) between T1 and T2. At T2, there was a plurality response of "Favor" (49.6%) among this group, unlike at T1 which had a majority response of "Favor" (50.4%). Among those who selected "Often" (n = 576), the average response decreased significantly by -0.453 (P = 0.000) between T1 and T2. At T2, there was a plurality response of "Favor" (47.6%) among this group, like at T1 (49.3%). Among those who selected "Never" (n = 76), the average response did not change significantly (P = 0.287) between T1 and T2. At T2, there was a plurality response of "Favor" (42.1%) among this group, like at T1 (42.1%). Among those who selected "Hardly ever" (n = 112), the average response did not change significantly (P = 0.11) between T1 and T2. At T2, there was a plurality response of "Favor" (42.0%) among this group, like at T1 (47.3%).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benefits greater than costs". The average response did not change significantly (P = 0.509) between T1 and T2. At T2, there was a plurality response of "Favor" (15.1%) among this group, unlike at T1 which had a supermajority response of "Favor" (67.4%). Among those who selected "Sometimes" (n = 264), the average response did not change significantly (P = 0.579) between T1 and T2. At T2, there was a supermajority response of "Favor" (72.0%) among this group, like at T1 (69.3%). Among those who selected "Often" (n = 576), the average response did not change significantly (P = 0.115) between T1 and T2. At T2, there was a supermajority response of "Favor" (77.4%) among this group, like at T1 (72.7%). Among those who selected "Never" (n = 76), the average response did not change significantly (P = 0.875) between T1 and T2. At T2, there was a supermajority response of "Favor" (68.4%) among this group, unlike at T1 which had a majority response of "Favor" (60.5%). Among those who selected "Hardly ever" (n = 112), the average response did not change significantly (P = 0.555) between T1 and T2. At T2, there was a supermajority response of "Favor" (71.4%) among this group, unlike at T1 which had a majority response of "Favor" (65.2%).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one-stop shops water, sewer etc". The average response increased significantly by 0.436 (P = 0.000) between T1 and T2. At T2, there was a plurality response of "Favor" (15.9%) among this group, unlike at T1 which had a majority response of "Favor" (61.1%). Among those who selected "Sometimes" (n = 264), the average response did not change significantly (P = 0.128) between T1 and T2. At T2, there was a supermajority response of "Favor" (73.9%) among this group, unlike at T1 which had a majority response of "Favor" (66.3%). Among those who selected "Often" (n = 576), the average response increased significantly by 0.516 (P = 0.000) between T1 and T2. At T2, there was a supermajority response of "Favor" (85.1%) among this group, like at T1 (71.0%). Among those who selected "Never" (n = 76), the average response did not change significantly (P = 0.658) between T1 and T2. At T2, there was a majority response of "Favor" (52.6%) among this group, unlike at T1 which had a plurality response of "Favor" (47.4%). Among those who selected "Hardly ever" (n = 112), the average response did not change significantly (P = 0.092) between T1 and T2. At T2, there was a supermajority response of "Favor" (75.9%) among this group, unlike at T1 which had a majority response of "Favor" (54.5%).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innovation centers". The average response decreased significantly by -0.299 (P = 0.003) between T1 and T2. At T2, there was a plurality response of "Favor" (11.1%) among this group, unlike at T1 which had a majority response of "Favor" (50.7%). Among those who selected "Sometimes" (n = 264), the average response did not change significantly (P = 0.093) between T1 and T2. At T2, there was a plurality response of "Favor" (49.2%) among this group, unlike at T1 which had a majority response of "Favor" (50.0%). Among those who selected "Often" (n = 576), the average response decreased significantly by -0.324 (P = 0.011) between T1 and T2. At T2, there was a majority response of "Favor" (60.1%) among this group, like at T1 (59.7%). Among those who selected "Never" (n = 76), the average response did not change significantly (P = 0.653) between T1 and T2. At T2, there was a plurality response of "Favor" (32.9%) among this group, like at T1 (35.5%). Among those who selected "Hardly ever" (n = 112), the average response did not change significantly (P = 0.277) between T1 and T2. At T2, there was a majority response of "Favor" (54.5%) among this group, like at T1 (50.0%).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housing assistance to those with student debt". The average response decreased significantly by -0.553 (P = 0.000) between T1 and T2. At T2, there was a plurality response of "Favor" (8.2%) among this group, like at T1 (46.0%). Among those who selected "Sometimes" (n = 264), the average response decreased significantly by -0.573 (P = 0.001) between T1 and T2. At T2, there was a plurality response of "Oppose" (41.3%) among this group, like at T1 (46.6%). Among those who selected "Often" (n = 576), the average response decreased significantly by -0.591 (P = 0.000) between T1 and T2. At T2, there was a plurality response of "Favor" (41.8%) among this group, unlike at T1 which had a majority response of "Favor" (51.7%). Among those who selected "Never" (n = 76), the average response did not change significantly (P = 0.492) between T1 and T2. At T2, there was a plurality response of "Oppose" (36.8%) among this group, like at T1 (34.2%). Among those who selected "Hardly ever" (n = 112), the average response did not change significantly (P = 0.058) between T1 and T2. At T2, there was a plurality response of "Oppose" (42.9%) among this group, like at T1 (44.6%).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about econ development - rural areas". The average response did not change significantly (P = 0.065) between T1 and T2. At T2, there was a plurality response of "Favor" (15.9%) among this group, unlike at T1 which had a supermajority response of "Favor" (71.2%). Among those who selected "Sometimes" (n = 264), the average response increased significantly by 0.283 (P = 0.040) between T1 and T2. At T2, there was a supermajority response of "Favor" (72.3%) among this group, like at T1 (69.3%). Among those who selected "Often" (n = 576), the average response did not change significantly (P = 0.244) between T1 and T2. At T2, there was a supermajority response of "Favor" (84.0%) among this group, like at T1 (81.2%). Among those who selected "Never" (n = 76), the average response did not change significantly (P = 0.961) between T1 and T2. At T2, there was a majority response of "Favor" (60.5%) among this group, like at T1 (59.2%). Among those who selected "Hardly ever" (n = 112), the average response did not change significantly (P = 0.964) between T1 and T2. At T2, there was a supermajority response of "Favor" (78.6%) among this group, like at T1 (73.2%).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Interest in politics and public affairs in California". The average response increased significantly by 0.232 (P = 0.000) between T1 and T2. At T2, there was a plurality response of "Interested" (17.5%) among this group, unlike at T1 which had a supermajority response of "Interested" (73.3%). Among those who selected "Sometimes" (n = 264), the average response increased significantly by 0.316 (P = 0.004) between T1 and T2. At T2, there was a supermajority response of "Interested" (82.6%) among this group, like at T1 (73.5%). Among those who selected "Often" (n = 576), the average response increased significantly by 0.259 (P = 0.000) between T1 and T2. At T2, there was a supermajority response of "Interested" (93.8%) among this group, like at T1 (90.8%). Among those who selected "Never" (n = 76), the average response did not change significantly (P = 0.544) between T1 and T2. At T2, there was a majority response of "Interested" (57.9%) among this group, like at T1 (55.3%). Among those who selected "Hardly ever" (n = 112), the average response did not change significantly (P = 0.614) between T1 and T2. At T2, there was a supermajority response of "Interested" (79.5%) among this group, like at T1 (74.1%).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Agree/disagree people who disagree with you have good reasons". The average response increased significantly by 0.496 (P = 0.000) between T1 and T2. At T2, there was a plurality response of "Agree" (10.4%) among this group, like at T1 (40.6%). Among those who selected "Sometimes" (n = 264), the average response increased significantly by 0.374 (P = 0.035) between T1 and T2. At T2, there was a majority response of "Agree" (52.7%) among this group, unlike at T1 which had a plurality response of "Agree" (43.9%). Among those who selected "Often" (n = 576), the average response increased significantly by 0.600 (P = 0.000) between T1 and T2. At T2, there was a majority response of "Agree" (55.0%) among this group, unlike at T1 which had a plurality response of "Agree" (44.6%). Among those who selected "Never" (n = 76), the average response did not change significantly (P = 0.8) between T1 and T2. At T2, there was a plurality response of "Agree" (31.6%) among this group, like at T1 (27.6%). Among those who selected "Hardly ever" (n = 112), the average response did not change significantly (P = 0.206) between T1 and T2. At T2, there was a plurality response of "Agree" (44.6%) among this group, like at T1 (39.3%).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Agree/disagree respect opinions of people who disagree with you". The average response increased significantly by 0.508 (P = 0.000) between T1 and T2. At T2, there was a plurality response of "Agree" (14.7%) among this group, unlike at T1 which had a majority response of "Agree" (61.6%). Among those who selected "Sometimes" (n = 264), the average response increased significantly by 0.477 (P = 0.001) between T1 and T2. At T2, there was a supermajority response of "Agree" (74.2%) among this group, unlike at T1 which had a majority response of "Agree" (60.6%). Among those who selected "Often" (n = 576), the average response increased significantly by 0.556 (P = 0.000) between T1 and T2. At T2, there was a supermajority response of "Agree" (75.2%) among this group, unlike at T1 which had a majority response of "Agree" (64.8%). Among those who selected "Never" (n = 76), the average response did not change significantly (P = 0.564) between T1 and T2. At T2, there was a majority response of "Agree" (53.9%) among this group, unlike at T1 which had a plurality response of "Agree" (47.4%). Among those who selected "Hardly ever" (n = 112), the average response increased significantly by 0.491 (P = 0.040) between T1 and T2. At T2, there was a supermajority response of "Agree" (69.6%) among this group, unlike at T1 which had a majority response of "Agree" (58.0%).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Democracy vouchers". The average response did not change significantly (P = 0.107) between T1 and T2. At T2, there was a plurality response of "Oppose" (11.0%) among this group, like at T1 (44.9%). Among those who selected "Sometimes" (n = 264), the average response did not change significantly (P = 0.453) between T1 and T2. At T2, there was a majority response of "Oppose" (54.5%) among this group, unlike at T1 which had a plurality response of "Oppose" (42.8%). Among those who selected "Often" (n = 576), the average response decreased significantly by -0.313 (P = 0.029) between T1 and T2. At T2, there was a majority response of "Oppose" (55.0%) among this group, unlike at T1 which had a plurality response of "Oppose" (42.5%). Among those who selected "Never" (n = 76), the average response did not change significantly (P = 0.301) between T1 and T2. At T2, there was a plurality response of "Oppose" (47.4%) among this group, like at T1 (44.7%). Among those who selected "Hardly ever" (n = 112), the average response did not change significantly (P = 0.742) between T1 and T2. At T2, there was a majority response of "Oppose" (54.5%) among this group, unlike at T1 which had a plurality response of "Oppose" (47.3%).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limiting CEQA". The average response increased significantly by 0.346 (P = 0.004) between T1 and T2. At T2, there was a plurality response of "Favor" (11.8%) among this group, unlike at T1 which had a majority response of "Favor" (51.2%). Among those who selected "Sometimes" (n = 264), the average response did not change significantly (P = 0.394) between T1 and T2. At T2, there was a majority response of "Favor" (54.9%) among this group, like at T1 (54.2%). Among those who selected "Often" (n = 576), the average response increased significantly by 0.399 (P = 0.011) between T1 and T2. At T2, there was a majority response of "Favor" (63.9%) among this group, like at T1 (54.7%). Among those who selected "Never" (n = 76), the average response did not change significantly (P = 0.792) between T1 and T2. At T2, there was a plurality response of "Favor" (42.1%) among this group, like at T1 (43.4%). Among those who selected "Hardly ever" (n = 112), the average response did not change significantly (P = 0.207) between T1 and T2. At T2, there was a plurality response of "Favor" (46.4%) among this group, like at T1 (43.8%).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identify entities contributing money to CEQA lawsuit". The average response increased significantly by 0.290 (P = 0.003) between T1 and T2. At T2, there was a plurality response of "Favor" (14.6%) among this group, unlike at T1 which had a majority response of "Favor" (60.9%). Among those who selected "Sometimes" (n = 264), the average response did not change significantly (P = 0.097) between T1 and T2. At T2, there was a majority response of "Favor" (64.8%) among this group, like at T1 (57.2%). Among those who selected "Often" (n = 576), the average response increased significantly by 0.305 (P = 0.010) between T1 and T2. At T2, there was a supermajority response of "Favor" (79.3%) among this group, like at T1 (74.1%). Among those who selected "Never" (n = 76), the average response did not change significantly (P = 0.249) between T1 and T2. At T2, there was a majority response of "Favor" (50.0%) among this group, unlike at T1 which had a plurality response of "Favor" (40.8%). Among those who selected "Hardly ever" (n = 112), the average response did not change significantly (P = 0.974) between T1 and T2. At T2, there was a supermajority response of "Favor" (68.8%) among this group, unlike at T1 which had a majority response of "Favor" (59.8%).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high school civics". The average response increased significantly by 0.229 (P = 0.001) between T1 and T2. At T2, there was a plurality response of "Favor" (16.6%) among this group, unlike at T1 which had a supermajority response of "Favor" (71.9%). Among those who selected "Sometimes" (n = 264), the average response increased significantly by 0.282 (P = 0.042) between T1 and T2. At T2, there was a supermajority response of "Favor" (77.3%) among this group, like at T1 (69.7%). Among those who selected "Often" (n = 576), the average response increased significantly by 0.241 (P = 0.008) between T1 and T2. At T2, there was a supermajority response of "Favor" (88.2%) among this group, like at T1 (83.7%). Among those who selected "Never" (n = 76), the average response did not change significantly (P = 0.642) between T1 and T2. At T2, there was a majority response of "Favor" (60.5%) among this group, like at T1 (55.3%). Among those who selected "Hardly ever" (n = 112), the average response did not change significantly (P = 0.236) between T1 and T2. At T2, there was a supermajority response of "Favor" (76.8%) among this group, like at T1 (71.4%).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climate change regulations". The average response increased significantly by 0.162 (P = 0.017) between T1 and T2. At T2, there was a plurality response of "Favor" (14.2%) among this group, unlike at T1 which had a majority response of "Favor" (62.1%). Among those who selected "Sometimes" (n = 264), the average response did not change significantly (P = 0.066) between T1 and T2. At T2, there was a majority response of "Favor" (64.8%) among this group, like at T1 (63.3%). Among those who selected "Often" (n = 576), the average response did not change significantly (P = 0.053) between T1 and T2. At T2, there was a supermajority response of "Favor" (75.7%) among this group, like at T1 (72.9%). Among those who selected "Never" (n = 76), the average response did not change significantly (P = 0.401) between T1 and T2. At T2, there was a majority response of "Favor" (57.9%) among this group, like at T1 (50.0%). Among those who selected "Hardly ever" (n = 112), the average response did not change significantly (P = 0.707) between T1 and T2. At T2, there was a majority response of "Favor" (64.3%) among this group, like at T1 (59.8%).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inter-state compacts". The average response did not change significantly (P = 0.493) between T1 and T2. At T2, there was a plurality response of "Favor" (13.7%) among this group, unlike at T1 which had a majority response of "Favor" (60.0%). Among those who selected "Sometimes" (n = 264), the average response did not change significantly (P = 0.351) between T1 and T2. At T2, there was a majority response of "Favor" (62.9%) among this group, like at T1 (61.4%). Among those who selected "Often" (n = 576), the average response did not change significantly (P = 0.382) between T1 and T2. At T2, there was a supermajority response of "Favor" (73.3%) among this group, like at T1 (72.4%). Among those who selected "Never" (n = 76), the average response did not change significantly (P = 0.332) between T1 and T2. At T2, there was a plurality response of "Favor" (47.4%) among this group, unlike at T1 which had a majority response of "Favor" (50.0%). Among those who selected "Hardly ever" (n = 112), the average response did not change significantly (P = 0.711) between T1 and T2. At T2, there was a majority response of "Favor" (63.4%) among this group, like at T1 (59.8%).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open foreign offices". The average response decreased significantly by -0.614 (P = 0.000) between T1 and T2. At T2, there was a plurality response of "Favor" (10.2%) among this group, like at T1 (47.7%). Among those who selected "Sometimes" (n = 264), the average response decreased significantly by -0.569 (P = 0.003) between T1 and T2. At T2, there was a plurality response of "Favor" (43.6%) among this group, unlike at T1 which had a majority response of "Favor" (50.0%). Among those who selected "Often" (n = 576), the average response decreased significantly by -0.665 (P = 0.000) between T1 and T2. At T2, there was a majority response of "Favor" (55.4%) among this group, like at T1 (60.8%). Among those who selected "Never" (n = 76), the average response did not change significantly (P = 0.222) between T1 and T2. At T2, there was a plurality response of "Favor" (34.2%) among this group, like at T1 (36.8%). Among those who selected "Hardly ever" (n = 112), the average response did not change significantly (P = 0.146) between T1 and T2. At T2, there was a majority response of "Favor" (50.9%) among this group, unlike at T1 which had a plurality response of "Favor" (44.6%).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State Assembly Elections". The average response decreased significantly by -0.508 (P = 0.000) between T1 and T2. At T2, there was a plurality response of "Favor" (7.5%) among this group, like at T1 (36.0%). Among those who selected "Sometimes" (n = 264), the average response did not change significantly (P = 0.115) between T1 and T2. At T2, there was a plurality response of "Favor" (42.4%) among this group, like at T1 (39.0%). Among those who selected "Often" (n = 576), the average response decreased significantly by -0.589 (P = 0.000) between T1 and T2. At T2, there was a plurality response of "Favor" (36.1%) among this group, like at T1 (38.9%). Among those who selected "Never" (n = 76), the average response did not change significantly (P = 0.747) between T1 and T2. At T2, there was a plurality response of "Favor" (28.9%) among this group, like at T1 (22.4%). Among those who selected "Hardly ever" (n = 112), the average response decreased significantly by -0.836 (P = 0.042) between T1 and T2. At T2, there was a plurality response of "Oppose" (34.8%) among this group, like at T1 (41.1%).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worker training budget". The average response decreased significantly by -0.635 (P = 0.000) between T1 and T2. At T2, there was a plurality response of "Favor" (9.7%) among this group, unlike at T1 which had a majority response of "Favor" (51.9%). Among those who selected "Sometimes" (n = 264), the average response decreased significantly by -0.595 (P = 0.004) between T1 and T2. At T2, there was a plurality response of "Favor" (47.7%) among this group, unlike at T1 which had a majority response of "Favor" (52.7%). Among those who selected "Often" (n = 576), the average response decreased significantly by -0.738 (P = 0.000) between T1 and T2. At T2, there was a plurality response of "Favor" (49.0%) among this group, unlike at T1 which had a majority response of "Favor" (55.7%). Among those who selected "Never" (n = 76), the average response did not change significantly (P = 0.643) between T1 and T2. At T2, there was a plurality response of "Favor" (38.2%) among this group, like at T1 (43.4%). Among those who selected "Hardly ever" (n = 112), the average response did not change significantly (P = 0.207) between T1 and T2. At T2, there was a plurality response of "Favor" (49.1%) among this group, unlike at T1 which had a majority response of "Favor" (52.7%).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sales tax". The average response increased significantly by 0.306 (P = 0.003) between T1 and T2. At T2, there was a plurality response of "Favor" (9.7%) among this group, like at T1 (38.4%). Among those who selected "Sometimes" (n = 264), the average response did not change significantly (P = 0.691) between T1 and T2. At T2, there was a plurality response of "Favor" (44.7%) among this group, like at T1 (40.5%). Among those who selected "Often" (n = 576), the average response increased significantly by 0.343 (P = 0.012) between T1 and T2. At T2, there was a majority response of "Favor" (51.9%) among this group, unlike at T1 which had a plurality response of "Favor" (45.1%). Among those who selected "Never" (n = 76), the average response did not change significantly (P = 0.109) between T1 and T2. At T2, there was a plurality response of "Oppose" (35.5%) among this group, like at T1 (35.5%). Among those who selected "Hardly ever" (n = 112), the average response did not change significantly (P = 0.29) between T1 and T2. At T2, there was a plurality response of "Favor" (43.8%) among this group, like at T1 (37.5%).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investigative journalism". The average response decreased significantly by -0.286 (P = 0.002) between T1 and T2. At T2, there was a plurality response of "Favor" (12.1%) among this group, unlike at T1 which had a majority response of "Favor" (56.8%). Among those who selected "Sometimes" (n = 264), the average response did not change significantly (P = 0.145) between T1 and T2. At T2, there was a majority response of "Favor" (58.7%) among this group, like at T1 (61.0%). Among those who selected "Often" (n = 576), the average response decreased significantly by -0.358 (P = 0.002) between T1 and T2. At T2, there was a majority response of "Favor" (63.7%) among this group, unlike at T1 which had a supermajority response of "Favor" (68.9%). Among those who selected "Never" (n = 76), the average response did not change significantly (P = 0.62) between T1 and T2. At T2, there was a plurality response of "Favor" (46.1%) among this group, like at T1 (44.7%). Among those who selected "Hardly ever" (n = 112), the average response did not change significantly (P = 0.932) between T1 and T2. At T2, there was a majority response of "Favor" (52.7%) among this group, like at T1 (54.5%).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amend Prop 13 raise taxes". The average response did not change significantly (P = 0.871) between T1 and T2. At T2, there was a plurality response of "Oppose" (8.4%) among this group, like at T1 (37.5%). Among those who selected "Sometimes" (n = 264), the average response did not change significantly (P = 0.601) between T1 and T2. At T2, there was a plurality response of "Oppose" (40.9%) among this group, like at T1 (34.1%). Among those who selected "Often" (n = 576), the average response did not change significantly (P = 0.557) between T1 and T2. At T2, there was a plurality response of "Favor" (41.8%) among this group, like at T1 (39.4%). Among those who selected "Never" (n = 76), the average response did not change significantly (P = 0.323) between T1 and T2. At T2, there was a plurality response of "Oppose" (44.7%) among this group, like at T1 (42.1%). Among those who selected "Hardly ever" (n = 112), the average response did not change significantly (P = 0.638) between T1 and T2. At T2, there was a plurality response of "Oppose" (43.8%) among this group, like at T1 (43.8%).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lift Prop 13 restrictions for non-residential property". The average response did not change significantly (P = 0.079) between T1 and T2. At T2, there was a plurality response of "Favor" (10.0%) among this group, like at T1 (37.7%). Among those who selected "Sometimes" (n = 264), the average response did not change significantly (P = 0.348) between T1 and T2. At T2, there was a plurality response of "Favor" (42.0%) among this group, like at T1 (37.1%). Among those who selected "Often" (n = 576), the average response did not change significantly (P = 0.317) between T1 and T2. At T2, there was a majority response of "Favor" (57.3%) among this group, like at T1 (50.3%). Among those who selected "Never" (n = 76), the average response did not change significantly (P = 0.328) between T1 and T2. At T2, there was a plurality response of "Oppose" (31.6%) among this group, like at T1 (28.9%). Among those who selected "Hardly ever" (n = 112), the average response did not change significantly (P = 0.304) between T1 and T2. At T2, there was a plurality response of "Favor" (41.1%) among this group, like at T1 (31.2%).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constitutional amendments on the ballot". The average response decreased significantly by -0.427 (P = 0.000) between T1 and T2. At T2, there was a plurality response of "Favor" (8.8%) among this group, like at T1 (43.9%). Among those who selected "Sometimes" (n = 264), the average response decreased significantly by -0.638 (P = 0.005) between T1 and T2. At T2, there was a plurality response of "Favor" (42.8%) among this group, like at T1 (42.4%). Among those who selected "Often" (n = 576), the average response did not change significantly (P = 0.061) between T1 and T2. At T2, there was a plurality response of "Favor" (45.8%) among this group, like at T1 (46.7%). Among those who selected "Never" (n = 76), the average response did not change significantly (P = 0.28) between T1 and T2. At T2, there was a plurality response of "Favor" (30.3%) among this group, like at T1 (31.6%). Among those who selected "Hardly ever" (n = 112), the average response did not change significantly (P = 0.159) between T1 and T2. At T2, there was a plurality response of "Favor" (42.0%) among this group, like at T1 (38.4%).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California Constitutional amendments 60 percent". The average response did not change significantly (P = 0.944) between T1 and T2. At T2, there was a plurality response of "Favor" (12.2%) among this group, unlike at T1 which had a majority response of "Favor" (53.2%). Among those who selected "Sometimes" (n = 264), the average response did not change significantly (P = 0.392) between T1 and T2. At T2, there was a majority response of "Favor" (59.5%) among this group, like at T1 (50.4%). Among those who selected "Often" (n = 576), the average response did not change significantly (P = 0.209) between T1 and T2. At T2, there was a majority response of "Favor" (63.4%) among this group, like at T1 (56.9%). Among those who selected "Never" (n = 76), the average response did not change significantly (P = 0.281) between T1 and T2. At T2, there was a majority response of "Favor" (51.3%) among this group, unlike at T1 which had a plurality response of "Favor" (42.1%). Among those who selected "Hardly ever" (n = 112), the average response did not change significantly (P = 0.574) between T1 and T2. At T2, there was a majority response of "Favor" (53.6%) among this group, like at T1 (50.0%).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voter handbook". The average response decreased significantly by -0.264 (P = 0.019) between T1 and T2. At T2, there was a plurality response of "Favor" (11.2%) among this group, like at T1 (48.6%). Among those who selected "Sometimes" (n = 264), the average response did not change significantly (P = 0.863) between T1 and T2. At T2, there was a majority response of "Favor" (55.3%) among this group, like at T1 (52.7%). Among those who selected "Often" (n = 576), the average response decreased significantly by -0.326 (P = 0.022) between T1 and T2. At T2, there was a majority response of "Favor" (56.4%) among this group, like at T1 (57.1%). Among those who selected "Never" (n = 76), the average response did not change significantly (P = 0.748) between T1 and T2. At T2, there was a plurality response of "Favor" (47.4%) among this group, like at T1 (40.8%). Among those who selected "Hardly ever" (n = 112), the average response did not change significantly (P = 0.212) between T1 and T2. At T2, there was a majority response of "Favor" (56.2%) among this group, like at T1 (54.5%).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public interest propositions". The average response did not change significantly (P = 0.99) between T1 and T2. At T2, there was a plurality response of "Favor" (8.2%) among this group, like at T1 (32.9%). Among those who selected "Sometimes" (n = 264), the average response did not change significantly (P = 0.499) between T1 and T2. At T2, there was a plurality response of "Favor" (40.5%) among this group, like at T1 (36.4%). Among those who selected "Often" (n = 576), the average response did not change significantly (P = 0.36) between T1 and T2. At T2, there was a plurality response of "Favor" (43.1%) among this group, like at T1 (36.1%). Among those who selected "Never" (n = 76), the average response did not change significantly (P = 0.572) between T1 and T2. At T2, there was a plurality response of "Favor" (30.3%) among this group, like at T1 (31.6%). Among those who selected "Hardly ever" (n = 112), the average response did not change significantly (P = 0.553) between T1 and T2. At T2, there was a plurality response of "Favor" (35.7%) among this group, like at T1 (32.1%).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apply sales tax to services". The average response decreased significantly by -0.316 (P = 0.009) between T1 and T2. At T2, there was a plurality response of "Oppose" (8.0%) among this group, like at T1 (39.2%). Among those who selected "Sometimes" (n = 264), the average response decreased significantly by -0.601 (P = 0.009) between T1 and T2. At T2, there was a plurality response of "Favor" (39.4%) among this group, like at T1 (45.5%). Among those who selected "Often" (n = 576), the average response did not change significantly (P = 0.216) between T1 and T2. At T2, there was a plurality response of "Oppose" (43.1%) among this group, like at T1 (37.8%). Among those who selected "Never" (n = 76), the average response did not change significantly (P = 0.21) between T1 and T2. At T2, there was a plurality response of "Favor" (36.8%) among this group, like at T1 (40.8%). Among those who selected "Hardly ever" (n = 112), the average response did not change significantly (P = 0.749) between T1 and T2. At T2, there was a plurality response of "Favor" (40.2%) among this group, like at T1 (40.2%).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one-stop shop unemployment". The average response increased significantly by 0.436 (P = 0.000) between T1 and T2. At T2, there was a plurality response of "Favor" (15.8%) among this group, unlike at T1 which had a majority response of "Favor" (65.1%). Among those who selected "Sometimes" (n = 264), the average response increased significantly by 0.400 (P = 0.008) between T1 and T2. At T2, there was a supermajority response of "Favor" (74.6%) among this group, like at T1 (69.7%). Among those who selected "Often" (n = 576), the average response increased significantly by 0.424 (P = 0.000) between T1 and T2. At T2, there was a supermajority response of "Favor" (83.3%) among this group, like at T1 (78.8%). Among those who selected "Never" (n = 76), the average response did not change significantly (P = 0.352) between T1 and T2. At T2, there was a majority response of "Favor" (53.9%) among this group, like at T1 (56.6%). Among those who selected "Hardly ever" (n = 112), the average response increased significantly by 0.552 (P = 0.049) between T1 and T2. At T2, there was a supermajority response of "Favor" (75.0%) among this group, unlike at T1 which had a majority response of "Favor" (64.3%).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Protecting the environment". The average response did not change significantly (P = 0.811) between T1 and T2. At T2, there was a plurality response of "Important" (17.0%) among this group, unlike at T1 which had a supermajority response of "Important" (77.2%). Among those who selected "Sometimes" (n = 264), the average response did not change significantly (P = 0.275) between T1 and T2. At T2, there was a supermajority response of "Important" (82.6%) among this group, like at T1 (82.2%). Among those who selected "Often" (n = 576), the average response did not change significantly (P = 0.293) between T1 and T2. At T2, there was a supermajority response of "Important" (86.6%) among this group, like at T1 (85.8%). Among those who selected "Never" (n = 76), the average response did not change significantly (P = 1.0) between T1 and T2. At T2, there was a supermajority response of "Important" (75.0%) among this group, unlike at T1 which had a majority response of "Important" (65.8%). Among those who selected "Hardly ever" (n = 112), the average response did not change significantly (P = 0.96) between T1 and T2. At T2, there was a supermajority response of "Important" (78.6%) among this group, like at T1 (79.5%).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housing and transportation". The average response did not change significantly (P = 0.589) between T1 and T2. At T2, there was a plurality response of "Important" (17.2%) among this group, unlike at T1 which had a supermajority response of "Important" (78.1%). Among those who selected "Sometimes" (n = 264), the average response did not change significantly (P = 0.256) between T1 and T2. At T2, there was a supermajority response of "Important" (85.2%) among this group, like at T1 (83.3%). Among those who selected "Often" (n = 576), the average response did not change significantly (P = 0.32) between T1 and T2. At T2, there was a supermajority response of "Important" (86.5%) among this group, like at T1 (83.7%). Among those who selected "Never" (n = 76), the average response did not change significantly (P = 0.367) between T1 and T2. At T2, there was a supermajority response of "Important" (81.6%) among this group, like at T1 (73.7%). Among those who selected "Hardly ever" (n = 112), the average response did not change significantly (P = 0.832) between T1 and T2. At T2, there was a supermajority response of "Important" (79.5%) among this group, like at T1 (84.8%).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Reliable and clean energy". The average response did not change significantly (P = 0.687) between T1 and T2. At T2, there was a plurality response of "Important" (17.6%) among this group, unlike at T1 which had a supermajority response of "Important" (80.0%). Among those who selected "Sometimes" (n = 264), the average response did not change significantly (P = 0.661) between T1 and T2. At T2, there was a supermajority response of "Important" (86.4%) among this group, like at T1 (84.5%). Among those who selected "Often" (n = 576), the average response did not change significantly (P = 0.894) between T1 and T2. At T2, there was a supermajority response of "Important" (88.2%) among this group, like at T1 (86.6%). Among those who selected "Never" (n = 76), the average response did not change significantly (P = 0.885) between T1 and T2. At T2, there was a supermajority response of "Important" (76.3%) among this group, like at T1 (69.7%). Among those who selected "Hardly ever" (n = 112), the average response did not change significantly (P = 0.209) between T1 and T2. At T2, there was a supermajority response of "Important" (87.5%) among this group, like at T1 (82.1%).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Adequate supplies of clean water". The average response did not change significantly (P = 0.682) between T1 and T2. At T2, there was a plurality response of "Important" (19.2%) among this group, unlike at T1 which had a supermajority response of "Important" (89.3%). Among those who selected "Sometimes" (n = 264), the average response did not change significantly (P = 0.814) between T1 and T2. At T2, there was a supermajority response of "Important" (95.5%) among this group, like at T1 (92.0%). Among those who selected "Often" (n = 576), the average response did not change significantly (P = 0.394) between T1 and T2. At T2, there was a supermajority response of "Important" (95.5%) among this group, like at T1 (93.9%). Among those who selected "Never" (n = 76), the average response did not change significantly (P = 0.483) between T1 and T2. At T2, there was a supermajority response of "Important" (88.2%) among this group, like at T1 (80.3%). Among those who selected "Hardly ever" (n = 112), the average response did not change significantly (P = 0.864) between T1 and T2. At T2, there was a supermajority response of "Important" (92.9%) among this group, like at T1 (93.8%).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health care". The average response did not change significantly (P = 0.469) between T1 and T2. At T2, there was a plurality response of "Important" (17.8%) among this group, unlike at T1 which had a supermajority response of "Important" (80.8%). Among those who selected "Sometimes" (n = 264), the average response did not change significantly (P = 0.831) between T1 and T2. At T2, there was a supermajority response of "Important" (87.9%) among this group, like at T1 (86.0%). Among those who selected "Often" (n = 576), the average response did not change significantly (P = 0.665) between T1 and T2. At T2, there was a supermajority response of "Important" (89.8%) among this group, like at T1 (87.8%). Among those who selected "Never" (n = 76), the average response did not change significantly (P = 0.687) between T1 and T2. At T2, there was a supermajority response of "Important" (80.3%) among this group, like at T1 (72.4%). Among those who selected "Hardly ever" (n = 112), the average response did not change significantly (P = 0.281) between T1 and T2. At T2, there was a supermajority response of "Important" (84.8%) among this group, like at T1 (84.8%).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high quality education". The average response did not change significantly (P = 0.448) between T1 and T2. At T2, there was a plurality response of "Important" (18.0%) among this group, unlike at T1 which had a supermajority response of "Important" (84.3%). Among those who selected "Sometimes" (n = 264), the average response did not change significantly (P = 0.19) between T1 and T2. At T2, there was a supermajority response of "Important" (86.0%) among this group, like at T1 (87.5%). Among those who selected "Often" (n = 576), the average response did not change significantly (P = 0.62) between T1 and T2. At T2, there was a supermajority response of "Important" (90.8%) among this group, like at T1 (89.4%). Among those who selected "Never" (n = 76), the average response did not change significantly (P = 0.078) between T1 and T2. At T2, there was a supermajority response of "Important" (85.5%) among this group, like at T1 (75.0%). Among those who selected "Hardly ever" (n = 112), the average response did not change significantly (P = 0.189) between T1 and T2. At T2, there was a supermajority response of "Important" (88.4%) among this group, like at T1 (86.6%).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good jobs for the next generation". The average response did not change significantly (P = 0.655) between T1 and T2. At T2, there was a plurality response of "Important" (17.9%) among this group, unlike at T1 which had a supermajority response of "Important" (82.0%). Among those who selected "Sometimes" (n = 264), the average response did not change significantly (P = 0.256) between T1 and T2. At T2, there was a supermajority response of "Important" (86.4%) among this group, like at T1 (88.6%). Among those who selected "Often" (n = 576), the average response did not change significantly (P = 0.621) between T1 and T2. At T2, there was a supermajority response of "Important" (90.5%) among this group, like at T1 (87.3%). Among those who selected "Never" (n = 76), the average response did not change significantly (P = 0.652) between T1 and T2. At T2, there was a supermajority response of "Important" (78.9%) among this group, like at T1 (71.1%). Among those who selected "Hardly ever" (n = 112), the average response did not change significantly (P = 0.346) between T1 and T2. At T2, there was a supermajority response of "Important" (87.5%) among this group, like at T1 (83.9%).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 criminal justice system that respects everyone’s rights". The average response did not change significantly (P = 0.795) between T1 and T2. At T2, there was a plurality response of "Important" (17.6%) among this group, unlike at T1 which had a supermajority response of "Important" (81.7%). Among those who selected "Sometimes" (n = 264), the average response did not change significantly (P = 0.797) between T1 and T2. At T2, there was a supermajority response of "Important" (86.7%) among this group, like at T1 (84.5%). Among those who selected "Often" (n = 576), the average response did not change significantly (P = 0.405) between T1 and T2. At T2, there was a supermajority response of "Important" (88.2%) among this group, like at T1 (88.9%). Among those who selected "Never" (n = 76), the average response did not change significantly (P = 0.566) between T1 and T2. At T2, there was a supermajority response of "Important" (78.9%) among this group, like at T1 (75.0%). Among those who selected "Hardly ever" (n = 112), the average response did not change significantly (P = 0.769) between T1 and T2. At T2, there was a supermajority response of "Important" (85.7%) among this group, like at T1 (89.3%).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Creating innovations that help grow the economy". The average response did not change significantly (P = 0.704) between T1 and T2. At T2, there was a plurality response of "Important" (16.9%) among this group, unlike at T1 which had a supermajority response of "Important" (79.3%). Among those who selected "Sometimes" (n = 264), the average response did not change significantly (P = 0.901) between T1 and T2. At T2, there was a supermajority response of "Important" (84.1%) among this group, like at T1 (81.8%). Among those who selected "Often" (n = 576), the average response did not change significantly (P = 0.795) between T1 and T2. At T2, there was a supermajority response of "Important" (83.9%) among this group, like at T1 (82.1%). Among those who selected "Never" (n = 76), the average response did not change significantly (P = 0.346) between T1 and T2. At T2, there was a supermajority response of "Important" (72.4%) among this group, like at T1 (67.1%). Among those who selected "Hardly ever" (n = 112), the average response did not change significantly (P = 0.744) between T1 and T2. At T2, there was a supermajority response of "Important" (86.6%) among this group, like at T1 (81.2%).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Providing for the essential needs of the poor". The average response did not change significantly (P = 0.599) between T1 and T2. At T2, there was a plurality response of "Important" (16.1%) among this group, unlike at T1 which had a supermajority response of "Important" (73.1%). Among those who selected "Sometimes" (n = 264), the average response did not change significantly (P = 0.09) between T1 and T2. At T2, there was a supermajority response of "Important" (78.0%) among this group, like at T1 (76.1%). Among those who selected "Often" (n = 576), the average response did not change significantly (P = 0.66) between T1 and T2. At T2, there was a supermajority response of "Important" (81.6%) among this group, like at T1 (81.1%). Among those who selected "Never" (n = 76), the average response did not change significantly (P = 0.771) between T1 and T2. At T2, there was a supermajority response of "Important" (72.4%) among this group, like at T1 (69.7%). Among those who selected "Hardly ever" (n = 112), the average response did not change significantly (P = 0.123) between T1 and T2. At T2, there was a supermajority response of "Important" (77.7%) among this group, like at T1 (73.2%).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Everyone has equal opportunities". The average response did not change significantly (P = 0.541) between T1 and T2. At T2, there was a plurality response of "Important" (18.0%) among this group, unlike at T1 which had a supermajority response of "Important" (83.8%). Among those who selected "Sometimes" (n = 264), the average response did not change significantly (P = 0.816) between T1 and T2. At T2, there was a supermajority response of "Important" (90.5%) among this group, like at T1 (87.1%). Among those who selected "Often" (n = 576), the average response decreased significantly by -0.184 (P = 0.048) between T1 and T2. At T2, there was a supermajority response of "Important" (89.1%) among this group, like at T1 (89.2%). Among those who selected "Never" (n = 76), the average response increased significantly by 0.609 (P = 0.033) between T1 and T2. At T2, there was a supermajority response of "Important" (82.9%) among this group, like at T1 (77.6%). Among those who selected "Hardly ever" (n = 112), the average response did not change significantly (P = 0.577) between T1 and T2. At T2, there was a supermajority response of "Important" (87.5%) among this group, like at T1 (83.9%).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People and companies can compete freely in the market". The average response did not change significantly (P = 0.527) between T1 and T2. At T2, there was a plurality response of "Important" (15.9%) among this group, unlike at T1 which had a supermajority response of "Important" (75.0%). Among those who selected "Sometimes" (n = 264), the average response did not change significantly (P = 0.259) between T1 and T2. At T2, there was a supermajority response of "Important" (77.3%) among this group, like at T1 (79.2%). Among those who selected "Often" (n = 576), the average response did not change significantly (P = 0.481) between T1 and T2. At T2, there was a supermajority response of "Important" (78.1%) among this group, like at T1 (76.2%). Among those who selected "Never" (n = 76), the average response did not change significantly (P = 0.134) between T1 and T2. At T2, there was a supermajority response of "Important" (77.6%) among this group, like at T1 (71.1%). Among those who selected "Hardly ever" (n = 112), the average response did not change significantly (P = 0.802) between T1 and T2. At T2, there was a supermajority response of "Important" (83.9%) among this group, like at T1 (75.9%).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The government does what the people want". The average response did not change significantly (P = 0.666) between T1 and T2. At T2, there was a plurality response of "Important" (17.1%) among this group, unlike at T1 which had a supermajority response of "Important" (79.6%). Among those who selected "Sometimes" (n = 264), the average response did not change significantly (P = 0.777) between T1 and T2. At T2, there was a supermajority response of "Important" (85.2%) among this group, like at T1 (84.1%). Among those who selected "Often" (n = 576), the average response did not change significantly (P = 0.985) between T1 and T2. At T2, there was a supermajority response of "Important" (83.2%) among this group, like at T1 (80.0%). Among those who selected "Never" (n = 76), the average response did not change significantly (P = 0.583) between T1 and T2. At T2, there was a supermajority response of "Important" (85.5%) among this group, like at T1 (77.6%). Among those who selected "Hardly ever" (n = 112), the average response did not change significantly (P = 0.201) between T1 and T2. At T2, there was a supermajority response of "Important" (90.2%) among this group, like at T1 (79.5%).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Respecting people’s rights and freedoms". The average response did not change significantly (P = 0.894) between T1 and T2. At T2, there was a plurality response of "Important" (18.7%) among this group, unlike at T1 which had a supermajority response of "Important" (88.1%). Among those who selected "Sometimes" (n = 264), the average response did not change significantly (P = 0.336) between T1 and T2. At T2, there was a supermajority response of "Important" (93.2%) among this group, like at T1 (90.9%). Among those who selected "Often" (n = 576), the average response did not change significantly (P = 0.879) between T1 and T2. At T2, there was a supermajority response of "Important" (92.2%) among this group, like at T1 (91.0%). Among those who selected "Never" (n = 76), the average response did not change significantly (P = 0.825) between T1 and T2. At T2, there was a supermajority response of "Important" (88.2%) among this group, like at T1 (88.2%). Among those who selected "Hardly ever" (n = 112), the average response did not change significantly (P = 0.205) between T1 and T2. At T2, there was a supermajority response of "Important" (93.8%) among this group, like at T1 (90.2%).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Reducing government waste and ensuring efficient services". The average response did not change significantly (P = 0.555) between T1 and T2. At T2, there was a plurality response of "Important" (18.1%) among this group, unlike at T1 which had a supermajority response of "Important" (85.6%). Among those who selected "Sometimes" (n = 264), the average response did not change significantly (P = 0.949) between T1 and T2. At T2, there was a supermajority response of "Important" (88.3%) among this group, like at T1 (87.1%). Among those who selected "Often" (n = 576), the average response did not change significantly (P = 0.251) between T1 and T2. At T2, there was a supermajority response of "Important" (89.2%) among this group, like at T1 (88.9%). Among those who selected "Never" (n = 76), the average response did not change significantly (P = 0.862) between T1 and T2. At T2, there was a supermajority response of "Important" (85.5%) among this group, like at T1 (82.9%). Among those who selected "Hardly ever" (n = 112), the average response did not change significantly (P = 0.296) between T1 and T2. At T2, there was a supermajority response of "Important" (94.6%) among this group, like at T1 (90.2%).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Knowledge Questions - US Senators from CA". The average response increased significantly by 0.032 (P = 0.003) between T1 and T2. At T2, there was a plurality response of "Correct" (16.5%) among this group, unlike at T1 which had a supermajority response of "Correct" (71.4%). Among those who selected "Sometimes" (n = 264), the average response increased significantly by 0.061 (P = 0.018) between T1 and T2. At T2, there was a supermajority response of "Correct" (72.7%) among this group, like at T1 (66.7%). Among those who selected "Often" (n = 576), the average response did not change significantly (P = 0.157) between T1 and T2. At T2, there was a supermajority response of "Correct" (89.2%) among this group, like at T1 (87.5%). Among those who selected "Never" (n = 76), the average response did not change significantly (P = 0.567) between T1 and T2. At T2, there was a majority response of "Correct" (57.9%) among this group, like at T1 (55.3%). Among those who selected "Hardly ever" (n = 112), the average response did not change significantly (P = 0.198) between T1 and T2. At T2, there was a supermajority response of "Correct" (76.8%) among this group, like at T1 (72.3%).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Democrats. How about Democrats?". The average response increased significantly by 1.390 (P = 0.003) between T1 and T2. At T2, there was a plurality response of "From 67 to 100" (10.4%) among this group, like at T1 (45.8%). Among those who selected "Sometimes" (n = 264), the average response did not change significantly (P = 0.126) between T1 and T2. At T2, there was a plurality response of "From 67 to 100" (45.1%) among this group, like at T1 (41.7%). Among those who selected "Often" (n = 576), the average response did not change significantly (P = 0.06) between T1 and T2. At T2, there was a majority response of "From 67 to 100" (59.9%) among this group, like at T1 (58.3%). Among those who selected "Never" (n = 76), the average response increased significantly by 3.662 (P = 0.031) between T1 and T2. At T2, there was a plurality response of "From 0 to 33" (40.8%) among this group, unlike at T1 which had a majority response of "From 0 to 33" (50.0%). Among those who selected "Hardly ever" (n = 112), the average response did not change significantly (P = 0.46) between T1 and T2. At T2, there was a plurality response of "From 67 to 100" (42.9%) among this group, like at T1 (41.1%).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Republicans. How about Republicans?". The average response did not change significantly (P = 0.566) between T1 and T2. At T2, there was a plurality response of "From 0 to 33" (11.3%) among this group, like at T1 (48.5%). Among those who selected "Sometimes" (n = 264), the average response did not change significantly (P = 0.916) between T1 and T2. At T2, there was a plurality response of "From 0 to 33" (45.5%) among this group, like at T1 (45.1%). Among those who selected "Often" (n = 576), the average response did not change significantly (P = 0.144) between T1 and T2. At T2, there was a majority response of "From 0 to 33" (62.8%) among this group, like at T1 (63.7%). Among those who selected "Never" (n = 76), the average response did not change significantly (P = 0.67) between T1 and T2. At T2, there was a plurality response of "From 0 to 33" (47.4%) among this group, like at T1 (43.4%). Among those who selected "Hardly ever" (n = 112), the average response did not change significantly (P = 0.234) between T1 and T2. At T2, there was a majority response of "From 0 to 33" (51.8%) among this group, unlike at T1 which had a plurality response of "From 0 to 33" (48.2%).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 thermometer -- The California State Legislature?". The average response increased significantly by 2.445 (P = 0.001) between T1 and T2. At T2, there was a plurality response of "From 34 to 66" (6.8%) among this group, like at T1 (33.7%). Among those who selected "Sometimes" (n = 264), the average response did not change significantly (P = 0.153) between T1 and T2. At T2, there was a plurality response of "From 34 to 66" (37.5%) among this group, like at T1 (39.8%). Among those who selected "Often" (n = 576), the average response increased significantly by 2.921 (P = 0.001) between T1 and T2. At T2, there was a plurality response of "From 67 to 100" (39.4%) among this group, like at T1 (35.1%). Among those who selected "Never" (n = 76), the average response did not change significantly (P = 0.486) between T1 and T2. At T2, there was a plurality response of "From 0 to 33" (36.8%) among this group, like at T1 (39.5%). Among those who selected "Hardly ever" (n = 112), the average response did not change significantly (P = 0.761) between T1 and T2. At T2, there was a plurality response of "From 0 to 33" (37.5%) among this group, like at T1 (37.5%).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And, the Governor of California?". The average response increased significantly by 1.323 (P = 0.012) between T1 and T2. At T2, there was a plurality response of "From 67 to 100" (9.5%) among this group, like at T1 (40.3%). Among those who selected "Sometimes" (n = 264), the average response increased significantly by 2.388 (P = 0.028) between T1 and T2. At T2, there was a plurality response of "From 67 to 100" (39.0%) among this group, like at T1 (35.2%). Among those who selected "Often" (n = 576), the average response did not change significantly (P = 0.085) between T1 and T2. At T2, there was a majority response of "From 67 to 100" (55.9%) among this group, like at T1 (53.0%). Among those who selected "Never" (n = 76), the average response did not change significantly (P = 0.224) between T1 and T2. At T2, there was a plurality response of "From 0 to 33" (42.1%) among this group, like at T1 (40.8%). Among those who selected "Hardly ever" (n = 112), the average response did not change significantly (P = 0.754) between T1 and T2. At T2, there was a plurality response of "From 0 to 33" (38.4%) among this group, like at T1 (37.5%).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do you feel about California's ability to solve its problems". The average response increased significantly by 0.205 (P = 0.000) between T1 and T2. At T2, there was a plurality response of "From 0 to 33" (19.6%) among this group, unlike at T1 which had a supermajority response of "From 0 to 33" (92.6%). Among those who selected "Sometimes" (n = 264), the average response increased significantly by 0.258 (P = 0.014) between T1 and T2. At T2, there was a supermajority response of "From 0 to 33" (98.5%) among this group, like at T1 (94.7%). Among those who selected "Often" (n = 576), the average response increased significantly by 0.219 (P = 0.005) between T1 and T2. At T2, there was a supermajority response of "From 0 to 33" (97.9%) among this group, like at T1 (97.7%). Among those who selected "Never" (n = 76), the average response did not change significantly (P = 0.451) between T1 and T2. At T2, there was a supermajority response of "From 0 to 33" (82.9%) among this group, like at T1 (78.9%). Among those who selected "Hardly ever" (n = 112), the average response did not change significantly (P = 0.917) between T1 and T2. At T2, there was a supermajority response of "From 0 to 33" (96.4%) among this group, like at T1 (93.8%).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q96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q99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