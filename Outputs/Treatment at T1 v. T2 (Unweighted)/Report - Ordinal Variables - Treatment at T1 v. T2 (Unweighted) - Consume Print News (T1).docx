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do you feel about California's ability to solve its problems". The average response increased significantly by 0.205 (P = 0.000) between T1 and T2. At T2, there was a plurality response of "From 0 to 33" (19.6%) among this group, unlike at T1 a supermajority response of "From 0 to 33" (92.6%). Among those who selected "Sometimes" (n = 1425), the average response did not change significantly (P = 0.43) between T1 and T2. At T2, there was a plurality response of "From 0 to 33" (18.7%) among this group, unlike at T1 a supermajority response of "From 0 to 33" (93.5%). Among those who selected "Often" (n = 2353), the average response increased significantly by 0.188 (P = 0.012) between T1 and T2. At T2, there was a plurality response of "From 0 to 33" (23.1%) among this group, unlike at T1 a supermajority response of "From 0 to 33" (97.6%). Among those who selected "Never" (n = 666), the average response increased significantly by 0.690 (P = 0.009) between T1 and T2. At T2, there was a plurality response of "From 0 to 33" (12.2%) among this group, unlike at T1 a supermajority response of "From 0 to 33" (75.8%). Among those who selected "Hardly ever" (n = 634), the average response did not change significantly (P = 0.146) between T1 and T2. At T2, there was a plurality response of "From 0 to 33" (16.4%) among this group, unlike at T1 a supermajority response of "From 0 to 33"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And, the Governor of California?". The average response increased significantly by 1.323 (P = 0.012) between T1 and T2. At T2, there was a majority response of " Feeling thermometer -- And, the Governor of California?" (55.711%) among this group, like at T1 (54.388%). Among those who selected "Sometimes" (n = 1425), the average response did not change significantly (P = 0.201) between T1 and T2. At T2, there was a majority response of " Feeling thermometer -- And, the Governor of California?" (52.484%) among this group, like at T1 (50.848%). Among those who selected "Often" (n = 2353), the average response increased significantly by 1.288 (P = 0.030) between T1 and T2. At T2, there was a majority response of " Feeling thermometer -- And, the Governor of California?" (60.909%) among this group, like at T1 (59.62%). Among those who selected "Never" (n = 666), the average response did not change significantly (P = 0.275) between T1 and T2. At T2, there was a plurality response of " Feeling thermometer -- And, the Governor of California?" (40.711%) among this group, like at T1 (38.684%). Among those who selected "Hardly ever" (n = 634), the average response did not change significantly (P = 0.952) between T1 and T2. At T2, there was a plurality response of " Feeling thermometer -- And, the Governor of California?" (47.194%) among this group, like at T1 (47.086%).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 thermometer -- The California State Legislature?". The average response increased significantly by 2.445 (P = 0.001) between T1 and T2. At T2, there was a majority response of "</w:t>
              <w:br/>
              <w:t>Feeling thermometer -- The California State Legislature?" (50.74%) among this group, unlike at T1 a plurality response of "</w:t>
              <w:br/>
              <w:t>Feeling thermometer -- The California State Legislature?" (48.295%). Among those who selected "Sometimes" (n = 1425), the average response did not change significantly (P = 0.302) between T1 and T2. At T2, there was a plurality response of "</w:t>
              <w:br/>
              <w:t>Feeling thermometer -- The California State Legislature?" (49.979%) among this group, like at T1 (48.363%). Among those who selected "Often" (n = 2353), the average response increased significantly by 2.513 (P = 0.004) between T1 and T2. At T2, there was a majority response of "</w:t>
              <w:br/>
              <w:t>Feeling thermometer -- The California State Legislature?" (53.892%) among this group, like at T1 (51.379%). Among those who selected "Never" (n = 666), the average response increased significantly by 7.029 (P = 0.010) between T1 and T2. At T2, there was a plurality response of "</w:t>
              <w:br/>
              <w:t>Feeling thermometer -- The California State Legislature?" (40.377%) among this group, like at T1 (33.6%). Among those who selected "Hardly ever" (n = 634), the average response did not change significantly (P = 0.777) between T1 and T2. At T2, there was a plurality response of "</w:t>
              <w:br/>
              <w:t>Feeling thermometer -- The California State Legislature?" (42.943%) among this group, like at T1 (42.273%).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Republicans. How about Republicans?". The average response did not change significantly (P = 0.566) between T1 and T2. At T2, there was a plurality response of " Feeling thermometer -- Republicans. How about Republicans?" (31.393%) among this group, like at T1 (48.5%). Among those who selected "Sometimes" (n = 1425), the average response did not change significantly (P = 0.466) between T1 and T2. At T2, there was a plurality response of " Feeling thermometer -- Republicans. How about Republicans?" (36.685%) among this group, like at T1 (40.3%). Among those who selected "Often" (n = 2353), the average response did not change significantly (P = 0.15) between T1 and T2. At T2, there was a plurality response of " Feeling thermometer -- Republicans. How about Republicans?" (26.917%) among this group, unlike at T1 a majority response of "From 0 to 33" (59.8%). Among those who selected "Never" (n = 666), the average response did not change significantly (P = 0.167) between T1 and T2. At T2, there was a plurality response of " Feeling thermometer -- Republicans. How about Republicans?" (38.578%) among this group, like at T1 (37.7%). Among those who selected "Hardly ever" (n = 634), the average response did not change significantly (P = 0.18) between T1 and T2. At T2, there was a plurality response of " Feeling thermometer -- Republicans. How about Republicans?" (36.49%) among this group, like at T1 (39.13%).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Democrats. How about Democrats?". The average response increased significantly by 1.390 (P = 0.003) between T1 and T2. At T2, there was a majority response of " Feeling thermometer -- Democrats. How about Democrats?" (59.629%) among this group, like at T1 (58.239%). Among those who selected "Sometimes" (n = 1425), the average response increased significantly by 2.098 (P = 0.030) between T1 and T2. At T2, there was a majority response of " Feeling thermometer -- Democrats. How about Democrats?" (56.697%) among this group, like at T1 (54.598%). Among those who selected "Often" (n = 2353), the average response did not change significantly (P = 0.335) between T1 and T2. At T2, there was a majority response of " Feeling thermometer -- Democrats. How about Democrats?" (64.341%) among this group, like at T1 (63.783%). Among those who selected "Never" (n = 666), the average response did not change significantly (P = 0.379) between T1 and T2. At T2, there was a plurality response of " Feeling thermometer -- Democrats. How about Democrats?" (45.183%) among this group, like at T1 (43.524%). Among those who selected "Hardly ever" (n = 634), the average response increased significantly by 3.760 (P = 0.024) between T1 and T2. At T2, there was a majority response of " Feeling thermometer -- Democrats. How about Democrats?" (53.76%) among this group, like at T1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Knowledge Questions - Changing the state constitution". The average response did not change significantly (P = 1) between T1 and T2. At T2, there was a supermajority response of "Incorrect" (86.7%) among this group, like at T1 (86.7%). Among those who selected "skipped" (n = 2), the average response did not change significantly (P = 1) between T1 and T2. At T2, there was a supermajority response of "Incorrect" (100.0%) among this group, like at T1 (100.0%). Among those who selected "Sometimes" (n = 1425), the average response did not change significantly (P = 1) between T1 and T2. At T2, there was a supermajority response of "Incorrect" (87.2%) among this group, like at T1 (87.2%). Among those who selected "Often" (n = 2353), the average response did not change significantly (P = 1) between T1 and T2. At T2, there was a supermajority response of "Incorrect" (84.3%) among this group, like at T1 (84.3%). Among those who selected "Never" (n = 666), the average response did not change significantly (P = 1) between T1 and T2. At T2, there was a supermajority response of "Incorrect" (92.8%) among this group, like at T1 (92.8%). Among those who selected "Hardly ever" (n = 634), the average response did not change significantly (P = 1) between T1 and T2. At T2, there was a supermajority response of "Incorrect" (88.3%) among this group, like at T1 (88.3%).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Providing for the essential needs of the poor". The average response did not change significantly (P = 0.599) between T1 and T2. At T2, there was a plurality response of "Important" (16.1%) among this group, unlike at T1 a supermajority response of "Important" (73.1%). Among those who selected "Sometimes" (n = 1425), the average response did not change significantly (P = 0.635) between T1 and T2. At T2, there was a plurality response of "Important" (15.5%) among this group, unlike at T1 a supermajority response of "Important" (74.3%). Among those who selected "Often" (n = 2353), the average response did not change significantly (P = 0.55) between T1 and T2. At T2, there was a plurality response of "Important" (18.7%) among this group, unlike at T1 a supermajority response of "Important" (76.7%). Among those who selected "Never" (n = 666), the average response did not change significantly (P = 0.89) between T1 and T2. At T2, there was a plurality response of "Important" (10.5%) among this group, unlike at T1 a majority response of "Important" (58.9%). Among those who selected "Hardly ever" (n = 634), the average response did not change significantly (P = 0.749) between T1 and T2. At T2, there was a plurality response of "Important" (13.6%) among this group, unlike at T1 a supermajority response of "Important" (71.8%).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Creating innovations that help grow the economy". The average response did not change significantly (P = 0.704) between T1 and T2. At T2, there was a plurality response of "Important" (16.9%) among this group, unlike at T1 a supermajority response of "Important" (79.3%). Among those who selected "Sometimes" (n = 1425), the average response did not change significantly (P = 0.85) between T1 and T2. At T2, there was a plurality response of "Important" (16.2%) among this group, unlike at T1 a supermajority response of "Important" (78.7%). Among those who selected "Often" (n = 2353), the average response did not change significantly (P = 0.816) between T1 and T2. At T2, there was a plurality response of "Important" (19.3%) among this group, unlike at T1 a supermajority response of "Important" (84.1%). Among those who selected "Never" (n = 666), the average response did not change significantly (P = 0.719) between T1 and T2. At T2, there was a plurality response of "Important" (11.6%) among this group, unlike at T1 a majority response of "Important" (65.5%). Among those who selected "Hardly ever" (n = 634), the average response did not change significantly (P = 0.33) between T1 and T2. At T2, there was a plurality response of "Important" (14.8%) among this group, unlike at T1 a supermajority response of "Important" (77.0%).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 criminal justice system that respects everyone’s rights". The average response did not change significantly (P = 0.795) between T1 and T2. At T2, there was a plurality response of "Important" (17.6%) among this group, unlike at T1 a supermajority response of "Important" (81.7%). Among those who selected "Sometimes" (n = 1425), the average response did not change significantly (P = 0.109) between T1 and T2. At T2, there was a plurality response of "Important" (16.9%) among this group, unlike at T1 a supermajority response of "Important" (80.4%). Among those who selected "Often" (n = 2353), the average response did not change significantly (P = 0.122) between T1 and T2. At T2, there was a plurality response of "Important" (20.5%) among this group, unlike at T1 a supermajority response of "Important" (86.1%). Among those who selected "Never" (n = 666), the average response did not change significantly (P = 0.348) between T1 and T2. At T2, there was a plurality response of "Important" (11.7%) among this group, unlike at T1 a supermajority response of "Important" (68.9%). Among those who selected "Hardly ever" (n = 634), the average response did not change significantly (P = 0.614) between T1 and T2. At T2, there was a plurality response of "Important" (14.4%) among this group, unlike at T1 a supermajority response of "Important"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good jobs for the next generation". The average response did not change significantly (P = 0.655) between T1 and T2. At T2, there was a plurality response of "Important" (17.9%) among this group, unlike at T1 a supermajority response of "Important" (82.0%). Among those who selected "Sometimes" (n = 1425), the average response did not change significantly (P = 0.804) between T1 and T2. At T2, there was a plurality response of "Important" (17.1%) among this group, unlike at T1 a supermajority response of "Important" (82.3%). Among those who selected "Often" (n = 2353), the average response did not change significantly (P = 0.074) between T1 and T2. At T2, there was a plurality response of "Important" (20.6%) among this group, unlike at T1 a supermajority response of "Important" (85.6%). Among those who selected "Never" (n = 666), the average response increased significantly by 0.639 (P = 0.019) between T1 and T2. At T2, there was a plurality response of "Important" (11.7%) among this group, unlike at T1 a supermajority response of "Important" (68.3%). Among those who selected "Hardly ever" (n = 634), the average response did not change significantly (P = 0.532) between T1 and T2. At T2, there was a plurality response of "Important" (15.9%) among this group, unlike at T1 a supermajority response of "Important" (83.0%).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high quality education". The average response did not change significantly (P = 0.448) between T1 and T2. At T2, there was a plurality response of "Important" (18.0%) among this group, unlike at T1 a supermajority response of "Important" (84.3%). Among those who selected "Sometimes" (n = 1425), the average response did not change significantly (P = 0.514) between T1 and T2. At T2, there was a plurality response of "Important" (17.2%) among this group, unlike at T1 a supermajority response of "Important" (83.6%). Among those who selected "Often" (n = 2353), the average response did not change significantly (P = 0.192) between T1 and T2. At T2, there was a plurality response of "Important" (21.0%) among this group, unlike at T1 a supermajority response of "Important" (89.9%). Among those who selected "Never" (n = 666), the average response increased significantly by 0.840 (P = 0.008) between T1 and T2. At T2, there was a plurality response of "Important" (11.7%) among this group, unlike at T1 a supermajority response of "Important" (69.4%). Among those who selected "Hardly ever" (n = 634), the average response did not change significantly (P = 0.243) between T1 and T2. At T2, there was a plurality response of "Important" (15.5%) among this group, unlike at T1 a supermajority response of "Important" (81.1%).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health care". The average response did not change significantly (P = 0.469) between T1 and T2. At T2, there was a plurality response of "Important" (17.8%) among this group, unlike at T1 a supermajority response of "Important" (80.8%). Among those who selected "Sometimes" (n = 1425), the average response did not change significantly (P = 0.067) between T1 and T2. At T2, there was a plurality response of "Important" (17.2%) among this group, unlike at T1 a supermajority response of "Important" (80.8%). Among those who selected "Often" (n = 2353), the average response did not change significantly (P = 0.687) between T1 and T2. At T2, there was a plurality response of "Important" (20.7%) among this group, unlike at T1 a supermajority response of "Important" (85.3%). Among those who selected "Never" (n = 666), the average response did not change significantly (P = 0.683) between T1 and T2. At T2, there was a plurality response of "Important" (11.6%) among this group, unlike at T1 a supermajority response of "Important" (67.7%). Among those who selected "Hardly ever" (n = 634), the average response did not change significantly (P = 1.0) between T1 and T2. At T2, there was a plurality response of "Important" (15.3%) among this group, unlike at T1 a supermajority response of "Important" (77.9%).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Adequate supplies of clean water". The average response did not change significantly (P = 0.682) between T1 and T2. At T2, there was a plurality response of "Important" (19.2%) among this group, unlike at T1 a supermajority response of "Important" (89.3%). Among those who selected "Sometimes" (n = 1425), the average response did not change significantly (P = 0.162) between T1 and T2. At T2, there was a plurality response of "Important" (18.3%) among this group, unlike at T1 a supermajority response of "Important" (86.3%). Among those who selected "Often" (n = 2353), the average response did not change significantly (P = 0.1) between T1 and T2. At T2, there was a plurality response of "Important" (22.3%) among this group, unlike at T1 a supermajority response of "Important" (94.8%). Among those who selected "Never" (n = 666), the average response did not change significantly (P = 0.748) between T1 and T2. At T2, there was a plurality response of "Important" (12.8%) among this group, unlike at T1 a supermajority response of "Important" (78.1%). Among those who selected "Hardly ever" (n = 634), the average response did not change significantly (P = 0.952) between T1 and T2. At T2, there was a plurality response of "Important" (16.2%) among this group, unlike at T1 a supermajority response of "Important" (87.7%).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Reliable and clean energy". The average response did not change significantly (P = 0.687) between T1 and T2. At T2, there was a plurality response of "Important" (17.6%) among this group, unlike at T1 a supermajority response of "Important" (80.0%). Among those who selected "Sometimes" (n = 1425), the average response did not change significantly (P = 0.081) between T1 and T2. At T2, there was a plurality response of "Important" (17.0%) among this group, unlike at T1 a supermajority response of "Important" (80.4%). Among those who selected "Often" (n = 2353), the average response did not change significantly (P = 0.906) between T1 and T2. At T2, there was a plurality response of "Important" (20.6%) among this group, unlike at T1 a supermajority response of "Important" (85.1%). Among those who selected "Never" (n = 666), the average response did not change significantly (P = 0.745) between T1 and T2. At T2, there was a plurality response of "Important" (11.1%) among this group, unlike at T1 a majority response of "Important" (64.7%). Among those who selected "Hardly ever" (n = 634), the average response did not change significantly (P = 0.416) between T1 and T2. At T2, there was a plurality response of "Important" (14.5%) among this group, unlike at T1 a supermajority response of "Important"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housing and transportation". The average response did not change significantly (P = 0.589) between T1 and T2. At T2, there was a plurality response of "Important" (17.2%) among this group, unlike at T1 a supermajority response of "Important" (78.1%). Among those who selected "Sometimes" (n = 1425), the average response did not change significantly (P = 0.908) between T1 and T2. At T2, there was a plurality response of "Important" (16.6%) among this group, unlike at T1 a supermajority response of "Important" (79.2%). Among those who selected "Often" (n = 2353), the average response did not change significantly (P = 0.741) between T1 and T2. At T2, there was a plurality response of "Important" (19.8%) among this group, unlike at T1 a supermajority response of "Important" (81.6%). Among those who selected "Never" (n = 666), the average response did not change significantly (P = 0.273) between T1 and T2. At T2, there was a plurality response of "Important" (11.6%) among this group, unlike at T1 a majority response of "Important" (65.0%). Among those who selected "Hardly ever" (n = 634), the average response did not change significantly (P = 0.206) between T1 and T2. At T2, there was a plurality response of "Important" (15.1%) among this group, unlike at T1 a supermajority response of "Important"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Protecting the environment". The average response did not change significantly (P = 0.811) between T1 and T2. At T2, there was a plurality response of "Important" (17.0%) among this group, unlike at T1 a supermajority response of "Important" (77.2%). Among those who selected "Sometimes" (n = 1425), the average response did not change significantly (P = 0.189) between T1 and T2. At T2, there was a plurality response of "Important" (16.5%) among this group, unlike at T1 a supermajority response of "Important" (78.6%). Among those who selected "Often" (n = 2353), the average response did not change significantly (P = 0.912) between T1 and T2. At T2, there was a plurality response of "Important" (20.0%) among this group, unlike at T1 a supermajority response of "Important" (82.0%). Among those who selected "Never" (n = 666), the average response did not change significantly (P = 0.176) between T1 and T2. At T2, there was a plurality response of "Important" (9.9%) among this group, unlike at T1 a majority response of "Important" (60.4%). Among those who selected "Hardly ever" (n = 634), the average response did not change significantly (P = 0.642) between T1 and T2. At T2, there was a plurality response of "Important" (14.4%) among this group, unlike at T1 a supermajority response of "Important" (74.4%).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worker training budget". The average response decreased significantly by -0.635 (P = 0.000) between T1 and T2. At T2, there was a plurality response of "Favor" (9.7%) among this group, unlike at T1 a majority response of "Favor" (51.9%). Among those who selected "Sometimes" (n = 1425), the average response decreased significantly by -0.772 (P = 0.000) between T1 and T2. At T2, there was a plurality response of "Favor" (9.1%) among this group, unlike at T1 a majority response of "Favor" (58.3%). Among those who selected "Often" (n = 2353), the average response decreased significantly by -0.711 (P = 0.000) between T1 and T2. At T2, there was a plurality response of "Favor" (11.2%) among this group, unlike at T1 a majority response of "Favor" (54.2%). Among those who selected "Never" (n = 666), the average response did not change significantly (P = 0.974) between T1 and T2. At T2, there was a plurality response of "</w:t>
              <w:br/>
              <w:t>Policy proposals - worker training budget" (5.945%) among this group, like at T1 (33.0%). Among those who selected "Hardly ever" (n = 634), the average response did not change significantly (P = 0.355) between T1 and T2. At T2, there was a plurality response of "Favor" (9.3%) among this group, like at T1 (48.3%).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State Assembly Elections". The average response decreased significantly by -0.508 (P = 0.000) between T1 and T2. At T2, there was a plurality response of "Favor" (7.5%) among this group, like at T1 (36.0%). Among those who selected "Sometimes" (n = 1425), the average response did not change significantly (P = 0.136) between T1 and T2. At T2, there was a plurality response of "Favor" (8.6%) among this group, like at T1 (43.2%). Among those who selected "Often" (n = 2353), the average response decreased significantly by -0.607 (P = 0.000) between T1 and T2. At T2, there was a plurality response of "Oppose" (8.1%) among this group, like at T1 (36.3%). Among those who selected "Never" (n = 666), the average response did not change significantly (P = 0.786) between T1 and T2. At T2, there was a plurality response of "</w:t>
              <w:br/>
              <w:t>Policy proposals - State Assembly Elections" (5.233%) among this group, like at T1 (22.8%). Among those who selected "Hardly ever" (n = 634), the average response decreased significantly by -0.967 (P = 0.006) between T1 and T2. At T2, there was a plurality response of "Favor" (6.3%) among this group, like at T1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open foreign offices". The average response decreased significantly by -0.614 (P = 0.000) between T1 and T2. At T2, there was a plurality response of "Favor" (10.2%) among this group, like at T1 (47.7%). Among those who selected "Sometimes" (n = 1425), the average response decreased significantly by -0.500 (P = 0.003) between T1 and T2. At T2, there was a plurality response of "Favor" (9.9%) among this group, unlike at T1 a majority response of "Favor" (50.9%). Among those who selected "Often" (n = 2353), the average response decreased significantly by -0.697 (P = 0.000) between T1 and T2. At T2, there was a plurality response of "Favor" (12.6%) among this group, unlike at T1 a majority response of "Favor" (53.8%). Among those who selected "Never" (n = 666), the average response did not change significantly (P = 0.668) between T1 and T2. At T2, there was a plurality response of "Favor" (5.6%) among this group, like at T1 (27.8%). Among those who selected "Hardly ever" (n = 634), the average response decreased significantly by -0.753 (P = 0.017) between T1 and T2. At T2, there was a plurality response of "Oppose" (6.6%) among this group, like at T1 (38.8%).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inter-state compacts". The average response did not change significantly (P = 0.493) between T1 and T2. At T2, there was a plurality response of "Favor" (13.7%) among this group, unlike at T1 a majority response of "Favor" (60.0%). Among those who selected "Sometimes" (n = 1425), the average response did not change significantly (P = 0.459) between T1 and T2. At T2, there was a plurality response of "Favor" (12.8%) among this group, unlike at T1 a majority response of "Favor" (62.4%). Among those who selected "Often" (n = 2353), the average response decreased significantly by -0.174 (P = 0.041) between T1 and T2. At T2, there was a plurality response of "Favor" (17.0%) among this group, unlike at T1 a supermajority response of "Favor" (66.9%). Among those who selected "Never" (n = 666), the average response did not change significantly (P = 0.11) between T1 and T2. At T2, there was a plurality response of "Favor" (7.2%) among this group, like at T1 (38.0%). Among those who selected "Hardly ever" (n = 634), the average response did not change significantly (P = 0.15) between T1 and T2. At T2, there was a plurality response of "Favor" (10.1%) among this group, unlike at T1 a majority response of "Favor" (51.7%).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Interest in politics and public affairs in California". The average response increased significantly by 0.232 (P = 0.000) between T1 and T2. At T2, there was a plurality response of "Interested" (17.5%) among this group, unlike at T1 a supermajority response of "Interested" (73.3%). Among those who selected "Sometimes" (n = 1425), the average response increased significantly by 0.449 (P = 0.000) between T1 and T2. At T2, there was a plurality response of "Interested" (16.5%) among this group, unlike at T1 a supermajority response of "Interested" (70.9%). Among those who selected "Often" (n = 2353), the average response increased significantly by 0.141 (P = 0.014) between T1 and T2. At T2, there was a plurality response of "Interested" (21.8%) among this group, unlike at T1 a supermajority response of "Interested" (88.9%). Among those who selected "Never" (n = 666), the average response did not change significantly (P = 0.289) between T1 and T2. At T2, there was a plurality response of "Interested" (8.4%) among this group, like at T1 (42.5%). Among those who selected "Hardly ever" (n = 634), the average response increased significantly by 0.582 (P = 0.004) between T1 and T2. At T2, there was a plurality response of "Interested" (13.9%) among this group, unlike at T1 a majority response of "Interested" (53.6%).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about econ development - rural areas". The average response did not change significantly (P = 0.065) between T1 and T2. At T2, there was a plurality response of "Favor" (15.9%) among this group, unlike at T1 a supermajority response of "Favor" (71.2%). Among those who selected "Sometimes" (n = 1425), the average response increased significantly by 0.332 (P = 0.024) between T1 and T2. At T2, there was a plurality response of "Favor" (14.9%) among this group, unlike at T1 a supermajority response of "Favor" (72.0%). Among those who selected "Often" (n = 2353), the average response did not change significantly (P = 0.871) between T1 and T2. At T2, there was a plurality response of "Favor" (19.4%) among this group, unlike at T1 a supermajority response of "Favor" (78.2%). Among those who selected "Never" (n = 666), the average response did not change significantly (P = 0.963) between T1 and T2. At T2, there was a plurality response of "Favor" (9.3%) among this group, unlike at T1 a majority response of "Favor" (51.7%). Among those who selected "Hardly ever" (n = 634), the average response did not change significantly (P = 0.055) between T1 and T2. At T2, there was a plurality response of "Favor" (12.3%) among this group, unlike at T1 a majority response of "Favor"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housing assistance to those with student debt". The average response decreased significantly by -0.553 (P = 0.000) between T1 and T2. At T2, there was a plurality response of "Favor" (8.2%) among this group, like at T1 (46.0%). Among those who selected "Sometimes" (n = 1425), the average response decreased significantly by -0.643 (P = 0.000) between T1 and T2. At T2, there was a plurality response of "Favor" (8.4%) among this group, unlike at T1 a majority response of "Favor" (53.2%). Among those who selected "Often" (n = 2353), the average response decreased significantly by -0.563 (P = 0.000) between T1 and T2. At T2, there was a plurality response of "Oppose" (9.5%) among this group, like at T1 (46.4%). Among those who selected "Never" (n = 666), the average response did not change significantly (P = 0.051) between T1 and T2. At T2, there was a plurality response of "Oppose" (5.9%) among this group, like at T1 (36.3%). Among those who selected "Hardly ever" (n = 634), the average response did not change significantly (P = 0.575) between T1 and T2. At T2, there was a plurality response of "Favor" (7.3%) among this group, like at T1 (42.6%).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innovation centers". The average response decreased significantly by -0.299 (P = 0.003) between T1 and T2. At T2, there was a plurality response of "Favor" (11.1%) among this group, unlike at T1 a majority response of "Favor" (50.7%). Among those who selected "Sometimes" (n = 1425), the average response did not change significantly (P = 0.244) between T1 and T2. At T2, there was a plurality response of "Favor" (9.8%) among this group, unlike at T1 a majority response of "Favor" (52.2%). Among those who selected "Often" (n = 2353), the average response decreased significantly by -0.448 (P = 0.000) between T1 and T2. At T2, there was a plurality response of "Favor" (13.9%) among this group, unlike at T1 a majority response of "Favor" (57.8%). Among those who selected "Never" (n = 666), the average response did not change significantly (P = 0.579) between T1 and T2. At T2, there was a plurality response of "Favor" (6.5%) among this group, like at T1 (29.7%). Among those who selected "Hardly ever" (n = 634), the average response did not change significantly (P = 0.968) between T1 and T2. At T2, there was a plurality response of "Favor" (8.2%) among this group, like at T1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one-stop shops water, sewer etc". The average response increased significantly by 0.436 (P = 0.000) between T1 and T2. At T2, there was a plurality response of "Favor" (15.9%) among this group, unlike at T1 a majority response of "Favor" (61.1%). Among those who selected "Sometimes" (n = 1425), the average response increased significantly by 0.366 (P = 0.048) between T1 and T2. At T2, there was a plurality response of "Favor" (14.8%) among this group, unlike at T1 a majority response of "Favor" (62.4%). Among those who selected "Often" (n = 2353), the average response increased significantly by 0.455 (P = 0.000) between T1 and T2. At T2, there was a plurality response of "Favor" (19.5%) among this group, unlike at T1 a supermajority response of "Favor" (68.5%). Among those who selected "Never" (n = 666), the average response did not change significantly (P = 0.216) between T1 and T2. At T2, there was a plurality response of "Favor" (9.2%) among this group, like at T1 (36.8%). Among those who selected "Hardly ever" (n = 634), the average response did not change significantly (P = 0.113) between T1 and T2. At T2, there was a plurality response of "Favor" (12.3%) among this group, unlike at T1 a majority response of "Favor" (56.5%).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benefits greater than costs". The average response did not change significantly (P = 0.509) between T1 and T2. At T2, there was a plurality response of "Favor" (15.1%) among this group, unlike at T1 a supermajority response of "Favor" (67.4%). Among those who selected "Sometimes" (n = 1425), the average response did not change significantly (P = 0.956) between T1 and T2. At T2, there was a plurality response of "Favor" (14.7%) among this group, unlike at T1 a supermajority response of "Favor" (68.8%). Among those who selected "Often" (n = 2353), the average response did not change significantly (P = 0.889) between T1 and T2. At T2, there was a plurality response of "Favor" (17.5%) among this group, unlike at T1 a supermajority response of "Favor" (73.3%). Among those who selected "Never" (n = 666), the average response did not change significantly (P = 0.129) between T1 and T2. At T2, there was a plurality response of "Favor" (10.4%) among this group, like at T1 (47.0%). Among those who selected "Hardly ever" (n = 634), the average response did not change significantly (P = 0.401) between T1 and T2. At T2, there was a plurality response of "Favor" (12.3%) among this group, unlike at T1 a majority response of "Favor"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every adult in the state right to work etc.". The average response decreased significantly by -0.415 (P = 0.000) between T1 and T2. At T2, there was a plurality response of "Favor" (9.5%) among this group, like at T1 (47.2%). Among those who selected "Sometimes" (n = 1425), the average response decreased significantly by -0.496 (P = 0.004) between T1 and T2. At T2, there was a plurality response of "Favor" (9.5%) among this group, unlike at T1 a majority response of "Favor" (54.0%). Among those who selected "Often" (n = 2353), the average response decreased significantly by -0.461 (P = 0.000) between T1 and T2. At T2, there was a plurality response of "Favor" (11.0%) among this group, like at T1 (47.2%). Among those who selected "Never" (n = 666), the average response did not change significantly (P = 0.321) between T1 and T2. At T2, there was a plurality response of "Oppose" (5.9%) among this group, like at T1 (38.4%). Among those who selected "Hardly ever" (n = 634), the average response did not change significantly (P = 0.968) between T1 and T2. At T2, there was a plurality response of "Favor" (8.5%) among this group, like at T1 (45.9%).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create state work visas". The average response did not change significantly (P = 0.875) between T1 and T2. At T2, there was a plurality response of "Favor" (10.2%) among this group, like at T1 (41.6%). Among those who selected "Sometimes" (n = 1425), the average response did not change significantly (P = 0.957) between T1 and T2. At T2, there was a plurality response of "Favor" (9.8%) among this group, like at T1 (46.6%). Among those who selected "Often" (n = 2353), the average response did not change significantly (P = 0.398) between T1 and T2. At T2, there was a plurality response of "Favor" (12.3%) among this group, like at T1 (43.5%). Among those who selected "Never" (n = 666), the average response did not change significantly (P = 0.37) between T1 and T2. At T2, there was a plurality response of "Favor" (6.2%) among this group, like at T1 (28.4%). Among those who selected "Hardly ever" (n = 634), the average response did not change significantly (P = 0.533) between T1 and T2. At T2, there was a plurality response of "Favor" (7.3%) among this group, like at T1 (36.8%).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register for any course in CA higher ed". The average response decreased significantly by -0.196 (P = 0.042) between T1 and T2. At T2, there was a plurality response of "Favor" (13.1%) among this group, unlike at T1 a majority response of "Favor" (59.8%). Among those who selected "Sometimes" (n = 1425), the average response did not change significantly (P = 0.195) between T1 and T2. At T2, there was a plurality response of "Favor" (12.1%) among this group, unlike at T1 a majority response of "Favor" (62.7%). Among those who selected "Often" (n = 2353), the average response decreased significantly by -0.263 (P = 0.037) between T1 and T2. At T2, there was a plurality response of "Favor" (15.5%) among this group, unlike at T1 a majority response of "Favor" (60.1%). Among those who selected "Never" (n = 666), the average response did not change significantly (P = 0.775) between T1 and T2. At T2, there was a plurality response of "Favor" (9.2%) among this group, like at T1 (48.9%). Among those who selected "Hardly ever" (n = 634), the average response did not change significantly (P = 0.847) between T1 and T2. At T2, there was a plurality response of "Favor" (10.4%) among this group, unlike at T1 a majority response of "Favor" (63.7%).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increase support for K-12 education". The average response decreased significantly by -0.150 (P = 0.041) between T1 and T2. At T2, there was a plurality response of "Favor" (15.1%) among this group, unlike at T1 a supermajority response of "Favor" (71.6%). Among those who selected "Sometimes" (n = 1425), the average response did not change significantly (P = 0.343) between T1 and T2. At T2, there was a plurality response of "Favor" (14.6%) among this group, unlike at T1 a supermajority response of "Favor" (72.7%). Among those who selected "Often" (n = 2353), the average response decreased significantly by -0.248 (P = 0.010) between T1 and T2. At T2, there was a plurality response of "Favor" (18.1%) among this group, unlike at T1 a supermajority response of "Favor" (77.8%). Among those who selected "Never" (n = 666), the average response did not change significantly (P = 0.319) between T1 and T2. At T2, there was a plurality response of "Favor" (8.4%) among this group, unlike at T1 a majority response of "Favor" (53.0%). Among those who selected "Hardly ever" (n = 634), the average response did not change significantly (P = 0.964) between T1 and T2. At T2, there was a plurality response of "Favor" (11.8%) among this group, unlike at T1 a majority response of "Favor"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indigenous communities". The average response did not change significantly (P = 0.176) between T1 and T2. At T2, there was a plurality response of "Favor" (11.9%) among this group, unlike at T1 a majority response of "Favor" (53.3%). Among those who selected "Sometimes" (n = 1425), the average response did not change significantly (P = 0.105) between T1 and T2. At T2, there was a plurality response of "Favor" (11.6%) among this group, unlike at T1 a majority response of "Favor" (57.7%). Among those who selected "Often" (n = 2353), the average response did not change significantly (P = 0.684) between T1 and T2. At T2, there was a plurality response of "Favor" (14.0%) among this group, unlike at T1 a majority response of "Favor" (56.7%). Among those who selected "Never" (n = 666), the average response did not change significantly (P = 0.449) between T1 and T2. At T2, there was a plurality response of "Favor" (6.9%) among this group, like at T1 (36.8%). Among those who selected "Hardly ever" (n = 634), the average response did not change significantly (P = 1.0) between T1 and T2. At T2, there was a plurality response of "Favor" (9.8%) among this group, like at T1 (48.6%).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have an adult appointee under 35". The average response did not change significantly (P = 0.546) between T1 and T2. At T2, there was a plurality response of "Favor" (10.6%) among this group, like at T1 (41.1%). Among those who selected "Sometimes" (n = 1425), the average response did not change significantly (P = 0.626) between T1 and T2. At T2, there was a plurality response of "Favor" (10.2%) among this group, unlike at T1 a majority response of "Favor" (50.2%). Among those who selected "Often" (n = 2353), the average response did not change significantly (P = 0.726) between T1 and T2. At T2, there was a plurality response of "Favor" (12.4%) among this group, like at T1 (41.4%). Among those who selected "Never" (n = 666), the average response did not change significantly (P = 0.579) between T1 and T2. At T2, there was a plurality response of "Favor" (5.9%) among this group, like at T1 (26.0%). Among those who selected "Hardly ever" (n = 634), the average response increased significantly by 0.658 (P = 0.016) between T1 and T2. At T2, there was a plurality response of "Favor" (9.5%) among this group, like at T1 (36.3%).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foreign language". The average response increased significantly by 0.345 (P = 0.000) between T1 and T2. At T2, there was a plurality response of "Favor" (12.3%) among this group, unlike at T1 a majority response of "Favor" (50.6%). Among those who selected "Sometimes" (n = 1425), the average response did not change significantly (P = 0.105) between T1 and T2. At T2, there was a plurality response of "Favor" (11.8%) among this group, unlike at T1 a majority response of "Favor" (54.2%). Among those who selected "Often" (n = 2353), the average response increased significantly by 0.417 (P = 0.000) between T1 and T2. At T2, there was a plurality response of "Favor" (15.0%) among this group, unlike at T1 a majority response of "Favor" (54.9%). Among those who selected "Never" (n = 666), the average response did not change significantly (P = 0.129) between T1 and T2. At T2, there was a plurality response of "Favor" (6.9%) among this group, like at T1 (36.9%). Among those who selected "Hardly ever" (n = 634), the average response did not change significantly (P = 0.82) between T1 and T2. At T2, there was a plurality response of "Favor" (9.0%) among this group, like at T1 (46.5%).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school board elections". The average response increased significantly by 0.400 (P = 0.000) between T1 and T2. At T2, there was a plurality response of "Favor" (9.6%) among this group, like at T1 (38.4%). Among those who selected "Sometimes" (n = 1425), the average response increased significantly by 0.395 (P = 0.032) between T1 and T2. At T2, there was a plurality response of "Favor" (9.5%) among this group, like at T1 (43.9%). Among those who selected "Often" (n = 2353), the average response increased significantly by 0.349 (P = 0.009) between T1 and T2. At T2, there was a plurality response of "Favor" (11.5%) among this group, like at T1 (44.0%). Among those who selected "Never" (n = 666), the average response did not change significantly (P = 0.725) between T1 and T2. At T2, there was a plurality response of "Oppose" (5.1%) among this group, like at T1 (40.7%). Among those who selected "Hardly ever" (n = 634), the average response increased significantly by 0.911 (P = 0.005) between T1 and T2. At T2, there was a plurality response of "Favor" (8.2%) among this group, like at T1 (35.3%).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single-payer healthcare for all". The average response decreased significantly by -0.221 (P = 0.002) between T1 and T2. At T2, there was a plurality response of "Favor" (13.1%) among this group, unlike at T1 a majority response of "Favor" (58.5%). Among those who selected "Sometimes" (n = 1425), the average response did not change significantly (P = 0.974) between T1 and T2. At T2, there was a plurality response of "Favor" (12.6%) among this group, unlike at T1 a majority response of "Favor" (61.3%). Among those who selected "Often" (n = 2353), the average response decreased significantly by -0.359 (P = 0.000) between T1 and T2. At T2, there was a plurality response of "Favor" (16.4%) among this group, unlike at T1 a majority response of "Favor" (64.8%). Among those who selected "Never" (n = 666), the average response did not change significantly (P = 0.387) between T1 and T2. At T2, there was a plurality response of "Favor" (6.6%) among this group, like at T1 (37.5%). Among those who selected "Hardly ever" (n = 634), the average response did not change significantly (P = 0.154) between T1 and T2. At T2, there was a plurality response of "Favor" (9.1%) among this group, unlike at T1 a majority response of "Favor" (51.3%).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mental health care". The average response did not change significantly (P = 0.136) between T1 and T2. At T2, there was a plurality response of "Favor" (15.4%) among this group, unlike at T1 a supermajority response of "Favor" (68.7%). Among those who selected "Sometimes" (n = 1425), the average response increased significantly by 0.308 (P = 0.028) between T1 and T2. At T2, there was a plurality response of "Favor" (14.8%) among this group, unlike at T1 a supermajority response of "Favor" (70.9%). Among those who selected "Often" (n = 2353), the average response did not change significantly (P = 0.412) between T1 and T2. At T2, there was a plurality response of "Favor" (18.4%) among this group, unlike at T1 a supermajority response of "Favor" (72.8%). Among those who selected "Never" (n = 666), the average response did not change significantly (P = 0.706) between T1 and T2. At T2, there was a plurality response of "Favor" (9.6%) among this group, unlike at T1 a majority response of "Favor" (52.7%). Among those who selected "Hardly ever" (n = 634), the average response did not change significantly (P = 0.14) between T1 and T2. At T2, there was a plurality response of "Favor" (11.7%) among this group, unlike at T1 a majority response of "Favor"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timber harvesting". The average response did not change significantly (P = 0.124) between T1 and T2. At T2, there was a plurality response of "Favor" (12.6%) among this group, unlike at T1 a majority response of "Favor" (58.0%). Among those who selected "Sometimes" (n = 1425), the average response did not change significantly (P = 0.697) between T1 and T2. At T2, there was a plurality response of "Favor" (12.1%) among this group, unlike at T1 a majority response of "Favor" (61.6%). Among those who selected "Often" (n = 2353), the average response did not change significantly (P = 0.222) between T1 and T2. At T2, there was a plurality response of "Favor" (14.8%) among this group, unlike at T1 a majority response of "Favor" (59.8%). Among those who selected "Never" (n = 666), the average response did not change significantly (P = 0.57) between T1 and T2. At T2, there was a plurality response of "Favor" (8.3%) among this group, like at T1 (46.7%). Among those who selected "Hardly ever" (n = 634), the average response did not change significantly (P = 0.467) between T1 and T2. At T2, there was a plurality response of "Favor" (9.8%) among this group, unlike at T1 a majority response of "Favor" (55.2%).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provide housing for homeless". The average response decreased significantly by -0.354 (P = 0.000) between T1 and T2. At T2, there was a plurality response of "Favor" (9.8%) among this group, unlike at T1 a majority response of "Favor" (51.2%). Among those who selected "Sometimes" (n = 1425), the average response did not change significantly (P = 0.158) between T1 and T2. At T2, there was a plurality response of "Favor" (10.0%) among this group, unlike at T1 a majority response of "Favor" (55.8%). Among those who selected "Often" (n = 2353), the average response decreased significantly by -0.373 (P = 0.001) between T1 and T2. At T2, there was a plurality response of "Favor" (11.2%) among this group, unlike at T1 a majority response of "Favor" (51.9%). Among those who selected "Never" (n = 666), the average response did not change significantly (P = 0.136) between T1 and T2. At T2, there was a plurality response of "Favor" (6.0%) among this group, like at T1 (39.9%). Among those who selected "Hardly ever" (n = 634), the average response did not change significantly (P = 0.157) between T1 and T2. At T2, there was a plurality response of "Favor" (7.9%) among this group, unlike at T1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ban home sales to foreigners". The average response did not change significantly (P = 0.739) between T1 and T2. At T2, there was a plurality response of "Favor" (14.4%) among this group, unlike at T1 a supermajority response of "Favor" (67.7%). Among those who selected "Sometimes" (n = 1425), the average response did not change significantly (P = 0.477) between T1 and T2. At T2, there was a plurality response of "Favor" (14.0%) among this group, unlike at T1 a supermajority response of "Favor" (69.0%). Among those who selected "Often" (n = 2353), the average response did not change significantly (P = 0.932) between T1 and T2. At T2, there was a plurality response of "Favor" (16.7%) among this group, unlike at T1 a supermajority response of "Favor" (70.9%). Among those who selected "Never" (n = 666), the average response did not change significantly (P = 0.406) between T1 and T2. At T2, there was a plurality response of "Favor" (9.3%) among this group, unlike at T1 a majority response of "Favor" (58.3%). Among those who selected "Hardly ever" (n = 634), the average response did not change significantly (P = 0.365) between T1 and T2. At T2, there was a plurality response of "Favor" (12.0%) among this group, unlike at T1 a majority response of "Favor" (63.1%).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public housing without vote". The average response did not change significantly (P = 0.347) between T1 and T2. At T2, there was a plurality response of "Favor" (10.3%) among this group, like at T1 (41.1%). Among those who selected "Sometimes" (n = 1425), the average response did not change significantly (P = 0.567) between T1 and T2. At T2, there was a plurality response of "Favor" (9.8%) among this group, like at T1 (46.0%). Among those who selected "Often" (n = 2353), the average response did not change significantly (P = 0.26) between T1 and T2. At T2, there was a plurality response of "Favor" (12.6%) among this group, like at T1 (42.7%). Among those who selected "Never" (n = 666), the average response did not change significantly (P = 0.264) between T1 and T2. At T2, there was a plurality response of "Oppose" (5.6%) among this group, like at T1 (38.4%). Among those who selected "Hardly ever" (n = 634), the average response did not change significantly (P = 0.673) between T1 and T2. At T2, there was a plurality response of "Favor" (8.0%) among this group, like at T1 (38.5%).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accurately video describes California's future in 2050". The average response did not change significantly (P = 0.305) between T1 and T2. At T2, there was a plurality response of "Well" (13.1%) among this group, unlike at T1 a majority response of "Well" (61.7%). Among those who selected "Sometimes" (n = 1425), the average response did not change significantly (P = 0.865) between T1 and T2. At T2, there was a plurality response of "Well" (13.8%) among this group, unlike at T1 a supermajority response of "Well" (71.5%). Among those who selected "Often" (n = 2353), the average response did not change significantly (P = 0.33) between T1 and T2. At T2, there was a plurality response of "Well" (13.9%) among this group, unlike at T1 a majority response of "Well" (57.4%). Among those who selected "Never" (n = 666), the average response did not change significantly (P = 0.811) between T1 and T2. At T2, there was a plurality response of "Well" (9.5%) among this group, unlike at T1 a majority response of "Well" (54.7%). Among those who selected "Hardly ever" (n = 634), the average response did not change significantly (P = 0.325) between T1 and T2. At T2, there was a plurality response of "Well" (12.0%) among this group, unlike at T1 a majority response of "Well" (63.1%).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"Things in California going in right/wrong direction". The average response did not change significantly (P = 0.617) between T1 and T2. At T2, there was a plurality response of "Right direction" (9.9%) among this group, like at T1 (45.9%). Among those who selected "Sometimes" (n = 1425), the average response did not change significantly (P = 0.656) between T1 and T2. At T2, there was a plurality response of "Wrong direction" (9.5%) among this group, like at T1 (47.4%). Among those who selected "Often" (n = 2353), the average response did not change significantly (P = 0.858) between T1 and T2. At T2, there was a plurality response of "Right direction" (13.3%) among this group, unlike at T1 a majority response of "Right direction" (55.0%). Among those who selected "Never" (n = 666), the average response did not change significantly (P = 0.658) between T1 and T2. At T2, there was a plurality response of "Wrong direction" (8.6%) among this group, unlike at T1 a majority response of "Wrong direction" (61.0%). Among those who selected "Hardly ever" (n = 634), the average response did not change significantly (P = 0.159) between T1 and T2. At T2, there was a plurality response of "Wrong direction" (8.7%) among this group, like at T1 (48.4%).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