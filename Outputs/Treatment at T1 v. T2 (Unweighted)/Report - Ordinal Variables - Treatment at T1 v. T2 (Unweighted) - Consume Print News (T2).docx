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a supermajority response of "From 0 to 33" (92.6%). Among those who selected "Sometimes" (n = 264), the average response increased significantly by 0.258 (P = 0.014) between T1 and T2. At T2, there was a supermajority response of "From 0 to 33" (98.5%) among this group, like at T1 (94.7%). Among those who selected "Often" (n = 576), the average response increased significantly by 0.219 (P = 0.005) between T1 and T2. At T2, there was a supermajority response of "From 0 to 33" (97.9%) among this group, like at T1 (97.7%). Among those who selected "Never" (n = 76), the average response did not change significantly (P = 0.451) between T1 and T2. At T2, there was a supermajority response of "From 0 to 33" (82.9%) among this group, like at T1 (78.9%). Among those who selected "Hardly ever" (n = 112), the average response did not change significantly (P = 0.917) between T1 and T2. At T2, there was a supermajority response of "From 0 to 33" (96.4%) among this group, like at T1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majority response of " Feeling thermometer -- And, the Governor of California?" (55.711%) among this group, like at T1 (54.388%). Among those who selected "Sometimes" (n = 264), the average response increased significantly by 2.388 (P = 0.028) between T1 and T2. At T2, there was a majority response of " Feeling thermometer -- And, the Governor of California?" (51.57%) among this group, unlike at T1 a plurality response of " Feeling thermometer -- And, the Governor of California?" (49.182%). Among those who selected "Often" (n = 576), the average response did not change significantly (P = 0.085) between T1 and T2. At T2, there was a majority response of " Feeling thermometer -- And, the Governor of California?" (61.284%) among this group, like at T1 (60.229%). Among those who selected "Never" (n = 76), the average response did not change significantly (P = 0.224) between T1 and T2. At T2, there was a plurality response of "From 0 to 33" (42.1%) among this group, like at T1 (40.8%). Among those who selected "Hardly ever" (n = 112), the average response did not change significantly (P = 0.754) between T1 and T2. At T2, there was a plurality response of " Feeling thermometer -- And, the Governor of California?" (45.892%) among this group, like at T1 (46.569%).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majority response of "</w:t>
              <w:br/>
              <w:t>Feeling thermometer -- The California State Legislature?" (50.74%) among this group, unlike at T1 a plurality response of "</w:t>
              <w:br/>
              <w:t>Feeling thermometer -- The California State Legislature?" (48.295%). Among those who selected "Sometimes" (n = 264), the average response did not change significantly (P = 0.153) between T1 and T2. At T2, there was a plurality response of "</w:t>
              <w:br/>
              <w:t>Feeling thermometer -- The California State Legislature?" (48.834%) among this group, like at T1 (46.744%). Among those who selected "Often" (n = 576), the average response increased significantly by 2.921 (P = 0.001) between T1 and T2. At T2, there was a majority response of "</w:t>
              <w:br/>
              <w:t>Feeling thermometer -- The California State Legislature?" (55.042%) among this group, like at T1 (52.121%). Among those who selected "Never" (n = 76), the average response did not change significantly (P = 0.486) between T1 and T2. At T2, there was a plurality response of "From 0 to 33" (36.8%) among this group, like at T1 (39.5%). Among those who selected "Hardly ever" (n = 112), the average response did not change significantly (P = 0.761) between T1 and T2. At T2, there was a plurality response of "</w:t>
              <w:br/>
              <w:t>Feeling thermometer -- The California State Legislature?" (40.33%) among this group, like at T1 (39.701%).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 Feeling thermometer -- Republicans. How about Republicans?" (31.393%) among this group, like at T1 (48.5%). Among those who selected "Sometimes" (n = 264), the average response did not change significantly (P = 0.916) between T1 and T2. At T2, there was a plurality response of "From 0 to 33" (45.5%) among this group, like at T1 (45.1%). Among those who selected "Often" (n = 576), the average response did not change significantly (P = 0.144) between T1 and T2. At T2, there was a majority response of "From 0 to 33" (62.8%) among this group, like at T1 (63.7%). Among those who selected "Never" (n = 76), the average response did not change significantly (P = 0.67) between T1 and T2. At T2, there was a plurality response of "From 0 to 33" (47.4%) among this group, like at T1 (43.4%). Among those who selected "Hardly ever" (n = 112), the average response did not change significantly (P = 0.234) between T1 and T2. At T2, there was a majority response of "From 0 to 33" (51.8%) among this group, unlike at T1 a plurality response of "From 0 to 33" (48.2%).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majority response of " Feeling thermometer -- Democrats. How about Democrats?" (59.629%) among this group, like at T1 (58.239%). Among those who selected "Sometimes" (n = 264), the average response did not change significantly (P = 0.126) between T1 and T2. At T2, there was a majority response of " Feeling thermometer -- Democrats. How about Democrats?" (57.502%) among this group, like at T1 (56.053%). Among those who selected "Often" (n = 576), the average response did not change significantly (P = 0.06) between T1 and T2. At T2, there was a majority response of " Feeling thermometer -- Democrats. How about Democrats?" (64.733%) among this group, like at T1 (63.599%). Among those who selected "Never" (n = 76), the average response increased significantly by 3.662 (P = 0.031) between T1 and T2. At T2, there was a plurality response of "From 0 to 33" (40.8%) among this group, unlike at T1 a majority response of "From 0 to 33" (50.0%). Among those who selected "Hardly ever" (n = 112), the average response did not change significantly (P = 0.46) between T1 and T2. At T2, there was a majority response of " Feeling thermometer -- Democrats. How about Democrats?" (50.991%) among this group, unlike at T1 a plurality response of " Feeling thermometer -- Democrats. How about Democrats?" (49.769%).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Changing the state constitution". The average response did not change significantly (P = 1) between T1 and T2. At T2, there was a supermajority response of "Incorrect" (86.7%) among this group, like at T1 (86.7%). Among those who selected "Sometimes" (n = 264), the average response did not change significantly (P = 1) between T1 and T2. At T2, there was a supermajority response of "Incorrect" (87.1%) among this group, like at T1 (87.1%). Among those who selected "Often" (n = 576), the average response did not change significantly (P = 1) between T1 and T2. At T2, there was a supermajority response of "Incorrect" (81.9%) among this group, like at T1 (81.9%). Among those who selected "No Data" (n = 4052), the average response did not change significantly (P = 1) between T1 and T2. At T2, there was a supermajority response of "Incorrect" (87.3%) among this group, like at T1 (87.3%). Among those who selected "Never" (n = 76), the average response did not change significantly (P = 1) between T1 and T2. At T2, there was a supermajority response of "Incorrect" (92.1%) among this group, like at T1 (92.1%). Among those who selected "Hardly ever" (n = 112), the average response did not change significantly (P = 1) between T1 and T2. At T2, there was a supermajority response of "Incorrect" (86.6%) among this group, like at T1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a supermajority response of "Important" (73.1%). Among those who selected "Sometimes" (n = 264), the average response did not change significantly (P = 0.09) between T1 and T2. At T2, there was a supermajority response of "Important" (78.0%) among this group, like at T1 (76.1%). Among those who selected "Often" (n = 576), the average response did not change significantly (P = 0.66) between T1 and T2. At T2, there was a supermajority response of "Important" (81.6%) among this group, like at T1 (81.1%). Among those who selected "Never" (n = 76), the average response did not change significantly (P = 0.771) between T1 and T2. At T2, there was a supermajority response of "Important" (72.4%) among this group, like at T1 (69.7%). Among those who selected "Hardly ever" (n = 112), the average response did not change significantly (P = 0.123) between T1 and T2. At T2, there was a supermajority response of "Important" (77.7%) among this group, like at T1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a supermajority response of "Important" (79.3%). Among those who selected "Sometimes" (n = 264), the average response did not change significantly (P = 0.901) between T1 and T2. At T2, there was a supermajority response of "Important" (84.1%) among this group, like at T1 (81.8%). Among those who selected "Often" (n = 576), the average response did not change significantly (P = 0.795) between T1 and T2. At T2, there was a supermajority response of "Important" (83.9%) among this group, like at T1 (82.1%). Among those who selected "Never" (n = 76), the average response did not change significantly (P = 0.346) between T1 and T2. At T2, there was a supermajority response of "Important" (72.4%) among this group, like at T1 (67.1%). Among those who selected "Hardly ever" (n = 112), the average response did not change significantly (P = 0.744) between T1 and T2. At T2, there was a supermajority response of "Important" (86.6%) among this group, like at T1 (81.2%).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a supermajority response of "Important" (81.7%). Among those who selected "Sometimes" (n = 264), the average response did not change significantly (P = 0.797) between T1 and T2. At T2, there was a supermajority response of "Important" (86.7%) among this group, like at T1 (84.5%). Among those who selected "Often" (n = 576), the average response did not change significantly (P = 0.405) between T1 and T2. At T2, there was a supermajority response of "Important" (88.2%) among this group, like at T1 (88.9%). Among those who selected "Never" (n = 76), the average response did not change significantly (P = 0.566) between T1 and T2. At T2, there was a supermajority response of "Important" (78.9%) among this group, like at T1 (75.0%). Among those who selected "Hardly ever" (n = 112), the average response did not change significantly (P = 0.769) between T1 and T2. At T2, there was a supermajority response of "Important" (85.7%) among this group, like at T1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a supermajority response of "Important" (82.0%). Among those who selected "Sometimes" (n = 264), the average response did not change significantly (P = 0.256) between T1 and T2. At T2, there was a supermajority response of "Important" (86.4%) among this group, like at T1 (88.6%). Among those who selected "Often" (n = 576), the average response did not change significantly (P = 0.621) between T1 and T2. At T2, there was a supermajority response of "Important" (90.5%) among this group, like at T1 (87.3%). Among those who selected "Never" (n = 76), the average response did not change significantly (P = 0.652) between T1 and T2. At T2, there was a supermajority response of "Important" (78.9%) among this group, like at T1 (71.1%). Among those who selected "Hardly ever" (n = 112), the average response did not change significantly (P = 0.346) between T1 and T2. At T2, there was a supermajority response of "Important" (87.5%) among this group, like at T1 (83.9%).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a supermajority response of "Important" (84.3%). Among those who selected "Sometimes" (n = 264), the average response did not change significantly (P = 0.19) between T1 and T2. At T2, there was a supermajority response of "Important" (86.0%) among this group, like at T1 (87.5%). Among those who selected "Often" (n = 576), the average response did not change significantly (P = 0.62) between T1 and T2. At T2, there was a supermajority response of "Important" (90.8%) among this group, like at T1 (89.4%). Among those who selected "Never" (n = 76), the average response did not change significantly (P = 0.078) between T1 and T2. At T2, there was a supermajority response of "Important" (85.5%) among this group, like at T1 (75.0%). Among those who selected "Hardly ever" (n = 112), the average response did not change significantly (P = 0.189) between T1 and T2. At T2, there was a supermajority response of "Important" (88.4%) among this group, like at T1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a supermajority response of "Important" (80.8%). Among those who selected "Sometimes" (n = 264), the average response did not change significantly (P = 0.831) between T1 and T2. At T2, there was a supermajority response of "Important" (87.9%) among this group, like at T1 (86.0%). Among those who selected "Often" (n = 576), the average response did not change significantly (P = 0.665) between T1 and T2. At T2, there was a supermajority response of "Important" (89.8%) among this group, like at T1 (87.8%). Among those who selected "Never" (n = 76), the average response did not change significantly (P = 0.687) between T1 and T2. At T2, there was a supermajority response of "Important" (80.3%) among this group, like at T1 (72.4%). Among those who selected "Hardly ever" (n = 112), the average response did not change significantly (P = 0.281) between T1 and T2. At T2, there was a supermajority response of "Important" (84.8%) among this group, like at T1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a supermajority response of "Important" (89.3%). Among those who selected "Sometimes" (n = 264), the average response did not change significantly (P = 0.814) between T1 and T2. At T2, there was a supermajority response of "Important" (95.5%) among this group, like at T1 (92.0%). Among those who selected "Often" (n = 576), the average response did not change significantly (P = 0.394) between T1 and T2. At T2, there was a supermajority response of "Important" (95.5%) among this group, like at T1 (93.9%). Among those who selected "Never" (n = 76), the average response did not change significantly (P = 0.483) between T1 and T2. At T2, there was a supermajority response of "Important" (88.2%) among this group, like at T1 (80.3%). Among those who selected "Hardly ever" (n = 112), the average response did not change significantly (P = 0.864) between T1 and T2. At T2, there was a supermajority response of "Important" (92.9%) among this group, like at T1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a supermajority response of "Important" (80.0%). Among those who selected "Sometimes" (n = 264), the average response did not change significantly (P = 0.661) between T1 and T2. At T2, there was a supermajority response of "Important" (86.4%) among this group, like at T1 (84.5%). Among those who selected "Often" (n = 576), the average response did not change significantly (P = 0.894) between T1 and T2. At T2, there was a supermajority response of "Important" (88.2%) among this group, like at T1 (86.6%). Among those who selected "Never" (n = 76), the average response did not change significantly (P = 0.885) between T1 and T2. At T2, there was a supermajority response of "Important" (76.3%) among this group, like at T1 (69.7%). Among those who selected "Hardly ever" (n = 112), the average response did not change significantly (P = 0.209) between T1 and T2. At T2, there was a supermajority response of "Important" (87.5%) among this group, like at T1 (82.1%).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a supermajority response of "Important" (78.1%). Among those who selected "Sometimes" (n = 264), the average response did not change significantly (P = 0.256) between T1 and T2. At T2, there was a supermajority response of "Important" (85.2%) among this group, like at T1 (83.3%). Among those who selected "Often" (n = 576), the average response did not change significantly (P = 0.32) between T1 and T2. At T2, there was a supermajority response of "Important" (86.5%) among this group, like at T1 (83.7%). Among those who selected "Never" (n = 76), the average response did not change significantly (P = 0.367) between T1 and T2. At T2, there was a supermajority response of "Important" (81.6%) among this group, like at T1 (73.7%). Among those who selected "Hardly ever" (n = 112), the average response did not change significantly (P = 0.832) between T1 and T2. At T2, there was a supermajority response of "Important" (79.5%) among this group, like at T1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a supermajority response of "Important" (77.2%). Among those who selected "Sometimes" (n = 264), the average response did not change significantly (P = 0.275) between T1 and T2. At T2, there was a supermajority response of "Important" (82.6%) among this group, like at T1 (82.2%). Among those who selected "Often" (n = 576), the average response did not change significantly (P = 0.293) between T1 and T2. At T2, there was a supermajority response of "Important" (86.6%) among this group, like at T1 (85.8%). Among those who selected "Never" (n = 76), the average response did not change significantly (P = 1.0) between T1 and T2. At T2, there was a supermajority response of "Important" (75.0%) among this group, unlike at T1 a majority response of "Important" (65.8%). Among those who selected "Hardly ever" (n = 112), the average response did not change significantly (P = 0.96) between T1 and T2. At T2, there was a supermajority response of "Important" (78.6%) among this group, like at T1 (79.5%).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a majority response of "Favor" (51.9%). Among those who selected "Sometimes" (n = 264), the average response decreased significantly by -0.595 (P = 0.004) between T1 and T2. At T2, there was a plurality response of "Favor" (47.7%) among this group, unlike at T1 a majority response of "Favor" (52.7%). Among those who selected "Often" (n = 576), the average response decreased significantly by -0.738 (P = 0.000) between T1 and T2. At T2, there was a plurality response of "Favor" (49.0%) among this group, unlike at T1 a majority response of "Favor" (55.7%). Among those who selected "Never" (n = 76), the average response did not change significantly (P = 0.643) between T1 and T2. At T2, there was a plurality response of "Favor" (38.2%) among this group, like at T1 (43.4%). Among those who selected "Hardly ever" (n = 112), the average response did not change significantly (P = 0.207) between T1 and T2. At T2, there was a plurality response of "Favor" (49.1%) among this group, unlike at T1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"Sometimes" (n = 264), the average response did not change significantly (P = 0.115) between T1 and T2. At T2, there was a plurality response of "Favor" (42.4%) among this group, like at T1 (39.0%). Among those who selected "Often" (n = 576), the average response decreased significantly by -0.589 (P = 0.000) between T1 and T2. At T2, there was a plurality response of "Favor" (36.1%) among this group, like at T1 (38.9%). Among those who selected "Never" (n = 76), the average response did not change significantly (P = 0.747) between T1 and T2. At T2, there was a plurality response of "Favor" (28.9%) among this group, like at T1 (22.4%). Among those who selected "Hardly ever" (n = 112), the average response decreased significantly by -0.836 (P = 0.042) between T1 and T2. At T2, there was a plurality response of "Oppose" (34.8%) among this group, like at T1 (41.1%).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"Sometimes" (n = 264), the average response decreased significantly by -0.569 (P = 0.003) between T1 and T2. At T2, there was a plurality response of "Favor" (43.6%) among this group, unlike at T1 a majority response of "Favor" (50.0%). Among those who selected "Often" (n = 576), the average response decreased significantly by -0.665 (P = 0.000) between T1 and T2. At T2, there was a majority response of "Favor" (55.4%) among this group, like at T1 (60.8%). Among those who selected "Never" (n = 76), the average response did not change significantly (P = 0.222) between T1 and T2. At T2, there was a plurality response of "Favor" (34.2%) among this group, like at T1 (36.8%). Among those who selected "Hardly ever" (n = 112), the average response did not change significantly (P = 0.146) between T1 and T2. At T2, there was a majority response of "Favor" (50.9%) among this group, unlike at T1 a plurality response of "Favor"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a majority response of "Favor" (60.0%). Among those who selected "Sometimes" (n = 264), the average response did not change significantly (P = 0.351) between T1 and T2. At T2, there was a majority response of "Favor" (62.9%) among this group, like at T1 (61.4%). Among those who selected "Often" (n = 576), the average response did not change significantly (P = 0.382) between T1 and T2. At T2, there was a supermajority response of "Favor" (73.3%) among this group, like at T1 (72.4%). Among those who selected "Never" (n = 76), the average response did not change significantly (P = 0.332) between T1 and T2. At T2, there was a plurality response of "Favor" (47.4%) among this group, unlike at T1 a majority response of "Favor" (50.0%). Among those who selected "Hardly ever" (n = 112), the average response did not change significantly (P = 0.711) between T1 and T2. At T2, there was a majority response of "Favor" (63.4%) among this group, like at T1 (59.8%).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a supermajority response of "Interested" (73.3%). Among those who selected "Sometimes" (n = 264), the average response increased significantly by 0.316 (P = 0.004) between T1 and T2. At T2, there was a supermajority response of "Interested" (82.6%) among this group, like at T1 (73.5%). Among those who selected "Often" (n = 576), the average response increased significantly by 0.259 (P = 0.000) between T1 and T2. At T2, there was a supermajority response of "Interested" (93.8%) among this group, like at T1 (90.8%). Among those who selected "Never" (n = 76), the average response did not change significantly (P = 0.544) between T1 and T2. At T2, there was a majority response of "Interested" (57.9%) among this group, like at T1 (55.3%). Among those who selected "Hardly ever" (n = 112), the average response did not change significantly (P = 0.614) between T1 and T2. At T2, there was a supermajority response of "Interested" (79.5%) among this group, like at T1 (74.1%).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a supermajority response of "Favor" (71.2%). Among those who selected "Sometimes" (n = 264), the average response increased significantly by 0.283 (P = 0.040) between T1 and T2. At T2, there was a supermajority response of "Favor" (72.3%) among this group, like at T1 (69.3%). Among those who selected "Often" (n = 576), the average response did not change significantly (P = 0.244) between T1 and T2. At T2, there was a supermajority response of "Favor" (84.0%) among this group, like at T1 (81.2%). Among those who selected "Never" (n = 76), the average response did not change significantly (P = 0.961) between T1 and T2. At T2, there was a majority response of "Favor" (60.5%) among this group, like at T1 (59.2%). Among those who selected "Hardly ever" (n = 112), the average response did not change significantly (P = 0.964) between T1 and T2. At T2, there was a supermajority response of "Favor" (78.6%) among this group, like at T1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"Sometimes" (n = 264), the average response decreased significantly by -0.573 (P = 0.001) between T1 and T2. At T2, there was a plurality response of "Oppose" (41.3%) among this group, like at T1 (46.6%). Among those who selected "Often" (n = 576), the average response decreased significantly by -0.591 (P = 0.000) between T1 and T2. At T2, there was a plurality response of "Favor" (41.8%) among this group, unlike at T1 a majority response of "Favor" (51.7%). Among those who selected "Never" (n = 76), the average response did not change significantly (P = 0.492) between T1 and T2. At T2, there was a plurality response of "Oppose" (36.8%) among this group, like at T1 (34.2%). Among those who selected "Hardly ever" (n = 112), the average response did not change significantly (P = 0.058) between T1 and T2. At T2, there was a plurality response of "Oppose" (42.9%) among this group, like at T1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a majority response of "Favor" (50.7%). Among those who selected "Sometimes" (n = 264), the average response did not change significantly (P = 0.093) between T1 and T2. At T2, there was a plurality response of "Favor" (49.2%) among this group, unlike at T1 a majority response of "Favor" (50.0%). Among those who selected "Often" (n = 576), the average response decreased significantly by -0.324 (P = 0.011) between T1 and T2. At T2, there was a majority response of "Favor" (60.1%) among this group, like at T1 (59.7%). Among those who selected "Never" (n = 76), the average response did not change significantly (P = 0.653) between T1 and T2. At T2, there was a plurality response of "Favor" (32.9%) among this group, like at T1 (35.5%). Among those who selected "Hardly ever" (n = 112), the average response did not change significantly (P = 0.277) between T1 and T2. At T2, there was a majority response of "Favor" (54.5%) among this group, like at T1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a majority response of "Favor" (61.1%). Among those who selected "Sometimes" (n = 264), the average response did not change significantly (P = 0.128) between T1 and T2. At T2, there was a supermajority response of "Favor" (73.9%) among this group, unlike at T1 a majority response of "Favor" (66.3%). Among those who selected "Often" (n = 576), the average response increased significantly by 0.516 (P = 0.000) between T1 and T2. At T2, there was a supermajority response of "Favor" (85.1%) among this group, like at T1 (71.0%). Among those who selected "Never" (n = 76), the average response did not change significantly (P = 0.658) between T1 and T2. At T2, there was a majority response of "Favor" (52.6%) among this group, unlike at T1 a plurality response of "Favor" (47.4%). Among those who selected "Hardly ever" (n = 112), the average response did not change significantly (P = 0.092) between T1 and T2. At T2, there was a supermajority response of "Favor" (75.9%) among this group, unlike at T1 a majority response of "Favor"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a supermajority response of "Favor" (67.4%). Among those who selected "Sometimes" (n = 264), the average response did not change significantly (P = 0.579) between T1 and T2. At T2, there was a supermajority response of "Favor" (72.0%) among this group, like at T1 (69.3%). Among those who selected "Often" (n = 576), the average response did not change significantly (P = 0.115) between T1 and T2. At T2, there was a supermajority response of "Favor" (77.4%) among this group, like at T1 (72.7%). Among those who selected "Never" (n = 76), the average response did not change significantly (P = 0.875) between T1 and T2. At T2, there was a supermajority response of "Favor" (68.4%) among this group, unlike at T1 a majority response of "Favor" (60.5%). Among those who selected "Hardly ever" (n = 112), the average response did not change significantly (P = 0.555) between T1 and T2. At T2, there was a supermajority response of "Favor" (71.4%) among this group, unlike at T1 a majority response of "Favor"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"Sometimes" (n = 264), the average response did not change significantly (P = 0.073) between T1 and T2. At T2, there was a plurality response of "Favor" (49.6%) among this group, unlike at T1 a majority response of "Favor" (50.4%). Among those who selected "Often" (n = 576), the average response decreased significantly by -0.453 (P = 0.000) between T1 and T2. At T2, there was a plurality response of "Favor" (47.6%) among this group, like at T1 (49.3%). Among those who selected "Never" (n = 76), the average response did not change significantly (P = 0.287) between T1 and T2. At T2, there was a plurality response of "Favor" (42.1%) among this group, like at T1 (42.1%). Among those who selected "Hardly ever" (n = 112), the average response did not change significantly (P = 0.11) between T1 and T2. At T2, there was a plurality response of "Favor" (42.0%) among this group, like at T1 (47.3%).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"Sometimes" (n = 264), the average response did not change significantly (P = 0.207) between T1 and T2. At T2, there was a plurality response of "Favor" (46.6%) among this group, like at T1 (40.2%). Among those who selected "Often" (n = 576), the average response did not change significantly (P = 0.438) between T1 and T2. At T2, there was a majority response of "Favor" (54.7%) among this group, unlike at T1 a plurality response of "Favor" (48.6%). Among those who selected "Never" (n = 76), the average response did not change significantly (P = 0.875) between T1 and T2. At T2, there was a plurality response of "Favor" (36.8%) among this group, like at T1 (32.9%). Among those who selected "Hardly ever" (n = 112), the average response did not change significantly (P = 0.736) between T1 and T2. At T2, there was a plurality response of "Favor" (45.5%) among this group, like at T1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a majority response of "Favor" (59.8%). Among those who selected "Sometimes" (n = 264), the average response did not change significantly (P = 0.251) between T1 and T2. At T2, there was a majority response of "Favor" (64.8%) among this group, like at T1 (63.3%). Among those who selected "Often" (n = 576), the average response decreased significantly by -0.273 (P = 0.026) between T1 and T2. At T2, there was a majority response of "Favor" (64.4%) among this group, like at T1 (61.8%). Among those who selected "Never" (n = 76), the average response did not change significantly (P = 0.522) between T1 and T2. At T2, there was a majority response of "Favor" (64.5%) among this group, like at T1 (55.3%). Among those who selected "Hardly ever" (n = 112), the average response did not change significantly (P = 0.823) between T1 and T2. At T2, there was a majority response of "Favor" (65.2%) among this group, like at T1 (64.3%).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a supermajority response of "Favor" (71.6%). Among those who selected "Sometimes" (n = 264), the average response did not change significantly (P = 0.308) between T1 and T2. At T2, there was a supermajority response of "Favor" (71.6%) among this group, like at T1 (68.2%). Among those who selected "Often" (n = 576), the average response decreased significantly by -0.244 (P = 0.010) between T1 and T2. At T2, there was a supermajority response of "Favor" (78.6%) among this group, like at T1 (82.5%). Among those who selected "Never" (n = 76), the average response did not change significantly (P = 0.714) between T1 and T2. At T2, there was a majority response of "Favor" (57.9%) among this group, like at T1 (52.6%). Among those who selected "Hardly ever" (n = 112), the average response did not change significantly (P = 0.645) between T1 and T2. At T2, there was a supermajority response of "Favor" (70.5%) among this group, like at T1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a majority response of "Favor" (53.3%). Among those who selected "Sometimes" (n = 264), the average response did not change significantly (P = 0.456) between T1 and T2. At T2, there was a majority response of "Favor" (61.0%) among this group, like at T1 (56.8%). Among those who selected "Often" (n = 576), the average response did not change significantly (P = 0.3) between T1 and T2. At T2, there was a majority response of "Favor" (59.9%) among this group, like at T1 (62.2%). Among those who selected "Never" (n = 76), the average response did not change significantly (P = 0.853) between T1 and T2. At T2, there was a majority response of "Favor" (51.3%) among this group, like at T1 (50.0%). Among those who selected "Hardly ever" (n = 112), the average response did not change significantly (P = 0.502) between T1 and T2. At T2, there was a majority response of "Favor" (51.8%) among this group, like at T1 (58.0%).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"Sometimes" (n = 264), the average response did not change significantly (P = 0.915) between T1 and T2. At T2, there was a majority response of "Favor" (54.2%) among this group, unlike at T1 a plurality response of "Favor" (47.3%). Among those who selected "Often" (n = 576), the average response did not change significantly (P = 0.416) between T1 and T2. At T2, there was a majority response of "Favor" (53.5%) among this group, unlike at T1 a plurality response of "Favor" (45.8%). Among those who selected "Never" (n = 76), the average response did not change significantly (P = 0.888) between T1 and T2. At T2, there was a plurality response of "Favor" (38.2%) among this group, like at T1 (28.9%). Among those who selected "Hardly ever" (n = 112), the average response did not change significantly (P = 0.967) between T1 and T2. At T2, there was a majority response of "Favor" (50.9%) among this group, unlike at T1 a plurality response of "Favor"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a majority response of "Favor" (50.6%). Among those who selected "Sometimes" (n = 264), the average response did not change significantly (P = 0.362) between T1 and T2. At T2, there was a majority response of "Favor" (55.3%) among this group, unlike at T1 a plurality response of "Favor" (49.2%). Among those who selected "Often" (n = 576), the average response increased significantly by 0.466 (P = 0.000) between T1 and T2. At T2, there was a majority response of "Favor" (65.8%) among this group, like at T1 (60.2%). Among those who selected "Never" (n = 76), the average response did not change significantly (P = 0.798) between T1 and T2. At T2, there was a majority response of "Favor" (53.9%) among this group, like at T1 (53.9%). Among those who selected "Hardly ever" (n = 112), the average response did not change significantly (P = 0.291) between T1 and T2. At T2, there was a majority response of "Favor" (50.9%) among this group, like at T1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"Sometimes" (n = 264), the average response increased significantly by 0.445 (P = 0.023) between T1 and T2. At T2, there was a plurality response of "Favor" (45.5%) among this group, like at T1 (37.9%). Among those who selected "Often" (n = 576), the average response increased significantly by 0.263 (P = 0.033) between T1 and T2. At T2, there was a plurality response of "Favor" (49.8%) among this group, like at T1 (40.3%). Among those who selected "Never" (n = 76), the average response did not change significantly (P = 0.838) between T1 and T2. At T2, there was a plurality response of "Favor" (38.2%) among this group, like at T1 (35.5%). Among those who selected "Hardly ever" (n = 112), the average response increased significantly by 1.202 (P = 0.001) between T1 and T2. At T2, there was a plurality response of "Favor" (44.6%) among this group, like at T1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a majority response of "Favor" (58.5%). Among those who selected "Sometimes" (n = 264), the average response did not change significantly (P = 0.176) between T1 and T2. At T2, there was a majority response of "Favor" (59.1%) among this group, like at T1 (60.2%). Among those who selected "Often" (n = 576), the average response decreased significantly by -0.216 (P = 0.009) between T1 and T2. At T2, there was a supermajority response of "Favor" (71.2%) among this group, like at T1 (71.2%). Among those who selected "Never" (n = 76), the average response did not change significantly (P = 0.586) between T1 and T2. At T2, there was a majority response of "Favor" (51.3%) among this group, unlike at T1 a plurality response of "Favor" (40.8%). Among those who selected "Hardly ever" (n = 112), the average response decreased significantly by -0.484 (P = 0.020) between T1 and T2. At T2, there was a majority response of "Favor" (54.5%) among this group, like at T1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a supermajority response of "Favor" (68.7%). Among those who selected "Sometimes" (n = 264), the average response did not change significantly (P = 0.536) between T1 and T2. At T2, there was a supermajority response of "Favor" (74.2%) among this group, like at T1 (71.6%). Among those who selected "Often" (n = 576), the average response did not change significantly (P = 0.099) between T1 and T2. At T2, there was a supermajority response of "Favor" (79.5%) among this group, like at T1 (76.9%). Among those who selected "Never" (n = 76), the average response did not change significantly (P = 0.555) between T1 and T2. At T2, there was a majority response of "Favor" (64.5%) among this group, like at T1 (60.5%). Among those who selected "Hardly ever" (n = 112), the average response did not change significantly (P = 0.568) between T1 and T2. At T2, there was a supermajority response of "Favor" (71.4%) among this group, like at T1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a majority response of "Favor" (58.0%). Among those who selected "Sometimes" (n = 264), the average response did not change significantly (P = 0.528) between T1 and T2. At T2, there was a majority response of "Favor" (56.8%) among this group, like at T1 (56.4%). Among those who selected "Often" (n = 576), the average response did not change significantly (P = 0.109) between T1 and T2. At T2, there was a majority response of "Favor" (63.5%) among this group, like at T1 (55.6%). Among those who selected "Never" (n = 76), the average response did not change significantly (P = 0.32) between T1 and T2. At T2, there was a supermajority response of "Favor" (68.4%) among this group, unlike at T1 a majority response of "Favor" (53.9%). Among those who selected "Hardly ever" (n = 112), the average response did not change significantly (P = 0.316) between T1 and T2. At T2, there was a majority response of "Favor" (62.5%) among this group, like at T1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a majority response of "Favor" (51.2%). Among those who selected "Sometimes" (n = 264), the average response decreased significantly by -0.370 (P = 0.028) between T1 and T2. At T2, there was a plurality response of "Favor" (47.3%) among this group, unlike at T1 a majority response of "Favor" (50.4%). Among those who selected "Often" (n = 576), the average response decreased significantly by -0.261 (P = 0.015) between T1 and T2. At T2, there was a majority response of "Favor" (51.4%) among this group, like at T1 (54.5%). Among those who selected "Never" (n = 76), the average response did not change significantly (P = 0.279) between T1 and T2. At T2, there was a plurality response of "Favor" (44.7%) among this group, like at T1 (48.7%). Among those who selected "Hardly ever" (n = 112), the average response decreased significantly by -0.760 (P = 0.009) between T1 and T2. At T2, there was a plurality response of "Oppose" (41.1%) among this group, like at T1 (46.4%).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a supermajority response of "Favor" (67.7%). Among those who selected "Sometimes" (n = 264), the average response did not change significantly (P = 0.619) between T1 and T2. At T2, there was a supermajority response of "Favor" (74.6%) among this group, like at T1 (75.4%). Among those who selected "Often" (n = 576), the average response did not change significantly (P = 1.0) between T1 and T2. At T2, there was a supermajority response of "Favor" (70.5%) among this group, like at T1 (69.4%). Among those who selected "Never" (n = 76), the average response did not change significantly (P = 0.076) between T1 and T2. At T2, there was a supermajority response of "Favor" (68.4%) among this group, unlike at T1 a majority response of "Favor" (56.6%). Among those who selected "Hardly ever" (n = 112), the average response did not change significantly (P = 0.165) between T1 and T2. At T2, there was a supermajority response of "Favor" (67.0%) among this group, unlike at T1 a majority response of "Favor"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"Sometimes" (n = 264), the average response did not change significantly (P = 0.18) between T1 and T2. At T2, there was a plurality response of "Favor" (49.6%) among this group, like at T1 (41.7%). Among those who selected "Often" (n = 576), the average response did not change significantly (P = 0.179) between T1 and T2. At T2, there was a majority response of "Favor" (56.6%) among this group, like at T1 (51.2%). Among those who selected "Never" (n = 76), the average response did not change significantly (P = 0.731) between T1 and T2. At T2, there was a plurality response of "Oppose" (40.8%) among this group, like at T1 (36.8%). Among those who selected "Hardly ever" (n = 112), the average response did not change significantly (P = 0.079) between T1 and T2. At T2, there was a plurality response of "Oppose" (48.2%) among this group, like at T1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a majority response of "Well" (61.7%). Among those who selected "Sometimes" (n = 264), the average response did not change significantly (P = 0.955) between T1 and T2. At T2, there was a supermajority response of "Well" (70.1%) among this group, like at T1 (68.9%). Among those who selected "Often" (n = 576), the average response did not change significantly (P = 0.107) between T1 and T2. At T2, there was a majority response of "Well" (60.8%) among this group, like at T1 (56.4%). Among those who selected "Never" (n = 76), the average response did not change significantly (P = 0.312) between T1 and T2. At T2, there was a supermajority response of "Well" (67.1%) among this group, unlike at T1 a majority response of "Well" (59.2%). Among those who selected "Hardly ever" (n = 112), the average response did not change significantly (P = 0.165) between T1 and T2. At T2, there was a supermajority response of "Well" (69.6%) among this group, like at T1 (72.3%).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"Sometimes" (n = 264), the average response did not change significantly (P = 0.468) between T1 and T2. At T2, there was a plurality response of "Wrong direction" (48.5%) among this group, like at T1 (45.5%). Among those who selected "Often" (n = 576), the average response did not change significantly (P = 0.732) between T1 and T2. At T2, there was a majority response of "Right direction" (57.1%) among this group, like at T1 (58.7%). Among those who selected "Never" (n = 76), the average response did not change significantly (P = 1.0) between T1 and T2. At T2, there was a majority response of "Wrong direction" (63.2%) among this group, unlike at T1 a supermajority response of "Wrong direction" (67.1%). Among those who selected "Hardly ever" (n = 112), the average response did not change significantly (P = 0.368) between T1 and T2. At T2, there was a majority response of "Wrong direction" (54.5%) among this group, like at T1 (50.9%).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