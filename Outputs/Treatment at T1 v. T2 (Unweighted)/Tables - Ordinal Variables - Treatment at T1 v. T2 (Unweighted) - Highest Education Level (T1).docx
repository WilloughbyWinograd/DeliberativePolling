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0.783)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 (P = 0.344)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-1.500 (P = 0.656)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0.869)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