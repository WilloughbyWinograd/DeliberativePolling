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Consume Print News (T1)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"Things in California going in right/wrong direction". The average response did not change significantly (P = 0.617) between T1 and T2. At T2, there was a plurality response of "Right direction" (9.9%) among this group, like at T1 (45.9%). Among those who selected "Sometimes" (n = 1425), the average response did not change significantly (P = 0.656) between T1 and T2. At T2, there was a plurality response of "Wrong direction" (9.5%) among this group, like at T1 (47.4%). Among those who selected "Often" (n = 2353), the average response did not change significantly (P = 0.858) between T1 and T2. At T2, there was a plurality response of "Right direction" (13.3%) among this group, unlike at T1 which had a majority response of "Right direction" (55.0%). Among those who selected "Never" (n = 666), the average response did not change significantly (P = 0.658) between T1 and T2. At T2, there was a plurality response of "Wrong direction" (8.6%) among this group, unlike at T1 which had a majority response of "Wrong direction" (61.0%). Among those who selected "Hardly ever" (n = 634), the average response did not change significantly (P = 0.159) between T1 and T2. At T2, there was a plurality response of "Wrong direction" (8.7%) among this group, like at T1 (48.4%).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accurately video describes California's future in 2050". The average response did not change significantly (P = 0.305) between T1 and T2. At T2, there was a plurality response of "Well" (13.1%) among this group, unlike at T1 which had a majority response of "Well" (61.7%). Among those who selected "Sometimes" (n = 1425), the average response did not change significantly (P = 0.865) between T1 and T2. At T2, there was a plurality response of "Well" (13.8%) among this group, unlike at T1 which had a supermajority response of "Well" (71.5%). Among those who selected "Often" (n = 2353), the average response did not change significantly (P = 0.33) between T1 and T2. At T2, there was a plurality response of "Well" (13.9%) among this group, unlike at T1 which had a majority response of "Well" (57.4%). Among those who selected "Never" (n = 666), the average response did not change significantly (P = 0.811) between T1 and T2. At T2, there was a plurality response of "Well" (9.5%) among this group, unlike at T1 which had a majority response of "Well" (54.7%). Among those who selected "Hardly ever" (n = 634), the average response did not change significantly (P = 0.325) between T1 and T2. At T2, there was a plurality response of "Well" (12.0%) among this group, unlike at T1 which had a majority response of "Well" (63.1%).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q3_a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Hopeful". The average response increased significantly by 0.467 (P = 0.000) between T1 and T2. At T2, there was a plurality response of "Not well" (10.7%) among this group, unlike at T1 which had a majority response of "Not well" (50.3%). Among those who selected "Sometimes" (n = 1425), the average response increased significantly by 0.535 (P = 0.001) between T1 and T2. At T2, there was a plurality response of "Not well" (8.8%) among this group, like at T1 (45.6%). Among those who selected "Often" (n = 2353), the average response increased significantly by 0.440 (P = 0.000) between T1 and T2. At T2, there was a plurality response of "Not well" (13.1%) among this group, unlike at T1 which had a majority response of "Not well" (56.5%). Among those who selected "Never" (n = 666), the average response did not change significantly (P = 0.794) between T1 and T2. At T2, there was a plurality response of "Not well" (8.4%) among this group, unlike at T1 which had a majority response of "Not well" (50.6%). Among those who selected "Hardly ever" (n = 634), the average response increased significantly by 0.771 (P = 0.011) between T1 and T2. At T2, there was a plurality response of "Not well" (8.8%) among this group, like at T1 (49.1%).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q3_b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Feelings about the future - Worried". The average response increased significantly by 0.200 (P = 0.022) between T1 and T2. At T2, there was a plurality response of "Well" (14.9%) among this group, unlike at T1 which had a supermajority response of "Well" (68.2%). Among those who selected "Sometimes" (n = 1425), the average response did not change significantly (P = 0.516) between T1 and T2. At T2, there was a plurality response of "Well" (15.1%) among this group, unlike at T1 which had a supermajority response of "Well" (75.4%). Among those who selected "Often" (n = 2353), the average response did not change significantly (P = 0.05) between T1 and T2. At T2, there was a plurality response of "Well" (16.7%) among this group, unlike at T1 which had a supermajority response of "Well" (66.7%). Among those who selected "Never" (n = 666), the average response increased significantly by 0.777 (P = 0.011) between T1 and T2. At T2, there was a plurality response of "Well" (10.8%) among this group, unlike at T1 which had a majority response of "Well" (59.0%). Among those who selected "Hardly ever" (n = 634), the average response did not change significantly (P = 0.273) between T1 and T2. At T2, there was a plurality response of "Well" (12.5%) among this group, unlike at T1 which had a supermajority response of "Well" (67.2%).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q3_c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Upset". The average response did not change significantly (P = 0.616) between T1 and T2. At T2, there was a plurality response of "Well" (13.4%) among this group, unlike at T1 which had a majority response of "Well" (62.2%). Among those who selected "Sometimes" (n = 1425), the average response did not change significantly (P = 0.066) between T1 and T2. At T2, there was a plurality response of "Well" (13.1%) among this group, unlike at T1 which had a supermajority response of "Well" (68.1%). Among those who selected "Often" (n = 2353), the average response did not change significantly (P = 0.407) between T1 and T2. At T2, there was a plurality response of "Well" (14.9%) among this group, unlike at T1 which had a majority response of "Well" (61.4%). Among those who selected "Never" (n = 666), the average response did not change significantly (P = 0.295) between T1 and T2. At T2, there was a plurality response of "Well" (10.1%) among this group, unlike at T1 which had a majority response of "Well" (53.2%). Among those who selected "Hardly ever" (n = 634), the average response did not change significantly (P = 0.17) between T1 and T2. At T2, there was a plurality response of "Well" (12.3%) among this group, unlike at T1 which had a majority response of "Well" (61.7%).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q3_d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Curious". The average response increased significantly by 0.525 (P = 0.000) between T1 and T2. At T2, there was a plurality response of "Well" (11.8%) among this group, like at T1 (49.8%). Among those who selected "Sometimes" (n = 1425), the average response increased significantly by 0.342 (P = 0.027) between T1 and T2. At T2, there was a plurality response of "Well" (11.7%) among this group, unlike at T1 which had a majority response of "Well" (58.4%). Among those who selected "Often" (n = 2353), the average response increased significantly by 0.647 (P = 0.000) between T1 and T2. At T2, there was a plurality response of "Well" (14.2%) among this group, like at T1 (48.2%). Among those who selected "Never" (n = 666), the average response did not change significantly (P = 0.221) between T1 and T2. At T2, there was a plurality response of "Well" (6.6%) among this group, like at T1 (40.1%). Among those who selected "Hardly ever" (n = 634), the average response increased significantly by 0.468 (P = 0.044) between T1 and T2. At T2, there was a plurality response of "Well" (8.7%) among this group, like at T1 (46.7%).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Disgusted". The average response did not change significantly (P = 0.198) between T1 and T2. At T2, there was a plurality response of "Well" (11.7%) among this group, unlike at T1 which had a majority response of "Well" (57.7%). Among those who selected "Sometimes" (n = 1425), the average response decreased significantly by -0.549 (P = 0.003) between T1 and T2. At T2, there was a plurality response of "Well" (11.7%) among this group, unlike at T1 which had a majority response of "Well" (62.2%). Among those who selected "Often" (n = 2353), the average response did not change significantly (P = 0.99) between T1 and T2. At T2, there was a plurality response of "Well" (13.0%) among this group, unlike at T1 which had a majority response of "Well" (55.5%). Among those who selected "Never" (n = 666), the average response did not change significantly (P = 0.759) between T1 and T2. At T2, there was a plurality response of "Well" (9.0%) among this group, unlike at T1 which had a majority response of "Well" (53.3%). Among those who selected "Hardly ever" (n = 634), the average response did not change significantly (P = 0.715) between T1 and T2. At T2, there was a plurality response of "Well" (10.1%) among this group, unlike at T1 which had a majority response of "Well" (60.1%).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q3_f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Energized". The average response increased significantly by 0.528 (P = 0.000) between T1 and T2. At T2, there was a plurality response of "Not well" (9.8%) among this group, unlike at T1 which had a majority response of "Not well" (51.7%). Among those who selected "Sometimes" (n = 1425), the average response increased significantly by 0.371 (P = 0.019) between T1 and T2. At T2, there was a plurality response of "Not well" (9.3%) among this group, like at T1 (43.9%). Among those who selected "Often" (n = 2353), the average response increased significantly by 0.615 (P = 0.000) between T1 and T2. At T2, there was a plurality response of "Not well" (10.5%) among this group, unlike at T1 which had a majority response of "Not well" (53.4%). Among those who selected "Never" (n = 666), the average response did not change significantly (P = 0.252) between T1 and T2. At T2, there was a plurality response of "Not well" (8.9%) among this group, unlike at T1 which had a majority response of "Not well" (58.4%). Among those who selected "Hardly ever" (n = 634), the average response increased significantly by 0.642 (P = 0.014) between T1 and T2. At T2, there was a plurality response of "Not well" (9.3%) among this group, unlike at T1 which had a majority response of "Not well" (55.8%).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Concern about future of California". The average response increased significantly by 0.159 (P = 0.030) between T1 and T2. At T2, there was a plurality response of "Concerned" (16.5%) among this group, unlike at T1 which had a supermajority response of "Concerned" (71.0%). Among those who selected "Sometimes" (n = 1425), the average response did not change significantly (P = 0.602) between T1 and T2. At T2, there was a plurality response of "Concerned" (16.0%) among this group, unlike at T1 which had a supermajority response of "Concerned" (74.4%). Among those who selected "Often" (n = 2353), the average response did not change significantly (P = 0.245) between T1 and T2. At T2, there was a plurality response of "Concerned" (19.0%) among this group, unlike at T1 which had a supermajority response of "Concerned" (74.0%). Among those who selected "Never" (n = 666), the average response increased significantly by 0.513 (P = 0.012) between T1 and T2. At T2, there was a plurality response of "Concerned" (10.4%) among this group, unlike at T1 which had a majority response of "Concerned" (55.0%). Among those who selected "Hardly ever" (n = 634), the average response did not change significantly (P = 0.204) between T1 and T2. At T2, there was a plurality response of "Concerned" (14.4%) among this group, unlike at T1 which had a supermajority response of "Concerned" (69.4%).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public housing without vote". The average response did not change significantly (P = 0.347) between T1 and T2. At T2, there was a plurality response of "Favor" (10.3%) among this group, like at T1 (41.1%). Among those who selected "Sometimes" (n = 1425), the average response did not change significantly (P = 0.567) between T1 and T2. At T2, there was a plurality response of "Favor" (9.8%) among this group, like at T1 (46.0%). Among those who selected "Often" (n = 2353), the average response did not change significantly (P = 0.26) between T1 and T2. At T2, there was a plurality response of "Favor" (12.6%) among this group, like at T1 (42.7%). Among those who selected "Never" (n = 666), the average response did not change significantly (P = 0.264) between T1 and T2. At T2, there was a plurality response of "Oppose" (5.6%) among this group, like at T1 (38.4%). Among those who selected "Hardly ever" (n = 634), the average response did not change significantly (P = 0.673) between T1 and T2. At T2, there was a plurality response of "Favor" (8.0%) among this group, like at T1 (38.5%).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ban home sales to foreigners". The average response did not change significantly (P = 0.739) between T1 and T2. At T2, there was a plurality response of "Favor" (14.4%) among this group, unlike at T1 which had a supermajority response of "Favor" (67.7%). Among those who selected "Sometimes" (n = 1425), the average response did not change significantly (P = 0.477) between T1 and T2. At T2, there was a plurality response of "Favor" (14.0%) among this group, unlike at T1 which had a supermajority response of "Favor" (69.0%). Among those who selected "Often" (n = 2353), the average response did not change significantly (P = 0.932) between T1 and T2. At T2, there was a plurality response of "Favor" (16.7%) among this group, unlike at T1 which had a supermajority response of "Favor" (70.9%). Among those who selected "Never" (n = 666), the average response did not change significantly (P = 0.406) between T1 and T2. At T2, there was a plurality response of "Favor" (9.3%) among this group, unlike at T1 which had a majority response of "Favor" (58.3%). Among those who selected "Hardly ever" (n = 634), the average response did not change significantly (P = 0.365) between T1 and T2. At T2, there was a plurality response of "Favor" (12.0%) among this group, unlike at T1 which had a majority response of "Favor" (63.1%).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provide housing for homeless". The average response decreased significantly by -0.354 (P = 0.000) between T1 and T2. At T2, there was a plurality response of "Favor" (9.8%) among this group, unlike at T1 which had a majority response of "Favor" (51.2%). Among those who selected "Sometimes" (n = 1425), the average response did not change significantly (P = 0.158) between T1 and T2. At T2, there was a plurality response of "Favor" (10.0%) among this group, unlike at T1 which had a majority response of "Favor" (55.8%). Among those who selected "Often" (n = 2353), the average response decreased significantly by -0.373 (P = 0.001) between T1 and T2. At T2, there was a plurality response of "Favor" (11.2%) among this group, unlike at T1 which had a majority response of "Favor" (51.9%). Among those who selected "Never" (n = 666), the average response did not change significantly (P = 0.136) between T1 and T2. At T2, there was a plurality response of "Favor" (6.0%) among this group, like at T1 (39.9%). Among those who selected "Hardly ever" (n = 634), the average response did not change significantly (P = 0.157) between T1 and T2. At T2, there was a plurality response of "Favor" (7.9%) among this group, unlike at T1 which had a majority response of "Favor" (50.0%).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fund for affordable housing". The average response did not change significantly (P = 0.059) between T1 and T2. At T2, there was a plurality response of "Favor" (12.4%) among this group, unlike at T1 which had a majority response of "Favor" (55.3%). Among those who selected "Sometimes" (n = 1425), the average response did not change significantly (P = 0.108) between T1 and T2. At T2, there was a plurality response of "Favor" (11.1%) among this group, unlike at T1 which had a majority response of "Favor" (59.0%). Among those who selected "Often" (n = 2353), the average response did not change significantly (P = 0.605) between T1 and T2. At T2, there was a plurality response of "Favor" (15.2%) among this group, unlike at T1 which had a majority response of "Favor" (59.2%). Among those who selected "Never" (n = 666), the average response did not change significantly (P = 0.077) between T1 and T2. At T2, there was a plurality response of "Favor" (7.2%) among this group, like at T1 (37.2%). Among those who selected "Hardly ever" (n = 634), the average response did not change significantly (P = 0.691) between T1 and T2. At T2, there was a plurality response of "Favor" (10.3%) among this group, unlike at T1 which had a majority response of "Favor" (51.3%).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grants to non-profits". The average response decreased significantly by -0.199 (P = 0.025) between T1 and T2. At T2, there was a plurality response of "Favor" (12.8%) among this group, unlike at T1 which had a majority response of "Favor" (57.8%). Among those who selected "Sometimes" (n = 1425), the average response did not change significantly (P = 0.915) between T1 and T2. At T2, there was a plurality response of "Favor" (12.5%) among this group, unlike at T1 which had a majority response of "Favor" (61.3%). Among those who selected "Often" (n = 2353), the average response decreased significantly by -0.273 (P = 0.023) between T1 and T2. At T2, there was a plurality response of "Favor" (15.4%) among this group, unlike at T1 which had a majority response of "Favor" (61.3%). Among those who selected "Never" (n = 666), the average response did not change significantly (P = 0.107) between T1 and T2. At T2, there was a plurality response of "Favor" (7.8%) among this group, like at T1 (41.1%). Among those who selected "Hardly ever" (n = 634), the average response did not change significantly (P = 0.76) between T1 and T2. At T2, there was a plurality response of "Favor" (9.3%) among this group, unlike at T1 which had a majority response of "Favor" (55.0%).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religious institutions". The average response decreased significantly by -0.284 (P = 0.004) between T1 and T2. At T2, there was a plurality response of "Favor" (10.1%) among this group, unlike at T1 which had a majority response of "Favor" (51.8%). Among those who selected "Sometimes" (n = 1425), the average response did not change significantly (P = 0.637) between T1 and T2. At T2, there was a plurality response of "Favor" (10.3%) among this group, unlike at T1 which had a majority response of "Favor" (54.3%). Among those who selected "Often" (n = 2353), the average response decreased significantly by -0.376 (P = 0.004) between T1 and T2. At T2, there was a plurality response of "Favor" (11.4%) among this group, unlike at T1 which had a majority response of "Favor" (53.8%). Among those who selected "Never" (n = 666), the average response did not change significantly (P = 0.449) between T1 and T2. At T2, there was a plurality response of "Favor" (7.2%) among this group, like at T1 (39.3%). Among those who selected "Hardly ever" (n = 634), the average response did not change significantly (P = 0.378) between T1 and T2. At T2, there was a plurality response of "Favor" (7.9%) among this group, unlike at T1 which had a majority response of "Favor" (51.9%).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break up electric companies". The average response decreased significantly by -0.727 (P = 0.000) between T1 and T2. At T2, there was a plurality response of "Favor" (11.9%) among this group, unlike at T1 which had a majority response of "Favor" (60.6%). Among those who selected "Sometimes" (n = 1425), the average response decreased significantly by -0.652 (P = 0.000) between T1 and T2. At T2, there was a plurality response of "Favor" (11.2%) among this group, unlike at T1 which had a majority response of "Favor" (65.2%). Among those who selected "Often" (n = 2353), the average response decreased significantly by -0.674 (P = 0.000) between T1 and T2. At T2, there was a plurality response of "Favor" (14.2%) among this group, unlike at T1 which had a majority response of "Favor" (62.5%). Among those who selected "Never" (n = 666), the average response decreased significantly by -0.930 (P = 0.020) between T1 and T2. At T2, there was a plurality response of "Favor" (7.8%) among this group, like at T1 (47.9%). Among those who selected "Hardly ever" (n = 634), the average response decreased significantly by -1.060 (P = 0.003) between T1 and T2. At T2, there was a plurality response of "Favor" (9.3%) among this group, unlike at T1 which had a majority response of "Favor" (56.9%).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low-income public transit". The average response decreased significantly by -0.531 (P = 0.000) between T1 and T2. At T2, there was a plurality response of "Favor" (13.9%) among this group, unlike at T1 which had a supermajority response of "Favor" (67.1%). Among those who selected "Sometimes" (n = 1425), the average response decreased significantly by -0.534 (P = 0.001) between T1 and T2. At T2, there was a plurality response of "Favor" (12.7%) among this group, unlike at T1 which had a supermajority response of "Favor" (68.4%). Among those who selected "Often" (n = 2353), the average response decreased significantly by -0.640 (P = 0.000) between T1 and T2. At T2, there was a plurality response of "Favor" (17.0%) among this group, unlike at T1 which had a supermajority response of "Favor" (72.1%). Among those who selected "Never" (n = 666), the average response did not change significantly (P = 0.603) between T1 and T2. At T2, there was a plurality response of "Favor" (8.6%) among this group, like at T1 (49.4%). Among those who selected "Hardly ever" (n = 634), the average response did not change significantly (P = 0.47) between T1 and T2. At T2, there was a plurality response of "Favor" (11.0%) among this group, unlike at T1 which had a majority response of "Favor" (64.0%).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highway usage fees". The average response decreased significantly by -0.384 (P = 0.000) between T1 and T2. At T2, there was a plurality response of "Oppose" (10.6%) among this group, like at T1 (44.5%). Among those who selected "Sometimes" (n = 1425), the average response decreased significantly by -0.335 (P = 0.047) between T1 and T2. At T2, there was a plurality response of "Oppose" (9.8%) among this group, like at T1 (39.6%). Among those who selected "Often" (n = 2353), the average response decreased significantly by -0.396 (P = 0.006) between T1 and T2. At T2, there was a plurality response of "Oppose" (12.3%) among this group, like at T1 (45.6%). Among those who selected "Never" (n = 666), the average response did not change significantly (P = 0.38) between T1 and T2. At T2, there was a plurality response of "Oppose" (8.0%) among this group, like at T1 (49.7%). Among those who selected "Hardly ever" (n = 634), the average response did not change significantly (P = 0.115) between T1 and T2. At T2, there was a plurality response of "Oppose" (8.7%) among this group, like at T1 (45.9%).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drought-resistant crops". The average response decreased significantly by -0.446 (P = 0.000) between T1 and T2. At T2, there was a plurality response of "Favor" (13.5%) among this group, unlike at T1 which had a majority response of "Favor" (63.9%). Among those who selected "Sometimes" (n = 1425), the average response decreased significantly by -0.359 (P = 0.015) between T1 and T2. At T2, there was a plurality response of "Favor" (12.3%) among this group, unlike at T1 which had a majority response of "Favor" (65.9%). Among those who selected "Often" (n = 2353), the average response decreased significantly by -0.459 (P = 0.000) between T1 and T2. At T2, there was a plurality response of "Favor" (16.2%) among this group, unlike at T1 which had a supermajority response of "Favor" (69.5%). Among those who selected "Never" (n = 666), the average response decreased significantly by -0.757 (P = 0.018) between T1 and T2. At T2, there was a plurality response of "Favor" (9.2%) among this group, like at T1 (43.8%). Among those who selected "Hardly ever" (n = 634), the average response did not change significantly (P = 0.236) between T1 and T2. At T2, there was a plurality response of "Favor" (10.7%) among this group, unlike at T1 which had a majority response of "Favor" (59.5%).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indoor and vertical farming". The average response did not change significantly (P = 0.175) between T1 and T2. At T2, there was a plurality response of "Favor" (13.7%) among this group, unlike at T1 which had a majority response of "Favor" (56.0%). Among those who selected "Sometimes" (n = 1425), the average response increased significantly by 0.402 (P = 0.009) between T1 and T2. At T2, there was a plurality response of "Favor" (13.5%) among this group, unlike at T1 which had a majority response of "Favor" (59.2%). Among those who selected "Often" (n = 2353), the average response did not change significantly (P = 0.888) between T1 and T2. At T2, there was a plurality response of "Favor" (16.0%) among this group, unlike at T1 which had a majority response of "Favor" (60.1%). Among those who selected "Never" (n = 666), the average response did not change significantly (P = 0.385) between T1 and T2. At T2, there was a plurality response of "Favor" (8.0%) among this group, like at T1 (38.4%). Among those who selected "Hardly ever" (n = 634), the average response did not change significantly (P = 0.474) between T1 and T2. At T2, there was a plurality response of "Favor" (11.4%) among this group, unlike at T1 which had a majority response of "Favor" (52.2%).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Department of Water". The average response did not change significantly (P = 0.195) between T1 and T2. At T2, there was a plurality response of "Favor" (12.7%) among this group, unlike at T1 which had a majority response of "Favor" (56.9%). Among those who selected "Sometimes" (n = 1425), the average response did not change significantly (P = 0.333) between T1 and T2. At T2, there was a plurality response of "Favor" (11.2%) among this group, unlike at T1 which had a majority response of "Favor" (58.6%). Among those who selected "Often" (n = 2353), the average response did not change significantly (P = 0.242) between T1 and T2. At T2, there was a plurality response of "Favor" (15.9%) among this group, unlike at T1 which had a majority response of "Favor" (62.7%). Among those who selected "Never" (n = 666), the average response did not change significantly (P = 0.9) between T1 and T2. At T2, there was a plurality response of "Favor" (6.8%) among this group, like at T1 (39.2%). Among those who selected "Hardly ever" (n = 634), the average response did not change significantly (P = 0.732) between T1 and T2. At T2, there was a plurality response of "Favor" (10.1%) among this group, unlike at T1 which had a majority response of "Favor" (50.6%).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desalination plants". The average response decreased significantly by -0.605 (P = 0.000) between T1 and T2. At T2, there was a plurality response of "Favor" (14.5%) among this group, unlike at T1 which had a supermajority response of "Favor" (74.8%). Among those who selected "Sometimes" (n = 1425), the average response decreased significantly by -0.475 (P = 0.001) between T1 and T2. At T2, there was a plurality response of "Favor" (14.0%) among this group, unlike at T1 which had a supermajority response of "Favor" (75.5%). Among those who selected "Often" (n = 2353), the average response decreased significantly by -0.629 (P = 0.000) between T1 and T2. At T2, there was a plurality response of "Favor" (17.1%) among this group, unlike at T1 which had a supermajority response of "Favor" (79.6%). Among those who selected "Never" (n = 666), the average response decreased significantly by -1.042 (P = 0.003) between T1 and T2. At T2, there was a plurality response of "Favor" (8.9%) among this group, unlike at T1 which had a majority response of "Favor" (61.1%). Among those who selected "Hardly ever" (n = 634), the average response decreased significantly by -0.480 (P = 0.048) between T1 and T2. At T2, there was a plurality response of "Favor" (12.1%) among this group, unlike at T1 which had a supermajority response of "Favor" (69.6%).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timber harvesting". The average response did not change significantly (P = 0.124) between T1 and T2. At T2, there was a plurality response of "Favor" (12.6%) among this group, unlike at T1 which had a majority response of "Favor" (58.0%). Among those who selected "Sometimes" (n = 1425), the average response did not change significantly (P = 0.697) between T1 and T2. At T2, there was a plurality response of "Favor" (12.1%) among this group, unlike at T1 which had a majority response of "Favor" (61.6%). Among those who selected "Often" (n = 2353), the average response did not change significantly (P = 0.222) between T1 and T2. At T2, there was a plurality response of "Favor" (14.8%) among this group, unlike at T1 which had a majority response of "Favor" (59.8%). Among those who selected "Never" (n = 666), the average response did not change significantly (P = 0.57) between T1 and T2. At T2, there was a plurality response of "Favor" (8.3%) among this group, like at T1 (46.7%). Among those who selected "Hardly ever" (n = 634), the average response did not change significantly (P = 0.467) between T1 and T2. At T2, there was a plurality response of "Favor" (9.8%) among this group, unlike at T1 which had a majority response of "Favor" (55.2%).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mental health care". The average response did not change significantly (P = 0.136) between T1 and T2. At T2, there was a plurality response of "Favor" (15.4%) among this group, unlike at T1 which had a supermajority response of "Favor" (68.7%). Among those who selected "Sometimes" (n = 1425), the average response increased significantly by 0.308 (P = 0.028) between T1 and T2. At T2, there was a plurality response of "Favor" (14.8%) among this group, unlike at T1 which had a supermajority response of "Favor" (70.9%). Among those who selected "Often" (n = 2353), the average response did not change significantly (P = 0.412) between T1 and T2. At T2, there was a plurality response of "Favor" (18.4%) among this group, unlike at T1 which had a supermajority response of "Favor" (72.8%). Among those who selected "Never" (n = 666), the average response did not change significantly (P = 0.706) between T1 and T2. At T2, there was a plurality response of "Favor" (9.6%) among this group, unlike at T1 which had a majority response of "Favor" (52.7%). Among those who selected "Hardly ever" (n = 634), the average response did not change significantly (P = 0.14) between T1 and T2. At T2, there was a plurality response of "Favor" (11.7%) among this group, unlike at T1 which had a majority response of "Favor" (65.8%).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single-payer healthcare for all". The average response decreased significantly by -0.221 (P = 0.002) between T1 and T2. At T2, there was a plurality response of "Favor" (13.1%) among this group, unlike at T1 which had a majority response of "Favor" (58.5%). Among those who selected "Sometimes" (n = 1425), the average response did not change significantly (P = 0.974) between T1 and T2. At T2, there was a plurality response of "Favor" (12.6%) among this group, unlike at T1 which had a majority response of "Favor" (61.3%). Among those who selected "Often" (n = 2353), the average response decreased significantly by -0.359 (P = 0.000) between T1 and T2. At T2, there was a plurality response of "Favor" (16.4%) among this group, unlike at T1 which had a majority response of "Favor" (64.8%). Among those who selected "Never" (n = 666), the average response did not change significantly (P = 0.387) between T1 and T2. At T2, there was a plurality response of "Favor" (6.6%) among this group, like at T1 (37.5%). Among those who selected "Hardly ever" (n = 634), the average response did not change significantly (P = 0.154) between T1 and T2. At T2, there was a plurality response of "Favor" (9.1%) among this group, unlike at T1 which had a majority response of "Favor" (51.3%).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school board elections". The average response increased significantly by 0.400 (P = 0.000) between T1 and T2. At T2, there was a plurality response of "Favor" (9.6%) among this group, like at T1 (38.4%). Among those who selected "Sometimes" (n = 1425), the average response increased significantly by 0.395 (P = 0.032) between T1 and T2. At T2, there was a plurality response of "Favor" (9.5%) among this group, like at T1 (43.9%). Among those who selected "Often" (n = 2353), the average response increased significantly by 0.349 (P = 0.009) between T1 and T2. At T2, there was a plurality response of "Favor" (11.5%) among this group, like at T1 (44.0%). Among those who selected "Never" (n = 666), the average response did not change significantly (P = 0.725) between T1 and T2. At T2, there was a plurality response of "Oppose" (5.1%) among this group, like at T1 (40.7%). Among those who selected "Hardly ever" (n = 634), the average response increased significantly by 0.911 (P = 0.005) between T1 and T2. At T2, there was a plurality response of "Favor" (8.2%) among this group, like at T1 (35.3%).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foreign language". The average response increased significantly by 0.345 (P = 0.000) between T1 and T2. At T2, there was a plurality response of "Favor" (12.3%) among this group, unlike at T1 which had a majority response of "Favor" (50.6%). Among those who selected "Sometimes" (n = 1425), the average response did not change significantly (P = 0.105) between T1 and T2. At T2, there was a plurality response of "Favor" (11.8%) among this group, unlike at T1 which had a majority response of "Favor" (54.2%). Among those who selected "Often" (n = 2353), the average response increased significantly by 0.417 (P = 0.000) between T1 and T2. At T2, there was a plurality response of "Favor" (15.0%) among this group, unlike at T1 which had a majority response of "Favor" (54.9%). Among those who selected "Never" (n = 666), the average response did not change significantly (P = 0.129) between T1 and T2. At T2, there was a plurality response of "Favor" (6.9%) among this group, like at T1 (36.9%). Among those who selected "Hardly ever" (n = 634), the average response did not change significantly (P = 0.82) between T1 and T2. At T2, there was a plurality response of "Favor" (9.0%) among this group, like at T1 (46.5%).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have an adult appointee under 35". The average response did not change significantly (P = 0.546) between T1 and T2. At T2, there was a plurality response of "Favor" (10.6%) among this group, like at T1 (41.1%). Among those who selected "Sometimes" (n = 1425), the average response did not change significantly (P = 0.626) between T1 and T2. At T2, there was a plurality response of "Favor" (10.2%) among this group, unlike at T1 which had a majority response of "Favor" (50.2%). Among those who selected "Often" (n = 2353), the average response did not change significantly (P = 0.726) between T1 and T2. At T2, there was a plurality response of "Favor" (12.4%) among this group, like at T1 (41.4%). Among those who selected "Never" (n = 666), the average response did not change significantly (P = 0.579) between T1 and T2. At T2, there was a plurality response of "Favor" (5.9%) among this group, like at T1 (26.0%). Among those who selected "Hardly ever" (n = 634), the average response increased significantly by 0.658 (P = 0.016) between T1 and T2. At T2, there was a plurality response of "Favor" (9.5%) among this group, like at T1 (36.3%).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indigenous communities". The average response did not change significantly (P = 0.176) between T1 and T2. At T2, there was a plurality response of "Favor" (11.9%) among this group, unlike at T1 which had a majority response of "Favor" (53.3%). Among those who selected "Sometimes" (n = 1425), the average response did not change significantly (P = 0.105) between T1 and T2. At T2, there was a plurality response of "Favor" (11.6%) among this group, unlike at T1 which had a majority response of "Favor" (57.7%). Among those who selected "Often" (n = 2353), the average response did not change significantly (P = 0.684) between T1 and T2. At T2, there was a plurality response of "Favor" (14.0%) among this group, unlike at T1 which had a majority response of "Favor" (56.7%). Among those who selected "Never" (n = 666), the average response did not change significantly (P = 0.449) between T1 and T2. At T2, there was a plurality response of "Favor" (6.9%) among this group, like at T1 (36.8%). Among those who selected "Hardly ever" (n = 634), the average response did not change significantly (P = 1.0) between T1 and T2. At T2, there was a plurality response of "Favor" (9.8%) among this group, like at T1 (48.6%).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shift law enforcement funding to surveillance". The average response decreased significantly by -0.333 (P = 0.001) between T1 and T2. At T2, there was a plurality response of "Favor" (9.5%) among this group, like at T1 (44.2%). Among those who selected "Sometimes" (n = 1425), the average response did not change significantly (P = 0.101) between T1 and T2. At T2, there was a plurality response of "Favor" (9.5%) among this group, unlike at T1 which had a majority response of "Favor" (50.5%). Among those who selected "Often" (n = 2353), the average response decreased significantly by -0.355 (P = 0.008) between T1 and T2. At T2, there was a plurality response of "Favor" (11.3%) among this group, like at T1 (45.2%). Among those who selected "Never" (n = 666), the average response did not change significantly (P = 0.667) between T1 and T2. At T2, there was a plurality response of "Oppose" (5.7%) among this group, like at T1 (35.9%). Among those who selected "Hardly ever" (n = 634), the average response did not change significantly (P = 0.163) between T1 and T2. At T2, there was a plurality response of "Favor" (7.4%) among this group, like at T1 (42.7%).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shift law enforcement funding to social services". The average response did not change significantly (P = 0.249) between T1 and T2. At T2, there was a plurality response of "Favor" (12.8%) among this group, unlike at T1 which had a majority response of "Favor" (52.7%). Among those who selected "Sometimes" (n = 1425), the average response increased significantly by 0.437 (P = 0.002) between T1 and T2. At T2, there was a plurality response of "Favor" (12.1%) among this group, unlike at T1 which had a majority response of "Favor" (55.5%). Among those who selected "Often" (n = 2353), the average response did not change significantly (P = 0.366) between T1 and T2. At T2, there was a plurality response of "Favor" (16.0%) among this group, unlike at T1 which had a majority response of "Favor" (58.4%). Among those who selected "Never" (n = 666), the average response did not change significantly (P = 0.847) between T1 and T2. At T2, there was a plurality response of "Favor" (6.6%) among this group, like at T1 (34.2%). Among those who selected "Hardly ever" (n = 634), the average response did not change significantly (P = 0.554) between T1 and T2. At T2, there was a plurality response of "Favor" (9.3%) among this group, like at T1 (46.7%).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Agree/disagree politcal efficacy - Care about what I think". The average response increased significantly by 0.226 (P = 0.001) between T1 and T2. At T2, there was a plurality response of "Disagree" (11.4%) among this group, unlike at T1 which had a majority response of "Disagree" (57.3%). Among those who selected "Sometimes" (n = 1425), the average response did not change significantly (P = 0.253) between T1 and T2. At T2, there was a plurality response of "Disagree" (10.7%) among this group, unlike at T1 which had a majority response of "Disagree" (50.7%). Among those who selected "Often" (n = 2353), the average response increased significantly by 0.264 (P = 0.005) between T1 and T2. At T2, there was a plurality response of "Disagree" (12.9%) among this group, unlike at T1 which had a majority response of "Disagree" (59.8%). Among those who selected "Never" (n = 666), the average response did not change significantly (P = 0.245) between T1 and T2. At T2, there was a plurality response of "Disagree" (8.9%) among this group, unlike at T1 which had a majority response of "Disagree" (61.3%). Among those who selected "Hardly ever" (n = 634), the average response did not change significantly (P = 0.583) between T1 and T2. At T2, there was a plurality response of "Disagree" (10.1%) among this group, unlike at T1 which had a majority response of "Disagree" (58.7%).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Agree/disagree politcal efficacy - I have opinions worth listening to". The average response increased significantly by 0.147 (P = 0.031) between T1 and T2. At T2, there was a plurality response of "Agree" (16.8%) among this group, unlike at T1 which had a supermajority response of "Agree" (68.7%). Among those who selected "Sometimes" (n = 1425), the average response increased significantly by 0.304 (P = 0.039) between T1 and T2. At T2, there was a plurality response of "Agree" (15.0%) among this group, unlike at T1 which had a supermajority response of "Agree" (67.4%). Among those who selected "Often" (n = 2353), the average response did not change significantly (P = 0.102) between T1 and T2. At T2, there was a plurality response of "Agree" (21.0%) among this group, unlike at T1 which had a supermajority response of "Agree" (80.7%). Among those who selected "Never" (n = 666), the average response did not change significantly (P = 0.382) between T1 and T2. At T2, there was a plurality response of "Agree" (8.9%) among this group, like at T1 (41.9%). Among those who selected "Hardly ever" (n = 634), the average response did not change significantly (P = 0.427) between T1 and T2. At T2, there was a plurality response of "Agree" (13.4%) among this group, unlike at T1 which had a majority response of "Agree" (55.2%).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Trust/distrust government - State gov". The average response increased significantly by 0.209 (P = 0.000) between T1 and T2. At T2, there was a plurality response of "Trust" (9.5%) among this group, like at T1 (41.9%). Among those who selected "Sometimes" (n = 1425), the average response did not change significantly (P = 0.071) between T1 and T2. At T2, there was a plurality response of "Trust" (8.6%) among this group, like at T1 (43.3%). Among those who selected "Often" (n = 2353), the average response increased significantly by 0.231 (P = 0.000) between T1 and T2. At T2, there was a plurality response of "Trust" (12.5%) among this group, like at T1 (46.8%). Among those who selected "Never" (n = 666), the average response did not change significantly (P = 0.401) between T1 and T2. At T2, there was a plurality response of "Distrust" (8.0%) among this group, unlike at T1 which had a majority response of "Distrust" (54.4%). Among those who selected "Hardly ever" (n = 634), the average response did not change significantly (P = 0.332) between T1 and T2. At T2, there was a plurality response of "Distrust" (7.7%) among this group, like at T1 (48.1%).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Trust/distrust government - Local gov". The average response increased significantly by 0.246 (P = 0.000) between T1 and T2. At T2, there was a plurality response of "Trust" (8.6%) among this group, like at T1 (39.8%). Among those who selected "Sometimes" (n = 1425), the average response increased significantly by 0.239 (P = 0.044) between T1 and T2. At T2, there was a plurality response of "Trust" (8.5%) among this group, like at T1 (44.4%). Among those who selected "Often" (n = 2353), the average response increased significantly by 0.264 (P = 0.000) between T1 and T2. At T2, there was a plurality response of "Trust" (10.5%) among this group, like at T1 (44.4%). Among those who selected "Never" (n = 666), the average response did not change significantly (P = 0.153) between T1 and T2. At T2, there was a plurality response of "Distrust" (7.4%) among this group, like at T1 (49.4%). Among those who selected "Hardly ever" (n = 634), the average response did not change significantly (P = 0.336) between T1 and T2. At T2, there was a plurality response of "Trust" (6.8%) among this group, like at T1 (42.9%).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Trust/distrust government - Science". The average response increased significantly by 0.249 (P = 0.000) between T1 and T2. At T2, there was a plurality response of "Trust" (16.2%) among this group, unlike at T1 which had a supermajority response of "Trust" (71.1%). Among those who selected "Sometimes" (n = 1425), the average response increased significantly by 0.398 (P = 0.001) between T1 and T2. At T2, there was a plurality response of "Trust" (15.1%) among this group, unlike at T1 which had a supermajority response of "Trust" (71.7%). Among those who selected "Often" (n = 2353), the average response increased significantly by 0.176 (P = 0.001) between T1 and T2. At T2, there was a plurality response of "Trust" (19.8%) among this group, unlike at T1 which had a supermajority response of "Trust" (79.0%). Among those who selected "Never" (n = 666), the average response did not change significantly (P = 0.083) between T1 and T2. At T2, there was a plurality response of "Trust" (9.2%) among this group, like at T1 (48.6%). Among those who selected "Hardly ever" (n = 634), the average response did not change significantly (P = 0.393) between T1 and T2. At T2, there was a plurality response of "Trust" (12.6%) among this group, unlike at T1 which had a majority response of "Trust" (64.0%).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Pay users for their data". The average response did not change significantly (P = 0.672) between T1 and T2. At T2, there was a plurality response of "Favor" (14.6%) among this group, unlike at T1 which had a majority response of "Favor" (60.0%). Among those who selected "Sometimes" (n = 1425), the average response did not change significantly (P = 0.327) between T1 and T2. At T2, there was a plurality response of "Favor" (13.5%) among this group, unlike at T1 which had a majority response of "Favor" (65.1%). Among those who selected "Often" (n = 2353), the average response did not change significantly (P = 0.335) between T1 and T2. At T2, there was a plurality response of "Favor" (17.4%) among this group, unlike at T1 which had a majority response of "Favor" (63.5%). Among those who selected "Never" (n = 666), the average response did not change significantly (P = 0.916) between T1 and T2. At T2, there was a plurality response of "Favor" (9.5%) among this group, like at T1 (43.1%). Among those who selected "Hardly ever" (n = 634), the average response did not change significantly (P = 0.528) between T1 and T2. At T2, there was a plurality response of "Favor" (12.6%) among this group, unlike at T1 which had a majority response of "Favor" (53.6%).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Proposals for business, workers, gov responsibilities - displace due to AI". The average response decreased significantly by -0.516 (P = 0.000) between T1 and T2. At T2, there was a plurality response of "Favor" (11.1%) among this group, unlike at T1 which had a majority response of "Favor" (55.5%). Among those who selected "Sometimes" (n = 1425), the average response decreased significantly by -0.441 (P = 0.013) between T1 and T2. At T2, there was a plurality response of "Favor" (10.4%) among this group, unlike at T1 which had a majority response of "Favor" (60.4%). Among those who selected "Often" (n = 2353), the average response decreased significantly by -0.648 (P = 0.000) between T1 and T2. At T2, there was a plurality response of "Favor" (13.1%) among this group, unlike at T1 which had a majority response of "Favor" (57.3%). Among those who selected "Never" (n = 666), the average response did not change significantly (P = 0.64) between T1 and T2. At T2, there was a plurality response of "Favor" (7.2%) among this group, like at T1 (40.2%). Among those who selected "Hardly ever" (n = 634), the average response did not change significantly (P = 0.36) between T1 and T2. At T2, there was a plurality response of "Favor" (9.0%) among this group, unlike at T1 which had a majority response of "Favor" (53.8%).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subsidize affordable". The average response decreased significantly by -0.292 (P = 0.000) between T1 and T2. At T2, there was a plurality response of "Favor" (14.0%) among this group, unlike at T1 which had a majority response of "Favor" (64.6%). Among those who selected "Sometimes" (n = 1425), the average response did not change significantly (P = 0.366) between T1 and T2. At T2, there was a plurality response of "Favor" (13.1%) among this group, unlike at T1 which had a majority response of "Favor" (66.2%). Among those who selected "Often" (n = 2353), the average response decreased significantly by -0.392 (P = 0.000) between T1 and T2. At T2, there was a plurality response of "Favor" (17.2%) among this group, unlike at T1 which had a supermajority response of "Favor" (70.3%). Among those who selected "Never" (n = 666), the average response did not change significantly (P = 0.221) between T1 and T2. At T2, there was a plurality response of "Favor" (7.5%) among this group, like at T1 (45.5%). Among those who selected "Hardly ever" (n = 634), the average response did not change significantly (P = 0.861) between T1 and T2. At T2, there was a plurality response of "Favor" (11.0%) among this group, unlike at T1 which had a majority response of "Favor" (59.9%).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guaranteed income". The average response decreased significantly by -0.379 (P = 0.000) between T1 and T2. At T2, there was a plurality response of "Favor" (11.3%) among this group, unlike at T1 which had a majority response of "Favor" (53.4%). Among those who selected "Sometimes" (n = 1425), the average response decreased significantly by -0.640 (P = 0.000) between T1 and T2. At T2, there was a plurality response of "Favor" (10.5%) among this group, unlike at T1 which had a majority response of "Favor" (60.7%). Among those who selected "Often" (n = 2353), the average response decreased significantly by -0.312 (P = 0.001) between T1 and T2. At T2, there was a plurality response of "Favor" (13.6%) among this group, unlike at T1 which had a majority response of "Favor" (52.2%). Among those who selected "Never" (n = 666), the average response did not change significantly (P = 0.473) between T1 and T2. At T2, there was a plurality response of "Favor" (6.6%) among this group, like at T1 (42.0%). Among those who selected "Hardly ever" (n = 634), the average response did not change significantly (P = 0.453) between T1 and T2. At T2, there was a plurality response of "Favor" (9.6%) among this group, unlike at T1 which had a majority response of "Favor" (53.8%).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guaranteed income". The average response decreased significantly by -0.199 (P = 0.040) between T1 and T2. At T2, there was a plurality response of "Favor" (11.1%) among this group, unlike at T1 which had a majority response of "Favor" (54.4%). Among those who selected "Sometimes" (n = 1425), the average response did not change significantly (P = 0.409) between T1 and T2. At T2, there was a plurality response of "Favor" (11.6%) among this group, unlike at T1 which had a majority response of "Favor" (62.2%). Among those who selected "Often" (n = 2353), the average response decreased significantly by -0.298 (P = 0.026) between T1 and T2. At T2, there was a plurality response of "Favor" (12.2%) among this group, unlike at T1 which had a majority response of "Favor" (51.3%). Among those who selected "Never" (n = 666), the average response did not change significantly (P = 0.316) between T1 and T2. At T2, there was a plurality response of "Favor" (7.4%) among this group, like at T1 (45.3%). Among those who selected "Hardly ever" (n = 634), the average response did not change significantly (P = 0.284) between T1 and T2. At T2, there was a plurality response of "Favor" (10.3%) among this group, unlike at T1 which had a majority response of "Favor" (57.6%).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online education". The average response decreased significantly by -0.468 (P = 0.000) between T1 and T2. At T2, there was a plurality response of "Oppose" (15.2%) among this group, unlike at T1 which had a majority response of "Oppose" (65.4%). Among those who selected "Sometimes" (n = 1425), the average response did not change significantly (P = 0.064) between T1 and T2. At T2, there was a plurality response of "Oppose" (12.5%) among this group, unlike at T1 which had a majority response of "Oppose" (53.8%). Among those who selected "Often" (n = 2353), the average response decreased significantly by -0.409 (P = 0.000) between T1 and T2. At T2, there was a plurality response of "Oppose" (19.3%) among this group, unlike at T1 which had a supermajority response of "Oppose" (75.3%). Among those who selected "Never" (n = 666), the average response decreased significantly by -1.083 (P = 0.005) between T1 and T2. At T2, there was a plurality response of "Oppose" (9.5%) among this group, unlike at T1 which had a majority response of "Oppose" (57.8%). Among those who selected "Hardly ever" (n = 634), the average response decreased significantly by -0.804 (P = 0.007) between T1 and T2. At T2, there was a plurality response of "Oppose" (12.5%) among this group, unlike at T1 which had a majority response of "Oppose" (62.6%).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increase support for K-12 education". The average response decreased significantly by -0.150 (P = 0.041) between T1 and T2. At T2, there was a plurality response of "Favor" (15.1%) among this group, unlike at T1 which had a supermajority response of "Favor" (71.6%). Among those who selected "Sometimes" (n = 1425), the average response did not change significantly (P = 0.343) between T1 and T2. At T2, there was a plurality response of "Favor" (14.6%) among this group, unlike at T1 which had a supermajority response of "Favor" (72.7%). Among those who selected "Often" (n = 2353), the average response decreased significantly by -0.248 (P = 0.010) between T1 and T2. At T2, there was a plurality response of "Favor" (18.1%) among this group, unlike at T1 which had a supermajority response of "Favor" (77.8%). Among those who selected "Never" (n = 666), the average response did not change significantly (P = 0.319) between T1 and T2. At T2, there was a plurality response of "Favor" (8.4%) among this group, unlike at T1 which had a majority response of "Favor" (53.0%). Among those who selected "Hardly ever" (n = 634), the average response did not change significantly (P = 0.964) between T1 and T2. At T2, there was a plurality response of "Favor" (11.8%) among this group, unlike at T1 which had a majority response of "Favor" (65.8%).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register for any course in CA higher ed". The average response decreased significantly by -0.196 (P = 0.042) between T1 and T2. At T2, there was a plurality response of "Favor" (13.1%) among this group, unlike at T1 which had a majority response of "Favor" (59.8%). Among those who selected "Sometimes" (n = 1425), the average response did not change significantly (P = 0.195) between T1 and T2. At T2, there was a plurality response of "Favor" (12.1%) among this group, unlike at T1 which had a majority response of "Favor" (62.7%). Among those who selected "Often" (n = 2353), the average response decreased significantly by -0.263 (P = 0.037) between T1 and T2. At T2, there was a plurality response of "Favor" (15.5%) among this group, unlike at T1 which had a majority response of "Favor" (60.1%). Among those who selected "Never" (n = 666), the average response did not change significantly (P = 0.775) between T1 and T2. At T2, there was a plurality response of "Favor" (9.2%) among this group, like at T1 (48.9%). Among those who selected "Hardly ever" (n = 634), the average response did not change significantly (P = 0.847) between T1 and T2. At T2, there was a plurality response of "Favor" (10.4%) among this group, unlike at T1 which had a majority response of "Favor" (63.7%).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create state work visas". The average response did not change significantly (P = 0.875) between T1 and T2. At T2, there was a plurality response of "Favor" (10.2%) among this group, like at T1 (41.6%). Among those who selected "Sometimes" (n = 1425), the average response did not change significantly (P = 0.957) between T1 and T2. At T2, there was a plurality response of "Favor" (9.8%) among this group, like at T1 (46.6%). Among those who selected "Often" (n = 2353), the average response did not change significantly (P = 0.398) between T1 and T2. At T2, there was a plurality response of "Favor" (12.3%) among this group, like at T1 (43.5%). Among those who selected "Never" (n = 666), the average response did not change significantly (P = 0.37) between T1 and T2. At T2, there was a plurality response of "Favor" (6.2%) among this group, like at T1 (28.4%). Among those who selected "Hardly ever" (n = 634), the average response did not change significantly (P = 0.533) between T1 and T2. At T2, there was a plurality response of "Favor" (7.3%) among this group, like at T1 (36.8%).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every adult in the state right to work etc.". The average response decreased significantly by -0.415 (P = 0.000) between T1 and T2. At T2, there was a plurality response of "Favor" (9.5%) among this group, like at T1 (47.2%). Among those who selected "Sometimes" (n = 1425), the average response decreased significantly by -0.496 (P = 0.004) between T1 and T2. At T2, there was a plurality response of "Favor" (9.5%) among this group, unlike at T1 which had a majority response of "Favor" (54.0%). Among those who selected "Often" (n = 2353), the average response decreased significantly by -0.461 (P = 0.000) between T1 and T2. At T2, there was a plurality response of "Favor" (11.0%) among this group, like at T1 (47.2%). Among those who selected "Never" (n = 666), the average response did not change significantly (P = 0.321) between T1 and T2. At T2, there was a plurality response of "Oppose" (5.9%) among this group, like at T1 (38.4%). Among those who selected "Hardly ever" (n = 634), the average response did not change significantly (P = 0.968) between T1 and T2. At T2, there was a plurality response of "Favor" (8.5%) among this group, like at T1 (45.9%).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benefits greater than costs". The average response did not change significantly (P = 0.509) between T1 and T2. At T2, there was a plurality response of "Favor" (15.1%) among this group, unlike at T1 which had a supermajority response of "Favor" (67.4%). Among those who selected "Sometimes" (n = 1425), the average response did not change significantly (P = 0.956) between T1 and T2. At T2, there was a plurality response of "Favor" (14.7%) among this group, unlike at T1 which had a supermajority response of "Favor" (68.8%). Among those who selected "Often" (n = 2353), the average response did not change significantly (P = 0.889) between T1 and T2. At T2, there was a plurality response of "Favor" (17.5%) among this group, unlike at T1 which had a supermajority response of "Favor" (73.3%). Among those who selected "Never" (n = 666), the average response did not change significantly (P = 0.129) between T1 and T2. At T2, there was a plurality response of "Favor" (10.4%) among this group, like at T1 (47.0%). Among those who selected "Hardly ever" (n = 634), the average response did not change significantly (P = 0.401) between T1 and T2. At T2, there was a plurality response of "Favor" (12.3%) among this group, unlike at T1 which had a majority response of "Favor" (64.0%).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one-stop shops water, sewer etc". The average response increased significantly by 0.436 (P = 0.000) between T1 and T2. At T2, there was a plurality response of "Favor" (15.9%) among this group, unlike at T1 which had a majority response of "Favor" (61.1%). Among those who selected "Sometimes" (n = 1425), the average response increased significantly by 0.366 (P = 0.048) between T1 and T2. At T2, there was a plurality response of "Favor" (14.8%) among this group, unlike at T1 which had a majority response of "Favor" (62.4%). Among those who selected "Often" (n = 2353), the average response increased significantly by 0.455 (P = 0.000) between T1 and T2. At T2, there was a plurality response of "Favor" (19.5%) among this group, unlike at T1 which had a supermajority response of "Favor" (68.5%). Among those who selected "Never" (n = 666), the average response did not change significantly (P = 0.216) between T1 and T2. At T2, there was a plurality response of "Favor" (9.2%) among this group, like at T1 (36.8%). Among those who selected "Hardly ever" (n = 634), the average response did not change significantly (P = 0.113) between T1 and T2. At T2, there was a plurality response of "Favor" (12.3%) among this group, unlike at T1 which had a majority response of "Favor" (56.5%).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innovation centers". The average response decreased significantly by -0.299 (P = 0.003) between T1 and T2. At T2, there was a plurality response of "Favor" (11.1%) among this group, unlike at T1 which had a majority response of "Favor" (50.7%). Among those who selected "Sometimes" (n = 1425), the average response did not change significantly (P = 0.244) between T1 and T2. At T2, there was a plurality response of "Favor" (9.8%) among this group, unlike at T1 which had a majority response of "Favor" (52.2%). Among those who selected "Often" (n = 2353), the average response decreased significantly by -0.448 (P = 0.000) between T1 and T2. At T2, there was a plurality response of "Favor" (13.9%) among this group, unlike at T1 which had a majority response of "Favor" (57.8%). Among those who selected "Never" (n = 666), the average response did not change significantly (P = 0.579) between T1 and T2. At T2, there was a plurality response of "Favor" (6.5%) among this group, like at T1 (29.7%). Among those who selected "Hardly ever" (n = 634), the average response did not change significantly (P = 0.968) between T1 and T2. At T2, there was a plurality response of "Favor" (8.2%) among this group, like at T1 (42.9%).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housing assistance to those with student debt". The average response decreased significantly by -0.553 (P = 0.000) between T1 and T2. At T2, there was a plurality response of "Favor" (8.2%) among this group, like at T1 (46.0%). Among those who selected "Sometimes" (n = 1425), the average response decreased significantly by -0.643 (P = 0.000) between T1 and T2. At T2, there was a plurality response of "Favor" (8.4%) among this group, unlike at T1 which had a majority response of "Favor" (53.2%). Among those who selected "Often" (n = 2353), the average response decreased significantly by -0.563 (P = 0.000) between T1 and T2. At T2, there was a plurality response of "Oppose" (9.5%) among this group, like at T1 (46.4%). Among those who selected "Never" (n = 666), the average response did not change significantly (P = 0.051) between T1 and T2. At T2, there was a plurality response of "Oppose" (5.9%) among this group, like at T1 (36.3%). Among those who selected "Hardly ever" (n = 634), the average response did not change significantly (P = 0.575) between T1 and T2. At T2, there was a plurality response of "Favor" (7.3%) among this group, like at T1 (42.6%).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Proposals about econ development - rural areas". The average response did not change significantly (P = 0.065) between T1 and T2. At T2, there was a plurality response of "Favor" (15.9%) among this group, unlike at T1 which had a supermajority response of "Favor" (71.2%). Among those who selected "Sometimes" (n = 1425), the average response increased significantly by 0.332 (P = 0.024) between T1 and T2. At T2, there was a plurality response of "Favor" (14.9%) among this group, unlike at T1 which had a supermajority response of "Favor" (72.0%). Among those who selected "Often" (n = 2353), the average response did not change significantly (P = 0.871) between T1 and T2. At T2, there was a plurality response of "Favor" (19.4%) among this group, unlike at T1 which had a supermajority response of "Favor" (78.2%). Among those who selected "Never" (n = 666), the average response did not change significantly (P = 0.963) between T1 and T2. At T2, there was a plurality response of "Favor" (9.3%) among this group, unlike at T1 which had a majority response of "Favor" (51.7%). Among those who selected "Hardly ever" (n = 634), the average response did not change significantly (P = 0.055) between T1 and T2. At T2, there was a plurality response of "Favor" (12.3%) among this group, unlike at T1 which had a majority response of "Favor" (64.0%).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Interest in politics and public affairs in California". The average response increased significantly by 0.232 (P = 0.000) between T1 and T2. At T2, there was a plurality response of "Interested" (17.5%) among this group, unlike at T1 which had a supermajority response of "Interested" (73.3%). Among those who selected "Sometimes" (n = 1425), the average response increased significantly by 0.449 (P = 0.000) between T1 and T2. At T2, there was a plurality response of "Interested" (16.5%) among this group, unlike at T1 which had a supermajority response of "Interested" (70.9%). Among those who selected "Often" (n = 2353), the average response increased significantly by 0.141 (P = 0.014) between T1 and T2. At T2, there was a plurality response of "Interested" (21.8%) among this group, unlike at T1 which had a supermajority response of "Interested" (88.9%). Among those who selected "Never" (n = 666), the average response did not change significantly (P = 0.289) between T1 and T2. At T2, there was a plurality response of "Interested" (8.4%) among this group, like at T1 (42.5%). Among those who selected "Hardly ever" (n = 634), the average response increased significantly by 0.582 (P = 0.004) between T1 and T2. At T2, there was a plurality response of "Interested" (13.9%) among this group, unlike at T1 which had a majority response of "Interested" (53.6%).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Agree/disagree people who disagree with you have good reasons". The average response increased significantly by 0.496 (P = 0.000) between T1 and T2. At T2, there was a plurality response of "Agree" (10.4%) among this group, like at T1 (40.6%). Among those who selected "Sometimes" (n = 1425), the average response increased significantly by 0.585 (P = 0.001) between T1 and T2. At T2, there was a plurality response of "Agree" (10.9%) among this group, like at T1 (47.9%). Among those who selected "Often" (n = 2353), the average response increased significantly by 0.481 (P = 0.000) between T1 and T2. At T2, there was a plurality response of "Agree" (12.2%) among this group, like at T1 (42.1%). Among those who selected "Never" (n = 666), the average response did not change significantly (P = 0.14) between T1 and T2. At T2, there was a plurality response of "Agree" (4.8%) among this group, like at T1 (23.6%). Among those who selected "Hardly ever" (n = 634), the average response did not change significantly (P = 0.27) between T1 and T2. At T2, there was a plurality response of "Agree" (8.5%) among this group, like at T1 (36.8%).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Agree/disagree respect opinions of people who disagree with you". The average response increased significantly by 0.508 (P = 0.000) between T1 and T2. At T2, there was a plurality response of "Agree" (14.7%) among this group, unlike at T1 which had a majority response of "Agree" (61.6%). Among those who selected "Sometimes" (n = 1425), the average response increased significantly by 0.609 (P = 0.000) between T1 and T2. At T2, there was a plurality response of "Agree" (14.8%) among this group, unlike at T1 which had a majority response of "Agree" (65.9%). Among those who selected "Often" (n = 2353), the average response increased significantly by 0.492 (P = 0.000) between T1 and T2. At T2, there was a plurality response of "Agree" (17.0%) among this group, unlike at T1 which had a majority response of "Agree" (63.3%). Among those who selected "Never" (n = 666), the average response did not change significantly (P = 0.467) between T1 and T2. At T2, there was a plurality response of "Agree" (8.3%) among this group, like at T1 (45.6%). Among those who selected "Hardly ever" (n = 634), the average response increased significantly by 0.530 (P = 0.024) between T1 and T2. At T2, there was a plurality response of "Agree" (12.8%) among this group, unlike at T1 which had a majority response of "Agree" (62.3%).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Democracy vouchers". The average response did not change significantly (P = 0.107) between T1 and T2. At T2, there was a plurality response of "Oppose" (11.0%) among this group, like at T1 (44.9%). Among those who selected "Sometimes" (n = 1425), the average response did not change significantly (P = 0.077) between T1 and T2. At T2, there was a plurality response of "Oppose" (10.0%) among this group, like at T1 (36.7%). Among those who selected "Often" (n = 2353), the average response did not change significantly (P = 0.208) between T1 and T2. At T2, there was a plurality response of "Oppose" (13.3%) among this group, like at T1 (49.0%). Among those who selected "Never" (n = 666), the average response did not change significantly (P = 0.162) between T1 and T2. At T2, there was a plurality response of "Oppose" (7.2%) among this group, like at T1 (48.5%). Among those who selected "Hardly ever" (n = 634), the average response did not change significantly (P = 0.317) between T1 and T2. At T2, there was a plurality response of "Oppose" (8.8%) among this group, like at T1 (44.2%).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limiting CEQA". The average response increased significantly by 0.346 (P = 0.004) between T1 and T2. At T2, there was a plurality response of "Favor" (11.8%) among this group, unlike at T1 which had a majority response of "Favor" (51.2%). Among those who selected "Sometimes" (n = 1425), the average response did not change significantly (P = 0.242) between T1 and T2. At T2, there was a plurality response of "Favor" (10.8%) among this group, unlike at T1 which had a majority response of "Favor" (52.5%). Among those who selected "Often" (n = 2353), the average response increased significantly by 0.358 (P = 0.023) between T1 and T2. At T2, there was a plurality response of "Favor" (15.0%) among this group, unlike at T1 which had a majority response of "Favor" (55.8%). Among those who selected "Never" (n = 666), the average response did not change significantly (P = 0.097) between T1 and T2. At T2, there was a plurality response of "Favor" (6.8%) among this group, like at T1 (35.7%). Among those who selected "Hardly ever" (n = 634), the average response did not change significantly (P = 0.87) between T1 and T2. At T2, there was a plurality response of "Favor" (7.3%) among this group, like at T1 (47.6%).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identify entities contributing money to CEQA lawsuit". The average response increased significantly by 0.290 (P = 0.003) between T1 and T2. At T2, there was a plurality response of "Favor" (14.6%) among this group, unlike at T1 which had a majority response of "Favor" (60.9%). Among those who selected "Sometimes" (n = 1425), the average response did not change significantly (P = 0.397) between T1 and T2. At T2, there was a plurality response of "Favor" (13.0%) among this group, unlike at T1 which had a majority response of "Favor" (58.9%). Among those who selected "Often" (n = 2353), the average response increased significantly by 0.349 (P = 0.004) between T1 and T2. At T2, there was a plurality response of "Favor" (18.8%) among this group, unlike at T1 which had a supermajority response of "Favor" (71.6%). Among those who selected "Never" (n = 666), the average response did not change significantly (P = 0.388) between T1 and T2. At T2, there was a plurality response of "Favor" (7.5%) among this group, like at T1 (37.4%). Among those who selected "Hardly ever" (n = 634), the average response did not change significantly (P = 0.62) between T1 and T2. At T2, there was a plurality response of "Favor" (10.4%) among this group, unlike at T1 which had a majority response of "Favor" (50.2%).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high school civics". The average response increased significantly by 0.229 (P = 0.001) between T1 and T2. At T2, there was a plurality response of "Favor" (16.6%) among this group, unlike at T1 which had a supermajority response of "Favor" (71.9%). Among those who selected "Sometimes" (n = 1425), the average response increased significantly by 0.318 (P = 0.026) between T1 and T2. At T2, there was a plurality response of "Favor" (15.6%) among this group, unlike at T1 which had a supermajority response of "Favor" (70.3%). Among those who selected "Often" (n = 2353), the average response did not change significantly (P = 0.094) between T1 and T2. At T2, there was a plurality response of "Favor" (20.4%) among this group, unlike at T1 which had a supermajority response of "Favor" (82.2%). Among those who selected "Never" (n = 666), the average response did not change significantly (P = 0.186) between T1 and T2. At T2, there was a plurality response of "Favor" (8.9%) among this group, like at T1 (48.6%). Among those who selected "Hardly ever" (n = 634), the average response did not change significantly (P = 0.248) between T1 and T2. At T2, there was a plurality response of "Favor" (12.9%) among this group, unlike at T1 which had a majority response of "Favor" (61.8%).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climate change regulations". The average response increased significantly by 0.162 (P = 0.017) between T1 and T2. At T2, there was a plurality response of "Favor" (14.2%) among this group, unlike at T1 which had a majority response of "Favor" (62.1%). Among those who selected "Sometimes" (n = 1425), the average response did not change significantly (P = 0.131) between T1 and T2. At T2, there was a plurality response of "Favor" (13.1%) among this group, unlike at T1 which had a majority response of "Favor" (65.2%). Among those who selected "Often" (n = 2353), the average response did not change significantly (P = 0.203) between T1 and T2. At T2, there was a plurality response of "Favor" (17.6%) among this group, unlike at T1 which had a supermajority response of "Favor" (69.3%). Among those who selected "Never" (n = 666), the average response did not change significantly (P = 0.088) between T1 and T2. At T2, there was a plurality response of "Favor" (8.7%) among this group, like at T1 (37.8%). Among those who selected "Hardly ever" (n = 634), the average response did not change significantly (P = 0.954) between T1 and T2. At T2, there was a plurality response of "Favor" (10.4%) among this group, unlike at T1 which had a majority response of "Favor" (54.1%).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inter-state compacts". The average response did not change significantly (P = 0.493) between T1 and T2. At T2, there was a plurality response of "Favor" (13.7%) among this group, unlike at T1 which had a majority response of "Favor" (60.0%). Among those who selected "Sometimes" (n = 1425), the average response did not change significantly (P = 0.459) between T1 and T2. At T2, there was a plurality response of "Favor" (12.8%) among this group, unlike at T1 which had a majority response of "Favor" (62.4%). Among those who selected "Often" (n = 2353), the average response decreased significantly by -0.174 (P = 0.041) between T1 and T2. At T2, there was a plurality response of "Favor" (17.0%) among this group, unlike at T1 which had a supermajority response of "Favor" (66.9%). Among those who selected "Never" (n = 666), the average response did not change significantly (P = 0.11) between T1 and T2. At T2, there was a plurality response of "Favor" (7.2%) among this group, like at T1 (38.0%). Among those who selected "Hardly ever" (n = 634), the average response did not change significantly (P = 0.15) between T1 and T2. At T2, there was a plurality response of "Favor" (10.1%) among this group, unlike at T1 which had a majority response of "Favor" (51.7%).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open foreign offices". The average response decreased significantly by -0.614 (P = 0.000) between T1 and T2. At T2, there was a plurality response of "Favor" (10.2%) among this group, like at T1 (47.7%). Among those who selected "Sometimes" (n = 1425), the average response decreased significantly by -0.500 (P = 0.003) between T1 and T2. At T2, there was a plurality response of "Favor" (9.9%) among this group, unlike at T1 which had a majority response of "Favor" (50.9%). Among those who selected "Often" (n = 2353), the average response decreased significantly by -0.697 (P = 0.000) between T1 and T2. At T2, there was a plurality response of "Favor" (12.6%) among this group, unlike at T1 which had a majority response of "Favor" (53.8%). Among those who selected "Never" (n = 666), the average response did not change significantly (P = 0.668) between T1 and T2. At T2, there was a plurality response of "Favor" (5.6%) among this group, like at T1 (27.8%). Among those who selected "Hardly ever" (n = 634), the average response decreased significantly by -0.753 (P = 0.017) between T1 and T2. At T2, there was a plurality response of "Oppose" (6.6%) among this group, like at T1 (38.8%).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State Assembly Elections". The average response decreased significantly by -0.508 (P = 0.000) between T1 and T2. At T2, there was a plurality response of "Favor" (7.5%) among this group, like at T1 (36.0%). Among those who selected "Sometimes" (n = 1425), the average response did not change significantly (P = 0.136) between T1 and T2. At T2, there was a plurality response of "Favor" (8.6%) among this group, like at T1 (43.2%). Among those who selected "Often" (n = 2353), the average response decreased significantly by -0.607 (P = 0.000) between T1 and T2. At T2, there was a plurality response of "Oppose" (8.1%) among this group, like at T1 (36.3%). Among those who selected "Never" (n = 666), the average response did not change significantly (P = 0.786) between T1 and T2. At T2, there was a plurality response of "Favor" (4.4%) among this group, like at T1 (22.8%). Among those who selected "Hardly ever" (n = 634), the average response decreased significantly by -0.967 (P = 0.006) between T1 and T2. At T2, there was a plurality response of "Favor" (6.3%) among this group, like at T1 (32.3%).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worker training budget". The average response decreased significantly by -0.635 (P = 0.000) between T1 and T2. At T2, there was a plurality response of "Favor" (9.7%) among this group, unlike at T1 which had a majority response of "Favor" (51.9%). Among those who selected "Sometimes" (n = 1425), the average response decreased significantly by -0.772 (P = 0.000) between T1 and T2. At T2, there was a plurality response of "Favor" (9.1%) among this group, unlike at T1 which had a majority response of "Favor" (58.3%). Among those who selected "Often" (n = 2353), the average response decreased significantly by -0.711 (P = 0.000) between T1 and T2. At T2, there was a plurality response of "Favor" (11.2%) among this group, unlike at T1 which had a majority response of "Favor" (54.2%). Among those who selected "Never" (n = 666), the average response did not change significantly (P = 0.974) between T1 and T2. At T2, there was a plurality response of "Favor" (5.9%) among this group, like at T1 (33.0%). Among those who selected "Hardly ever" (n = 634), the average response did not change significantly (P = 0.355) between T1 and T2. At T2, there was a plurality response of "Favor" (9.3%) among this group, like at T1 (48.3%).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sales tax". The average response increased significantly by 0.306 (P = 0.003) between T1 and T2. At T2, there was a plurality response of "Favor" (9.7%) among this group, like at T1 (38.4%). Among those who selected "Sometimes" (n = 1425), the average response did not change significantly (P = 0.661) between T1 and T2. At T2, there was a plurality response of "Favor" (9.0%) among this group, like at T1 (43.5%). Among those who selected "Often" (n = 2353), the average response increased significantly by 0.410 (P = 0.004) between T1 and T2. At T2, there was a plurality response of "Favor" (11.8%) among this group, like at T1 (41.8%). Among those who selected "Never" (n = 666), the average response did not change significantly (P = 0.271) between T1 and T2. At T2, there was a plurality response of "Favor" (5.7%) among this group, like at T1 (34.5%). Among those who selected "Hardly ever" (n = 634), the average response did not change significantly (P = 0.682) between T1 and T2. At T2, there was a plurality response of "Favor" (7.7%) among this group, like at T1 (31.9%).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investigative journalism". The average response decreased significantly by -0.286 (P = 0.002) between T1 and T2. At T2, there was a plurality response of "Favor" (12.1%) among this group, unlike at T1 which had a majority response of "Favor" (56.8%). Among those who selected "Sometimes" (n = 1425), the average response did not change significantly (P = 0.34) between T1 and T2. At T2, there was a plurality response of "Favor" (11.6%) among this group, unlike at T1 which had a majority response of "Favor" (59.7%). Among those who selected "Often" (n = 2353), the average response decreased significantly by -0.461 (P = 0.000) between T1 and T2. At T2, there was a plurality response of "Favor" (14.6%) among this group, unlike at T1 which had a majority response of "Favor" (64.7%). Among those who selected "Never" (n = 666), the average response did not change significantly (P = 0.675) between T1 and T2. At T2, there was a plurality response of "Favor" (6.6%) among this group, like at T1 (32.6%). Among those who selected "Hardly ever" (n = 634), the average response did not change significantly (P = 0.681) between T1 and T2. At T2, there was a plurality response of "Favor" (10.1%) among this group, like at T1 (46.4%).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amend Prop 13 raise taxes". The average response did not change significantly (P = 0.871) between T1 and T2. At T2, there was a plurality response of "Oppose" (8.4%) among this group, like at T1 (37.5%). Among those who selected "Sometimes" (n = 1425), the average response did not change significantly (P = 1.0) between T1 and T2. At T2, there was a plurality response of "Oppose" (7.7%) among this group, like at T1 (37.0%). Among those who selected "Often" (n = 2353), the average response did not change significantly (P = 0.56) between T1 and T2. At T2, there was a plurality response of "Oppose" (9.6%) among this group, like at T1 (40.8%). Among those who selected "Never" (n = 666), the average response did not change significantly (P = 0.48) between T1 and T2. At T2, there was a plurality response of "Oppose" (5.7%) among this group, like at T1 (38.0%). Among those who selected "Hardly ever" (n = 634), the average response did not change significantly (P = 0.823) between T1 and T2. At T2, there was a plurality response of "Oppose" (8.0%) among this group, like at T1 (37.7%).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lift Prop 13 restrictions for non-residential property". The average response did not change significantly (P = 0.079) between T1 and T2. At T2, there was a plurality response of "Favor" (10.0%) among this group, like at T1 (37.7%). Among those who selected "Sometimes" (n = 1425), the average response did not change significantly (P = 0.456) between T1 and T2. At T2, there was a plurality response of "Favor" (8.8%) among this group, like at T1 (41.4%). Among those who selected "Often" (n = 2353), the average response did not change significantly (P = 0.421) between T1 and T2. At T2, there was a plurality response of "Favor" (13.2%) among this group, like at T1 (43.9%). Among those who selected "Never" (n = 666), the average response did not change significantly (P = 0.377) between T1 and T2. At T2, there was a plurality response of "Favor" (4.5%) among this group, like at T1 (29.1%). Among those who selected "Hardly ever" (n = 634), the average response did not change significantly (P = 0.066) between T1 and T2. At T2, there was a plurality response of "Favor" (6.3%) among this group, like at T1 (27.1%).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constitutional amendments on the ballot". The average response decreased significantly by -0.427 (P = 0.000) between T1 and T2. At T2, there was a plurality response of "Favor" (8.8%) among this group, like at T1 (43.9%). Among those who selected "Sometimes" (n = 1425), the average response did not change significantly (P = 0.061) between T1 and T2. At T2, there was a plurality response of "Favor" (8.7%) among this group, like at T1 (48.0%). Among those who selected "Often" (n = 2353), the average response decreased significantly by -0.391 (P = 0.017) between T1 and T2. At T2, there was a plurality response of "Favor" (10.3%) among this group, like at T1 (47.5%). Among those who selected "Never" (n = 666), the average response did not change significantly (P = 0.938) between T1 and T2. At T2, there was a plurality response of "Favor" (5.7%) among this group, like at T1 (28.4%). Among those who selected "Hardly ever" (n = 634), the average response decreased significantly by -0.897 (P = 0.013) between T1 and T2. At T2, there was a plurality response of "Favor" (6.6%) among this group, like at T1 (37.5%).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California Constitutional amendments 60 percent". The average response did not change significantly (P = 0.944) between T1 and T2. At T2, there was a plurality response of "Favor" (12.2%) among this group, unlike at T1 which had a majority response of "Favor" (53.2%). Among those who selected "Sometimes" (n = 1425), the average response did not change significantly (P = 0.187) between T1 and T2. At T2, there was a plurality response of "Favor" (11.6%) among this group, unlike at T1 which had a majority response of "Favor" (57.2%). Among those who selected "Often" (n = 2353), the average response did not change significantly (P = 0.25) between T1 and T2. At T2, there was a plurality response of "Favor" (14.9%) among this group, unlike at T1 which had a majority response of "Favor" (56.9%). Among those who selected "Never" (n = 666), the average response did not change significantly (P = 0.448) between T1 and T2. At T2, there was a plurality response of "Favor" (6.9%) among this group, like at T1 (38.1%). Among those who selected "Hardly ever" (n = 634), the average response did not change significantly (P = 0.251) between T1 and T2. At T2, there was a plurality response of "Favor" (9.1%) among this group, like at T1 (46.1%).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voter handbook". The average response decreased significantly by -0.264 (P = 0.019) between T1 and T2. At T2, there was a plurality response of "Favor" (11.2%) among this group, like at T1 (48.6%). Among those who selected "Sometimes" (n = 1425), the average response did not change significantly (P = 0.054) between T1 and T2. At T2, there was a plurality response of "Favor" (10.9%) among this group, unlike at T1 which had a majority response of "Favor" (53.1%). Among those who selected "Often" (n = 2353), the average response did not change significantly (P = 0.168) between T1 and T2. At T2, there was a plurality response of "Favor" (13.3%) among this group, unlike at T1 which had a majority response of "Favor" (52.7%). Among those who selected "Never" (n = 666), the average response did not change significantly (P = 0.225) between T1 and T2. At T2, there was a plurality response of "Favor" (7.1%) among this group, like at T1 (28.8%). Among those who selected "Hardly ever" (n = 634), the average response did not change significantly (P = 0.075) between T1 and T2. At T2, there was a plurality response of "Favor" (8.5%) among this group, like at T1 (43.7%).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public interest propositions". The average response did not change significantly (P = 0.99) between T1 and T2. At T2, there was a plurality response of "Favor" (8.2%) among this group, like at T1 (32.9%). Among those who selected "Sometimes" (n = 1425), the average response did not change significantly (P = 0.529) between T1 and T2. At T2, there was a plurality response of "Favor" (7.9%) among this group, like at T1 (39.6%). Among those who selected "Often" (n = 2353), the average response did not change significantly (P = 0.413) between T1 and T2. At T2, there was a plurality response of "Favor" (10.0%) among this group, like at T1 (32.1%). Among those who selected "Never" (n = 666), the average response did not change significantly (P = 0.215) between T1 and T2. At T2, there was a plurality response of "Favor" (4.4%) among this group, like at T1 (22.5%). Among those who selected "Hardly ever" (n = 634), the average response did not change significantly (P = 0.907) between T1 and T2. At T2, there was a plurality response of "Favor" (6.5%) among this group, like at T1 (31.5%).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apply sales tax to services". The average response decreased significantly by -0.316 (P = 0.009) between T1 and T2. At T2, there was a plurality response of "Oppose" (8.0%) among this group, like at T1 (39.2%). Among those who selected "Sometimes" (n = 1425), the average response did not change significantly (P = 0.183) between T1 and T2. At T2, there was a plurality response of "Favor" (7.7%) among this group, like at T1 (48.1%). Among those who selected "Often" (n = 2353), the average response did not change significantly (P = 0.054) between T1 and T2. At T2, there was a plurality response of "Oppose" (10.3%) among this group, like at T1 (40.7%). Among those who selected "Never" (n = 666), the average response did not change significantly (P = 0.821) between T1 and T2. At T2, there was a plurality response of "Favor" (5.4%) among this group, like at T1 (31.1%). Among those who selected "Hardly ever" (n = 634), the average response did not change significantly (P = 0.182) between T1 and T2. At T2, there was a plurality response of "Favor" (7.7%) among this group, like at T1 (40.5%).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one-stop shop unemployment". The average response increased significantly by 0.436 (P = 0.000) between T1 and T2. At T2, there was a plurality response of "Favor" (15.8%) among this group, unlike at T1 which had a majority response of "Favor" (65.1%). Among those who selected "Sometimes" (n = 1425), the average response increased significantly by 0.391 (P = 0.015) between T1 and T2. At T2, there was a plurality response of "Favor" (14.7%) among this group, unlike at T1 which had a supermajority response of "Favor" (68.6%). Among those who selected "Often" (n = 2353), the average response increased significantly by 0.374 (P = 0.000) between T1 and T2. At T2, there was a plurality response of "Favor" (19.3%) among this group, unlike at T1 which had a supermajority response of "Favor" (70.5%). Among those who selected "Never" (n = 666), the average response did not change significantly (P = 0.086) between T1 and T2. At T2, there was a plurality response of "Favor" (8.9%) among this group, like at T1 (43.1%). Among those who selected "Hardly ever" (n = 634), the average response increased significantly by 0.652 (P = 0.026) between T1 and T2. At T2, there was a plurality response of "Favor" (12.6%) among this group, unlike at T1 which had a majority response of "Favor" (59.9%).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Protecting the environment". The average response did not change significantly (P = 0.811) between T1 and T2. At T2, there was a plurality response of "Important" (17.0%) among this group, unlike at T1 which had a supermajority response of "Important" (77.2%). Among those who selected "Sometimes" (n = 1425), the average response did not change significantly (P = 0.189) between T1 and T2. At T2, there was a plurality response of "Important" (16.5%) among this group, unlike at T1 which had a supermajority response of "Important" (78.6%). Among those who selected "Often" (n = 2353), the average response did not change significantly (P = 0.912) between T1 and T2. At T2, there was a plurality response of "Important" (20.0%) among this group, unlike at T1 which had a supermajority response of "Important" (82.0%). Among those who selected "Never" (n = 666), the average response did not change significantly (P = 0.176) between T1 and T2. At T2, there was a plurality response of "Important" (9.9%) among this group, unlike at T1 which had a majority response of "Important" (60.4%). Among those who selected "Hardly ever" (n = 634), the average response did not change significantly (P = 0.642) between T1 and T2. At T2, there was a plurality response of "Important" (14.4%) among this group, unlike at T1 which had a supermajority response of "Important" (74.4%).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housing and transportation". The average response did not change significantly (P = 0.589) between T1 and T2. At T2, there was a plurality response of "Important" (17.2%) among this group, unlike at T1 which had a supermajority response of "Important" (78.1%). Among those who selected "Sometimes" (n = 1425), the average response did not change significantly (P = 0.908) between T1 and T2. At T2, there was a plurality response of "Important" (16.6%) among this group, unlike at T1 which had a supermajority response of "Important" (79.2%). Among those who selected "Often" (n = 2353), the average response did not change significantly (P = 0.741) between T1 and T2. At T2, there was a plurality response of "Important" (19.8%) among this group, unlike at T1 which had a supermajority response of "Important" (81.6%). Among those who selected "Never" (n = 666), the average response did not change significantly (P = 0.273) between T1 and T2. At T2, there was a plurality response of "Important" (11.6%) among this group, unlike at T1 which had a majority response of "Important" (65.0%). Among those who selected "Hardly ever" (n = 634), the average response did not change significantly (P = 0.206) between T1 and T2. At T2, there was a plurality response of "Important" (15.1%) among this group, unlike at T1 which had a supermajority response of "Important" (76.8%).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Reliable and clean energy". The average response did not change significantly (P = 0.687) between T1 and T2. At T2, there was a plurality response of "Important" (17.6%) among this group, unlike at T1 which had a supermajority response of "Important" (80.0%). Among those who selected "Sometimes" (n = 1425), the average response did not change significantly (P = 0.081) between T1 and T2. At T2, there was a plurality response of "Important" (17.0%) among this group, unlike at T1 which had a supermajority response of "Important" (80.4%). Among those who selected "Often" (n = 2353), the average response did not change significantly (P = 0.906) between T1 and T2. At T2, there was a plurality response of "Important" (20.6%) among this group, unlike at T1 which had a supermajority response of "Important" (85.1%). Among those who selected "Never" (n = 666), the average response did not change significantly (P = 0.745) between T1 and T2. At T2, there was a plurality response of "Important" (11.1%) among this group, unlike at T1 which had a majority response of "Important" (64.7%). Among those who selected "Hardly ever" (n = 634), the average response did not change significantly (P = 0.416) between T1 and T2. At T2, there was a plurality response of "Important" (14.5%) among this group, unlike at T1 which had a supermajority response of "Important" (76.8%).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Adequate supplies of clean water". The average response did not change significantly (P = 0.682) between T1 and T2. At T2, there was a plurality response of "Important" (19.2%) among this group, unlike at T1 which had a supermajority response of "Important" (89.3%). Among those who selected "Sometimes" (n = 1425), the average response did not change significantly (P = 0.162) between T1 and T2. At T2, there was a plurality response of "Important" (18.3%) among this group, unlike at T1 which had a supermajority response of "Important" (86.3%). Among those who selected "Often" (n = 2353), the average response did not change significantly (P = 0.1) between T1 and T2. At T2, there was a plurality response of "Important" (22.3%) among this group, unlike at T1 which had a supermajority response of "Important" (94.8%). Among those who selected "Never" (n = 666), the average response did not change significantly (P = 0.748) between T1 and T2. At T2, there was a plurality response of "Important" (12.8%) among this group, unlike at T1 which had a supermajority response of "Important" (78.1%). Among those who selected "Hardly ever" (n = 634), the average response did not change significantly (P = 0.952) between T1 and T2. At T2, there was a plurality response of "Important" (16.2%) among this group, unlike at T1 which had a supermajority response of "Important" (87.7%).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health care". The average response did not change significantly (P = 0.469) between T1 and T2. At T2, there was a plurality response of "Important" (17.8%) among this group, unlike at T1 which had a supermajority response of "Important" (80.8%). Among those who selected "Sometimes" (n = 1425), the average response did not change significantly (P = 0.067) between T1 and T2. At T2, there was a plurality response of "Important" (17.2%) among this group, unlike at T1 which had a supermajority response of "Important" (80.8%). Among those who selected "Often" (n = 2353), the average response did not change significantly (P = 0.687) between T1 and T2. At T2, there was a plurality response of "Important" (20.7%) among this group, unlike at T1 which had a supermajority response of "Important" (85.3%). Among those who selected "Never" (n = 666), the average response did not change significantly (P = 0.683) between T1 and T2. At T2, there was a plurality response of "Important" (11.6%) among this group, unlike at T1 which had a supermajority response of "Important" (67.7%). Among those who selected "Hardly ever" (n = 634), the average response did not change significantly (P = 1.0) between T1 and T2. At T2, there was a plurality response of "Important" (15.3%) among this group, unlike at T1 which had a supermajority response of "Important" (77.9%).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high quality education". The average response did not change significantly (P = 0.448) between T1 and T2. At T2, there was a plurality response of "Important" (18.0%) among this group, unlike at T1 which had a supermajority response of "Important" (84.3%). Among those who selected "Sometimes" (n = 1425), the average response did not change significantly (P = 0.514) between T1 and T2. At T2, there was a plurality response of "Important" (17.2%) among this group, unlike at T1 which had a supermajority response of "Important" (83.6%). Among those who selected "Often" (n = 2353), the average response did not change significantly (P = 0.192) between T1 and T2. At T2, there was a plurality response of "Important" (21.0%) among this group, unlike at T1 which had a supermajority response of "Important" (89.9%). Among those who selected "Never" (n = 666), the average response increased significantly by 0.840 (P = 0.008) between T1 and T2. At T2, there was a plurality response of "Important" (11.7%) among this group, unlike at T1 which had a supermajority response of "Important" (69.4%). Among those who selected "Hardly ever" (n = 634), the average response did not change significantly (P = 0.243) between T1 and T2. At T2, there was a plurality response of "Important" (15.5%) among this group, unlike at T1 which had a supermajority response of "Important" (81.1%).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good jobs for the next generation". The average response did not change significantly (P = 0.655) between T1 and T2. At T2, there was a plurality response of "Important" (17.9%) among this group, unlike at T1 which had a supermajority response of "Important" (82.0%). Among those who selected "Sometimes" (n = 1425), the average response did not change significantly (P = 0.804) between T1 and T2. At T2, there was a plurality response of "Important" (17.1%) among this group, unlike at T1 which had a supermajority response of "Important" (82.3%). Among those who selected "Often" (n = 2353), the average response did not change significantly (P = 0.074) between T1 and T2. At T2, there was a plurality response of "Important" (20.6%) among this group, unlike at T1 which had a supermajority response of "Important" (85.6%). Among those who selected "Never" (n = 666), the average response increased significantly by 0.639 (P = 0.019) between T1 and T2. At T2, there was a plurality response of "Important" (11.7%) among this group, unlike at T1 which had a supermajority response of "Important" (68.3%). Among those who selected "Hardly ever" (n = 634), the average response did not change significantly (P = 0.532) between T1 and T2. At T2, there was a plurality response of "Important" (15.9%) among this group, unlike at T1 which had a supermajority response of "Important" (83.0%).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 criminal justice system that respects everyone’s rights". The average response did not change significantly (P = 0.795) between T1 and T2. At T2, there was a plurality response of "Important" (17.6%) among this group, unlike at T1 which had a supermajority response of "Important" (81.7%). Among those who selected "Sometimes" (n = 1425), the average response did not change significantly (P = 0.109) between T1 and T2. At T2, there was a plurality response of "Important" (16.9%) among this group, unlike at T1 which had a supermajority response of "Important" (80.4%). Among those who selected "Often" (n = 2353), the average response did not change significantly (P = 0.122) between T1 and T2. At T2, there was a plurality response of "Important" (20.5%) among this group, unlike at T1 which had a supermajority response of "Important" (86.1%). Among those who selected "Never" (n = 666), the average response did not change significantly (P = 0.348) between T1 and T2. At T2, there was a plurality response of "Important" (11.7%) among this group, unlike at T1 which had a supermajority response of "Important" (68.9%). Among those who selected "Hardly ever" (n = 634), the average response did not change significantly (P = 0.614) between T1 and T2. At T2, there was a plurality response of "Important" (14.4%) among this group, unlike at T1 which had a supermajority response of "Important" (81.5%).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Creating innovations that help grow the economy". The average response did not change significantly (P = 0.704) between T1 and T2. At T2, there was a plurality response of "Important" (16.9%) among this group, unlike at T1 which had a supermajority response of "Important" (79.3%). Among those who selected "Sometimes" (n = 1425), the average response did not change significantly (P = 0.85) between T1 and T2. At T2, there was a plurality response of "Important" (16.2%) among this group, unlike at T1 which had a supermajority response of "Important" (78.7%). Among those who selected "Often" (n = 2353), the average response did not change significantly (P = 0.816) between T1 and T2. At T2, there was a plurality response of "Important" (19.3%) among this group, unlike at T1 which had a supermajority response of "Important" (84.1%). Among those who selected "Never" (n = 666), the average response did not change significantly (P = 0.719) between T1 and T2. At T2, there was a plurality response of "Important" (11.6%) among this group, unlike at T1 which had a majority response of "Important" (65.5%). Among those who selected "Hardly ever" (n = 634), the average response did not change significantly (P = 0.33) between T1 and T2. At T2, there was a plurality response of "Important" (14.8%) among this group, unlike at T1 which had a supermajority response of "Important" (77.0%).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Providing for the essential needs of the poor". The average response did not change significantly (P = 0.599) between T1 and T2. At T2, there was a plurality response of "Important" (16.1%) among this group, unlike at T1 which had a supermajority response of "Important" (73.1%). Among those who selected "Sometimes" (n = 1425), the average response did not change significantly (P = 0.635) between T1 and T2. At T2, there was a plurality response of "Important" (15.5%) among this group, unlike at T1 which had a supermajority response of "Important" (74.3%). Among those who selected "Often" (n = 2353), the average response did not change significantly (P = 0.55) between T1 and T2. At T2, there was a plurality response of "Important" (18.7%) among this group, unlike at T1 which had a supermajority response of "Important" (76.7%). Among those who selected "Never" (n = 666), the average response did not change significantly (P = 0.89) between T1 and T2. At T2, there was a plurality response of "Important" (10.5%) among this group, unlike at T1 which had a majority response of "Important" (58.9%). Among those who selected "Hardly ever" (n = 634), the average response did not change significantly (P = 0.749) between T1 and T2. At T2, there was a plurality response of "Important" (13.6%) among this group, unlike at T1 which had a supermajority response of "Important" (71.8%).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q80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Everyone has equal opportunities". The average response did not change significantly (P = 0.541) between T1 and T2. At T2, there was a plurality response of "Important" (18.0%) among this group, unlike at T1 which had a supermajority response of "Important" (83.8%). Among those who selected "Sometimes" (n = 1425), the average response did not change significantly (P = 0.277) between T1 and T2. At T2, there was a plurality response of "Important" (17.2%) among this group, unlike at T1 which had a supermajority response of "Important" (83.4%). Among those who selected "Often" (n = 2353), the average response decreased significantly by -0.261 (P = 0.004) between T1 and T2. At T2, there was a plurality response of "Important" (20.7%) among this group, unlike at T1 which had a supermajority response of "Important" (88.0%). Among those who selected "Never" (n = 666), the average response did not change significantly (P = 0.265) between T1 and T2. At T2, there was a plurality response of "Important" (12.3%) among this group, unlike at T1 which had a supermajority response of "Important" (70.9%). Among those who selected "Hardly ever" (n = 634), the average response did not change significantly (P = 0.14) between T1 and T2. At T2, there was a plurality response of "Important" (15.6%) among this group, unlike at T1 which had a supermajority response of "Important" (82.5%).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People and companies can compete freely in the market". The average response did not change significantly (P = 0.527) between T1 and T2. At T2, there was a plurality response of "Important" (15.9%) among this group, unlike at T1 which had a supermajority response of "Important" (75.0%). Among those who selected "Sometimes" (n = 1425), the average response did not change significantly (P = 0.936) between T1 and T2. At T2, there was a plurality response of "Important" (15.9%) among this group, unlike at T1 which had a supermajority response of "Important" (74.9%). Among those who selected "Often" (n = 2353), the average response did not change significantly (P = 0.405) between T1 and T2. At T2, there was a plurality response of "Important" (17.8%) among this group, unlike at T1 which had a supermajority response of "Important" (78.9%). Among those who selected "Never" (n = 666), the average response did not change significantly (P = 0.486) between T1 and T2. At T2, there was a plurality response of "Important" (11.0%) among this group, unlike at T1 which had a majority response of "Important" (61.9%). Among those who selected "Hardly ever" (n = 634), the average response did not change significantly (P = 0.536) between T1 and T2. At T2, there was a plurality response of "Important" (14.2%) among this group, unlike at T1 which had a supermajority response of "Important" (74.3%).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The government does what the people want". The average response did not change significantly (P = 0.666) between T1 and T2. At T2, there was a plurality response of "Important" (17.1%) among this group, unlike at T1 which had a supermajority response of "Important" (79.6%). Among those who selected "Sometimes" (n = 1425), the average response did not change significantly (P = 0.12) between T1 and T2. At T2, there was a plurality response of "Important" (16.7%) among this group, unlike at T1 which had a supermajority response of "Important" (78.7%). Among those who selected "Often" (n = 2353), the average response did not change significantly (P = 0.278) between T1 and T2. At T2, there was a plurality response of "Important" (19.5%) among this group, unlike at T1 which had a supermajority response of "Important" (83.8%). Among those who selected "Never" (n = 666), the average response did not change significantly (P = 0.576) between T1 and T2. At T2, there was a plurality response of "Important" (12.0%) among this group, unlike at T1 which had a supermajority response of "Important" (66.7%). Among those who selected "Hardly ever" (n = 634), the average response did not change significantly (P = 0.565) between T1 and T2. At T2, there was a plurality response of "Important" (14.7%) among this group, unlike at T1 which had a supermajority response of "Important" (79.5%).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q83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Respecting people’s rights and freedoms". The average response did not change significantly (P = 0.894) between T1 and T2. At T2, there was a plurality response of "Important" (18.7%) among this group, unlike at T1 which had a supermajority response of "Important" (88.1%). Among those who selected "Sometimes" (n = 1425), the average response did not change significantly (P = 0.135) between T1 and T2. At T2, there was a plurality response of "Important" (18.2%) among this group, unlike at T1 which had a supermajority response of "Important" (86.7%). Among those who selected "Often" (n = 2353), the average response did not change significantly (P = 0.108) between T1 and T2. At T2, there was a plurality response of "Important" (21.5%) among this group, unlike at T1 which had a supermajority response of "Important" (92.3%). Among those who selected "Never" (n = 666), the average response did not change significantly (P = 0.775) between T1 and T2. At T2, there was a plurality response of "Important" (12.2%) among this group, unlike at T1 which had a supermajority response of "Important" (77.0%). Among those who selected "Hardly ever" (n = 634), the average response did not change significantly (P = 0.608) between T1 and T2. At T2, there was a plurality response of "Important" (16.2%) among this group, unlike at T1 which had a supermajority response of "Important" (87.9%).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Reducing government waste and ensuring efficient services". The average response did not change significantly (P = 0.555) between T1 and T2. At T2, there was a plurality response of "Important" (18.1%) among this group, unlike at T1 which had a supermajority response of "Important" (85.6%). Among those who selected "Sometimes" (n = 1425), the average response did not change significantly (P = 0.113) between T1 and T2. At T2, there was a plurality response of "Important" (17.1%) among this group, unlike at T1 which had a supermajority response of "Important" (83.3%). Among those who selected "Often" (n = 2353), the average response did not change significantly (P = 0.07) between T1 and T2. At T2, there was a plurality response of "Important" (21.0%) among this group, unlike at T1 which had a supermajority response of "Important" (90.8%). Among those who selected "Never" (n = 666), the average response did not change significantly (P = 0.091) between T1 and T2. At T2, there was a plurality response of "Important" (12.6%) among this group, unlike at T1 which had a supermajority response of "Important" (72.2%). Among those who selected "Hardly ever" (n = 634), the average response decreased significantly by -0.385 (P = 0.039) between T1 and T2. At T2, there was a plurality response of "Important" (15.1%) among this group, unlike at T1 which had a supermajority response of "Important" (85.2%).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Knowledge Questions - US Senators from CA". The average response increased significantly by 0.032 (P = 0.003) between T1 and T2. At T2, there was a plurality response of "Correct" (16.5%) among this group, unlike at T1 which had a supermajority response of "Correct" (71.4%). Among those who selected "Sometimes" (n = 1425), the average response increased significantly by 0.051 (P = 0.019) between T1 and T2. At T2, there was a plurality response of "Correct" (13.8%) among this group, unlike at T1 which had a majority response of "Correct" (62.2%). Among those who selected "Often" (n = 2353), the average response did not change significantly (P = 0.083) between T1 and T2. At T2, there was a plurality response of "Correct" (21.6%) among this group, unlike at T1 which had a supermajority response of "Correct" (85.6%). Among those who selected "Never" (n = 666), the average response did not change significantly (P = 0.349) between T1 and T2. At T2, there was a plurality response of "Correct" (8.6%) among this group, unlike at T1 which had a majority response of "Correct" (50.5%). Among those who selected "Hardly ever" (n = 634), the average response did not change significantly (P = 0.515) between T1 and T2. At T2, there was a plurality response of "Correct" (11.5%) among this group, unlike at T1 which had a majority response of "Correct" (62.0%).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Democrats. How about Democrats?". The average response increased significantly by 1.390 (P = 0.003) between T1 and T2. At T2, there was a plurality response of "From 67 to 100" (10.4%) among this group, like at T1 (45.8%). Among those who selected "Sometimes" (n = 1425), the average response increased significantly by 2.098 (P = 0.030) between T1 and T2. At T2, there was a plurality response of "From 67 to 100" (8.6%) among this group, like at T1 (43.2%). Among those who selected "Often" (n = 2353), the average response did not change significantly (P = 0.335) between T1 and T2. At T2, there was a plurality response of "From 67 to 100" (14.2%) among this group, unlike at T1 which had a majority response of "From 67 to 100" (56.4%). Among those who selected "Never" (n = 666), the average response did not change significantly (P = 0.379) between T1 and T2. At T2, there was a plurality response of "From 0 to 33" (5.4%) among this group, like at T1 (35.3%). Among those who selected "Hardly ever" (n = 634), the average response increased significantly by 3.760 (P = 0.024) between T1 and T2. At T2, there was a plurality response of "From 67 to 100" (6.8%) among this group, like at T1 (34.1%).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Republicans. How about Republicans?". The average response did not change significantly (P = 0.566) between T1 and T2. At T2, there was a plurality response of "From 0 to 33" (11.3%) among this group, like at T1 (48.5%). Among those who selected "Sometimes" (n = 1425), the average response did not change significantly (P = 0.466) between T1 and T2. At T2, there was a plurality response of "From 0 to 33" (9.0%) among this group, like at T1 (40.3%). Among those who selected "Often" (n = 2353), the average response did not change significantly (P = 0.15) between T1 and T2. At T2, there was a plurality response of "From 0 to 33" (15.3%) among this group, unlike at T1 which had a majority response of "From 0 to 33" (59.8%). Among those who selected "Never" (n = 666), the average response did not change significantly (P = 0.167) between T1 and T2. At T2, there was a plurality response of "From 0 to 33" (6.0%) among this group, like at T1 (37.7%). Among those who selected "Hardly ever" (n = 634), the average response did not change significantly (P = 0.18) between T1 and T2. At T2, there was a plurality response of "From 0 to 33" (7.4%) among this group, like at T1 (36.6%).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 thermometer -- The California State Legislature?". The average response increased significantly by 2.445 (P = 0.001) between T1 and T2. At T2, there was a plurality response of "From 34 to 66" (6.8%) among this group, like at T1 (33.7%). Among those who selected "Sometimes" (n = 1425), the average response did not change significantly (P = 0.302) between T1 and T2. At T2, there was a plurality response of "From 34 to 66" (6.5%) among this group, like at T1 (36.6%). Among those who selected "Often" (n = 2353), the average response increased significantly by 2.513 (P = 0.004) between T1 and T2. At T2, there was a plurality response of "From 67 to 100" (8.7%) among this group, like at T1 (33.7%). Among those who selected "Never" (n = 666), the average response increased significantly by 7.029 (P = 0.010) between T1 and T2. At T2, there was a plurality response of "From 0 to 33" (5.0%) among this group, like at T1 (33.6%). Among those who selected "Hardly ever" (n = 634), the average response did not change significantly (P = 0.777) between T1 and T2. At T2, there was a plurality response of "From 34 to 66" (6.8%) among this group, like at T1 (36.8%).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And, the Governor of California?". The average response increased significantly by 1.323 (P = 0.012) between T1 and T2. At T2, there was a plurality response of "From 67 to 100" (9.5%) among this group, like at T1 (40.3%). Among those who selected "Sometimes" (n = 1425), the average response did not change significantly (P = 0.201) between T1 and T2. At T2, there was a plurality response of "From 67 to 100" (8.3%) among this group, like at T1 (38.2%). Among those who selected "Often" (n = 2353), the average response increased significantly by 1.288 (P = 0.030) between T1 and T2. At T2, there was a plurality response of "From 67 to 100" (12.9%) among this group, like at T1 (49.9%). Among those who selected "Never" (n = 666), the average response did not change significantly (P = 0.275) between T1 and T2. At T2, there was a plurality response of "From 0 to 33" (5.9%) among this group, like at T1 (38.1%). Among those who selected "Hardly ever" (n = 634), the average response did not change significantly (P = 0.952) between T1 and T2. At T2, there was a plurality response of "From 0 to 33" (5.8%) among this group, like at T1 (34.1%).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do you feel about California's ability to solve its problems". The average response increased significantly by 0.205 (P = 0.000) between T1 and T2. At T2, there was a plurality response of "From 0 to 33" (19.6%) among this group, unlike at T1 which had a supermajority response of "From 0 to 33" (92.6%). Among those who selected "Sometimes" (n = 1425), the average response did not change significantly (P = 0.43) between T1 and T2. At T2, there was a plurality response of "From 0 to 33" (18.7%) among this group, unlike at T1 which had a supermajority response of "From 0 to 33" (93.5%). Among those who selected "Often" (n = 2353), the average response increased significantly by 0.188 (P = 0.012) between T1 and T2. At T2, there was a plurality response of "From 0 to 33" (23.1%) among this group, unlike at T1 which had a supermajority response of "From 0 to 33" (97.6%). Among those who selected "Never" (n = 666), the average response increased significantly by 0.690 (P = 0.009) between T1 and T2. At T2, there was a plurality response of "From 0 to 33" (12.2%) among this group, unlike at T1 which had a supermajority response of "From 0 to 33" (75.8%). Among those who selected "Hardly ever" (n = 634), the average response did not change significantly (P = 0.146) between T1 and T2. At T2, there was a plurality response of "From 0 to 33" (16.4%) among this group, unlike at T1 which had a supermajority response of "From 0 to 33" (89.3%).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q95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q96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q99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q100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