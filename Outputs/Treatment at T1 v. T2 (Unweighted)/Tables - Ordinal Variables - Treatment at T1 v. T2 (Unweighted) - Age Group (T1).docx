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4.571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-0.286 (P = 0.783)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 (P = 0.500)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-3.000 (P = 0.205)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0.795)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2.571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2.571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 (P = 0.500)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 (P = 0.500)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3.143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0.143 (P = 0.869)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-2.000 (P = 0.295)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-0.500 (P = 0.795)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 (P = 0.126)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