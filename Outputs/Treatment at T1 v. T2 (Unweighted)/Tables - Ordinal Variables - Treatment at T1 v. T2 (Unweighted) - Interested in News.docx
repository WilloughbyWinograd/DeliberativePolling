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 by Interested in News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</w:tblGrid>
      <w:tr>
        <w:tc>
          <w:tcPr>
            <w:tcW w:type="dxa" w:w="159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9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9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9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9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9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9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9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9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9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9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9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9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9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9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159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159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159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159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0.546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0.371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0.525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-0.005 (P = 0.617)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0.010 (P = 0.618)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-0.043 (P = 0.321)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-0.003 (P = 0.739)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-0.048 (P = 0.329)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-30.5%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49.4%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6.164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5.837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7.276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6.611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6.236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6.714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6.593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5.943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6.897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7.556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0.072 (P = 0.305)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-0.089 (P = 0.449)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0.259 (P = 0.254)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0.106 (P = 0.257)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-0.379 (P = 0.421)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0.944 (P = 0.164)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-20.1%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-54.3%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87.8%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q5_r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5.257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5.032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5.375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5.335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4.947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5.250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5.343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5.286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5.359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5.362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4.895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0.086 (P = 0.347)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0.253 (P = 0.182)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-0.016 (P = 0.958)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0.027 (P = 0.810)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-0.053 (P = 0.952)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1.125 (P = 0.472)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-15.2%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-26.2%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q6_r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7.409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7.186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7.676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7.498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6.550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7.150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7.662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7.462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5.875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-0.028 (P = 0.739)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-0.036 (P = 0.839)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-0.014 (P = 0.960)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-0.037 (P = 0.718)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0.550 (P = 0.599)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-0.750 (P = 0.476)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67.7%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q7_r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5.793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5.548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6.059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5.796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7.889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5.439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5.269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5.574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5.444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5.476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8.111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-0.354 (P = 0.000)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-0.279 (P = 0.090)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-0.485 (P = 0.206)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-0.353 (P = 0.001)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 (P = 0.265)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0.222 (P = 0.512)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-31.7%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q18_r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6.398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6.015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6.094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6.534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7.250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6.875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6.535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6.561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6.062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6.591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6.350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0.138 (P = 0.124)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0.545 (P = 0.002)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-0.031 (P = 0.930)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0.057 (P = 0.604)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-0.900 (P = 0.251)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-0.500 (P = 0.407)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-28.7%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q19_r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7.470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7.279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7.411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7.523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7.720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8.167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7.570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7.420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7.534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7.613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7.520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0.100 (P = 0.136)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0.142 (P = 0.321)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0.123 (P = 0.644)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0.090 (P = 0.261)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-0.200 (P = 0.739)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0.333 (P = 0.586)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68.7%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-41.5%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62.2%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q20_r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6.996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6.649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7.164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7.583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6.775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6.543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6.867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6.294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7.917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-0.221 (P = 0.002)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-0.106 (P = 0.494)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0.111 (P = 0.734)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-0.297 (P = 0.000)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-0.588 (P = 0.501)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0.333 (P = 0.695)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q21_r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4.661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4.562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5.017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4.646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4.667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5.571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5.061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5.266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4.863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6.722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7.143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0.400 (P = 0.000)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0.703 (P = 0.001)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0.483 (P = 0.191)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0.217 (P = 0.072)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2.056 (P = 0.008)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1.571 (P = 0.166)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-17.1%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35.0%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-24.4%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q22_r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6.030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5.767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5.696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6.141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6.409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6.429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5.594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6.456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6.091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0.345 (P = 0.000)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0.662 (P = 0.000)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-0.101 (P = 0.722)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0.315 (P = 0.001)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-0.318 (P = 0.612)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-0.300 (P = 0.815)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-17.7%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-30.5%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58.5%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q23_r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5.644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5.612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6.321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5.544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6.286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5.699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5.580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5.911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5.635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7.643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0.055 (P = 0.546)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-0.032 (P = 0.859)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-0.411 (P = 0.175)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0.091 (P = 0.424)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1.357 (P = 0.168)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1.200 (P = 0.324)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-23.8%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q24_r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6.699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6.750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6.713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7.667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6.647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6.217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6.850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7.667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-0.115 (P = 0.176)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0.153 (P = 0.352)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-0.533 (P = 0.061)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-0.133 (P = 0.212)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-0.950 (P = 0.209)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-28.7%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46.3%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q38_r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7.623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7.440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7.152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7.756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7.250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7.473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7.133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7.121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7.624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7.762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-0.150 (P = 0.041)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-0.307 (P = 0.042)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-0.030 (P = 0.904)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-0.133 (P = 0.147)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0.381 (P = 0.535)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0.250 (P = 0.536)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q39_r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7.021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6.964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7.025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7.591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7.625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6.825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6.841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6.879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7.773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-0.196 (P = 0.042)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-0.487 (P = 0.018)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-0.048 (P = 0.878)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-0.146 (P = 0.219)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0.182 (P = 0.791)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1.375 (P = 0.092)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q40_r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5.763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5.428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5.948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5.816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6.312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5.747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5.639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5.862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5.749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5.562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7.222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-0.017 (P = 0.875)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0.211 (P = 0.332)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-0.086 (P = 0.789)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-0.067 (P = 0.610)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-0.750 (P = 0.404)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0.222 (P = 0.559)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-27.4%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47.6%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q41_r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5.486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5.182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6.087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5.435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7.250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5.072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4.844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5.420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5.064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5.450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-0.415 (P = 0.000)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-0.338 (P = 0.039)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-0.667 (P = 0.050)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-0.371 (P = 0.001)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-1.800 (P = 0.021)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-0.200 (P = 0.735)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32.9%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-34.1%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q42_r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7.281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7.075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7.366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8.167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7.338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7.329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6.394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7.438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7.667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0.057 (P = 0.509)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0.254 (P = 0.118)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-0.606 (P = 0.043)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0.072 (P = 0.517)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-0.500 (P = 0.371)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0.400 (P = 0.509)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-25.6%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48.2%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q43_r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7.388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7.070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7.155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7.520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7.882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6.556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7.824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7.519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6.948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8.050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7.294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7.222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0.436 (P = 0.000)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0.449 (P = 0.027)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-0.207 (P = 0.423)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0.530 (P = 0.000)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-0.588 (P = 0.351)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0.667 (P = 0.316)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-28.7%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47.6%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q44_r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6.514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6.221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6.106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6.618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6.215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6.025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5.660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6.358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4.250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-0.299 (P = 0.003)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-0.196 (P = 0.298)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-0.447 (P = 0.188)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-0.260 (P = 0.038)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-3.583 (P = 0.012)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0.778 (P = 0.393)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-23.2%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43.3%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q45_r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5.367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5.239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5.758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5.338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5.619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6.556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4.814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4.546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4.821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5.667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-0.553 (P = 0.000)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-0.693 (P = 0.000)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-0.758 (P = 0.036)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-0.517 (P = 0.000)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0.048 (P = 0.944)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0.556 (P = 0.508)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q46_r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7.402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6.956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7.609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7.714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6.750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7.535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7.332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7.677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7.875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0.133 (P = 0.065)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0.398 (P = 0.009)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-0.074 (P = 0.773)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0.068 (P = 0.438)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-0.333 (P = 0.500)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1.125 (P = 0.301)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q47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7.723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6.556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5.397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8.526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3.889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6.111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7.955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6.906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8.665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4.556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6.222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0.232 (P = 0.000)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0.350 (P = 0.005)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0.603 (P = 0.030)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0.139 (P = 0.007)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0.667 (P = 0.290)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0.111 (P = 0.907)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-17.1%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-69.5%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-17.7%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49.4%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q56_r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6.938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6.387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7.068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5.429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6.858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6.129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6.988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6.524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7.286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-0.049 (P = 0.493)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-0.028 (P = 0.854)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-0.258 (P = 0.347)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-0.080 (P = 0.338)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1.095 (P = 0.231)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0.286 (P = 0.604)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-31.1%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q57_r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6.278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6.049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5.906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6.417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5.667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5.571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5.664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5.301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5.321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5.780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7.571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-0.614 (P = 0.000)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-0.749 (P = 0.000)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-0.585 (P = 0.130)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-0.637 (P = 0.000)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0.533 (P = 0.443)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 (P = 0.027)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47.7%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-24.4%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42.7%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q58_r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5.720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6.022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5.825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5.577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6.909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5.857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5.211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5.551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5.675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5.010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6.455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-0.508 (P = 0.000)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-0.471 (P = 0.076)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-0.150 (P = 0.669)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-0.567 (P = 0.000)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-0.455 (P = 0.674)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0.143 (P = 0.897)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-15.2%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-17.7%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37.8%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q59_r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6.125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6.096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6.145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6.107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7.053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5.750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5.491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5.545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5.345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5.425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6.579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7.125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-0.635 (P = 0.000)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-0.551 (P = 0.005)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-0.800 (P = 0.097)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-0.682 (P = 0.000)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-0.474 (P = 0.552)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1.375 (P = 0.276)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-26.2%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47.6%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8.205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8.255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7.709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8.255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8.440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7.273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8.220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8.173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7.684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0.015 (P = 0.811)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-0.082 (P = 0.470)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-0.025 (P = 0.906)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0.044 (P = 0.584)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-0.040 (P = 0.943)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0.909 (P = 0.331)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-49.4%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q71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8.178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8.190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7.950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8.196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8.571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7.545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8.215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8.310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7.825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8.229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8.214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0.037 (P = 0.589)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0.120 (P = 0.392)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-0.125 (P = 0.598)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0.033 (P = 0.701)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-0.357 (P = 0.433)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0.636 (P = 0.379)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-52.4%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65.2%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q72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8.324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8.268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7.867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8.401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8.760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7.182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8.352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8.393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7.613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8.421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8.520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0.028 (P = 0.687)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0.126 (P = 0.324)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-0.253 (P = 0.315)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0.020 (P = 0.825)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-0.240 (P = 0.524)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0.909 (P = 0.096)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-45.7%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64.6%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q73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9.181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9.045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8.538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9.333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9.107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7.889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9.156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9.112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8.564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9.246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9.429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8.222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-0.025 (P = 0.682)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0.066 (P = 0.559)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0.026 (P = 0.893)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-0.087 (P = 0.284)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0.321 (P = 0.320)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0.333 (P = 0.705)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-69.7%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-50.6%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61.6%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q74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8.524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8.469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8.333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8.571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8.615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8.572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8.603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8.269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8.588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8.962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0.047 (P = 0.469)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0.134 (P = 0.283)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-0.064 (P = 0.766)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0.017 (P = 0.840)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0.346 (P = 0.205)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-48.2%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64.6%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q75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8.548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8.408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7.763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8.697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8.750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8.598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8.454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7.921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8.741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8.750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0.051 (P = 0.448)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0.046 (P = 0.730)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0.158 (P = 0.482)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0.044 (P = 0.604)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-0.100 (P = 0.897)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63.4%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q76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8.274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8.152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7.896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8.365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8.615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7.583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8.241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8.329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7.468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8.271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9.077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8.083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-0.033 (P = 0.655)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0.177 (P = 0.221)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-0.429 (P = 0.106)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-0.094 (P = 0.308)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0.462 (P = 0.242)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 (P = 0.515)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q77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8.586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8.351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7.959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8.765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8.640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7.545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8.568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8.556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8.652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8.720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7.455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-0.018 (P = 0.795)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0.205 (P = 0.109)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0.041 (P = 0.865)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-0.113 (P = 0.221)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0.080 (P = 0.822)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-0.091 (P = 0.931)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-48.8%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62.2%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q78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7.827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7.727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7.132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7.926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8.640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7.855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7.853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7.878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0.028 (P = 0.704)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0.126 (P = 0.346)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0.368 (P = 0.149)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-0.048 (P = 0.614)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-0.240 (P = 0.457)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0.600 (P = 0.595)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-38.4%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60.4%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q79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7.749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7.755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7.547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7.775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7.920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7.091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7.713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7.705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7.729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8.040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7.818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-0.035 (P = 0.599)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-0.051 (P = 0.668)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-0.067 (P = 0.785)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-0.045 (P = 0.598)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0.120 (P = 0.782)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0.727 (P = 0.576)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73.1%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-45.7%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q88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0.133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0.162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0.162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95.1%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95.1%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q89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58.239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55.504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52.108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60.743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36.238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54.375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59.629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57.193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52.703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61.832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38.476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1.390 (P = 0.003)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1.689 (P = 0.100)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0.595 (P = 0.760)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1.089 (P = 0.042)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2.238 (P = 0.517)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21.625 (P = 0.075)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-17.1%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45.8%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-17.1%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q90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31.026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34.356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38.588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28.465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43.050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47.600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31.393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34.382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38.015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29.197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42.250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0.367 (P = 0.566)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0.026 (P = 0.984)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-0.574 (P = 0.802)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0.732 (P = 0.358)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-0.800 (P = 0.814)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-12.200 (P = 0.226)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48.5%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q91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48.295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47.281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43.559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49.632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47.000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50.740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48.838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49.254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52.022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27.600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65.750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2.445 (P = 0.001)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1.557 (P = 0.317)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5.695 (P = 0.061)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2.389 (P = 0.004)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18.750 (P = 0.066)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95.1%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37.8%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q92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54.388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51.403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43.940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57.276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31.875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47.875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55.711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52.771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49.612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58.045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28.938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63.250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1.323 (P = 0.012)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1.368 (P = 0.230)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5.672 (P = 0.020)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0.769 (P = 0.199)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-2.938 (P = 0.143)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15.375 (P = 0.253)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-20.7%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40.3%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q93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5.499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5.108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5.250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5.723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3.143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5.286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5.704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5.554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5.292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5.832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4.214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6.143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0.205 (P = 0.000)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0.446 (P = 0.001)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0.042 (P = 0.848)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0.110 (P = 0.094)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1.071 (P = 0.222)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0.857 (P = 0.078)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92.6%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95.1%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98.2%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-74.5%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-38.4%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nan%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q97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q98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95.1%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q103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q104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q105</w:t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</w:tr>
      <w:tr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9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86.4%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93.2%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93.9%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-16.5%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9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</w:tr>
      <w:tr>
        <w:tc>
          <w:tcPr>
            <w:tcW w:type="dxa" w:w="1592"/>
          </w:tcPr>
          <w:p/>
        </w:tc>
        <w:tc>
          <w:tcPr>
            <w:tcW w:type="dxa" w:w="1592"/>
          </w:tcPr>
          <w:p/>
        </w:tc>
        <w:tc>
          <w:tcPr>
            <w:tcW w:type="dxa" w:w="1592"/>
          </w:tcPr>
          <w:p/>
        </w:tc>
        <w:tc>
          <w:tcPr>
            <w:tcW w:type="dxa" w:w="1592"/>
          </w:tcPr>
          <w:p/>
        </w:tc>
        <w:tc>
          <w:tcPr>
            <w:tcW w:type="dxa" w:w="1592"/>
          </w:tcPr>
          <w:p/>
        </w:tc>
        <w:tc>
          <w:tcPr>
            <w:tcW w:type="dxa" w:w="1592"/>
          </w:tcPr>
          <w:p/>
        </w:tc>
        <w:tc>
          <w:tcPr>
            <w:tcW w:type="dxa" w:w="1592"/>
          </w:tcPr>
          <w:p/>
        </w:tc>
        <w:tc>
          <w:tcPr>
            <w:tcW w:type="dxa" w:w="1592"/>
          </w:tcPr>
          <w:p/>
        </w:tc>
        <w:tc>
          <w:tcPr>
            <w:tcW w:type="dxa" w:w="1592"/>
          </w:tcPr>
          <w:p/>
        </w:tc>
        <w:tc>
          <w:tcPr>
            <w:tcW w:type="dxa" w:w="1592"/>
          </w:tcPr>
          <w:p/>
        </w:tc>
        <w:tc>
          <w:tcPr>
            <w:tcW w:type="dxa" w:w="1592"/>
          </w:tcPr>
          <w:p/>
        </w:tc>
        <w:tc>
          <w:tcPr>
            <w:tcW w:type="dxa" w:w="1592"/>
          </w:tcPr>
          <w:p/>
        </w:tc>
        <w:tc>
          <w:tcPr>
            <w:tcW w:type="dxa" w:w="1592"/>
          </w:tcPr>
          <w:p/>
        </w:tc>
        <w:tc>
          <w:tcPr>
            <w:tcW w:type="dxa" w:w="1592"/>
          </w:tcPr>
          <w:p/>
        </w:tc>
        <w:tc>
          <w:tcPr>
            <w:tcW w:type="dxa" w:w="1592"/>
          </w:tcPr>
          <w:p/>
        </w:tc>
        <w:tc>
          <w:tcPr>
            <w:tcW w:type="dxa" w:w="1592"/>
          </w:tcPr>
          <w:p/>
        </w:tc>
        <w:tc>
          <w:tcPr>
            <w:tcW w:type="dxa" w:w="1592"/>
          </w:tcPr>
          <w:p/>
        </w:tc>
        <w:tc>
          <w:tcPr>
            <w:tcW w:type="dxa" w:w="1592"/>
          </w:tcPr>
          <w:p/>
        </w:tc>
        <w:tc>
          <w:tcPr>
            <w:tcW w:type="dxa" w:w="1592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