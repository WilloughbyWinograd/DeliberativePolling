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Arial" w:hAnsi="Arial"/>
          <w:color w:val="000000"/>
          <w:sz w:val="28"/>
        </w:rPr>
        <w:t>Treatment at T1 v. T2 (Unweighted) by Interested in News</w:t>
      </w:r>
    </w:p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/>
        </w:tc>
        <w:tc>
          <w:tcPr>
            <w:tcW w:type="dxa" w:w="5400"/>
          </w:tcPr>
          <w:p/>
        </w:tc>
      </w:tr>
      <w:tr>
        <w:tc>
          <w:tcPr>
            <w:tcW w:type="dxa" w:w="540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q105</w:t>
            </w:r>
          </w:p>
        </w:tc>
        <w:tc>
          <w:tcPr>
            <w:tcW w:type="dxa" w:w="540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Insufficient data to generate prose summary.</w:t>
            </w:r>
          </w:p>
        </w:tc>
      </w:tr>
      <w:tr>
        <w:tc>
          <w:tcPr>
            <w:tcW w:type="dxa" w:w="540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q104</w:t>
            </w:r>
          </w:p>
        </w:tc>
        <w:tc>
          <w:tcPr>
            <w:tcW w:type="dxa" w:w="540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Insufficient data to generate prose summary.</w:t>
            </w:r>
          </w:p>
        </w:tc>
      </w:tr>
      <w:tr>
        <w:tc>
          <w:tcPr>
            <w:tcW w:type="dxa" w:w="540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q103</w:t>
            </w:r>
          </w:p>
        </w:tc>
        <w:tc>
          <w:tcPr>
            <w:tcW w:type="dxa" w:w="540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Insufficient data to generate prose summary.</w:t>
            </w:r>
          </w:p>
        </w:tc>
      </w:tr>
      <w:tr>
        <w:tc>
          <w:tcPr>
            <w:tcW w:type="dxa" w:w="540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q98</w:t>
            </w:r>
          </w:p>
        </w:tc>
        <w:tc>
          <w:tcPr>
            <w:tcW w:type="dxa" w:w="540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Insufficient data to generate prose summary.</w:t>
            </w:r>
          </w:p>
        </w:tc>
      </w:tr>
      <w:tr>
        <w:tc>
          <w:tcPr>
            <w:tcW w:type="dxa" w:w="540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q97</w:t>
            </w:r>
          </w:p>
        </w:tc>
        <w:tc>
          <w:tcPr>
            <w:tcW w:type="dxa" w:w="540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Insufficient data to generate prose summary.</w:t>
            </w:r>
          </w:p>
        </w:tc>
      </w:tr>
      <w:tr>
        <w:tc>
          <w:tcPr>
            <w:tcW w:type="dxa" w:w="540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q93</w:t>
            </w:r>
          </w:p>
        </w:tc>
        <w:tc>
          <w:tcPr>
            <w:tcW w:type="dxa" w:w="540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(n = 5080) responded to the statement, " How do you feel about California's ability to solve its problems". The average response increased significantly by 0.205 (P = 0.000) between T1 and T2. At T2, there was a plurality response of "From 0 to 33" (19.6%) among this group, unlike at T1 a supermajority response of "From 0 to 33" (92.6%). Among those who selected "Some of the time" (n = 1270), the average response increased significantly by 0.446 (P = 0.001) between T1 and T2. At T2, there was a plurality response of "From 0 to 33" (18.8%) among this group, unlike at T1 a supermajority response of "From 0 to 33" (95.1%). Among those who selected "Only now and then" (n = 673), the average response did not change significantly (P = 0.848) between T1 and T2. At T2, there was a plurality response of "From 0 to 33" (11.6%) among this group, unlike at T1 a supermajority response of "From 0 to 33" (82.3%). Among those who selected "Most of the time" (n = 2723), the average response did not change significantly (P = 0.094) between T1 and T2. At T2, there was a plurality response of "From 0 to 33" (23.7%) among this group, unlike at T1 a supermajority response of "From 0 to 33" (98.2%). Among those who selected "Hardly at all" (n = 250), the average response did not change significantly (P = 0.222) between T1 and T2. At T2, there was a plurality response of "From 0 to 33" (8.4%) among this group, unlike at T1 a supermajority response of "From 0 to 33" (76.4%). Among those who selected "Don't know" (n = 164), the average response did not change significantly (P = 0.078) between T1 and T2. At T2, there was a plurality response of "From 0 to 33" (7.9%) among this group, like at T1 (46.3%).</w:t>
            </w:r>
          </w:p>
        </w:tc>
      </w:tr>
      <w:tr>
        <w:tc>
          <w:tcPr>
            <w:tcW w:type="dxa" w:w="540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q92</w:t>
            </w:r>
          </w:p>
        </w:tc>
        <w:tc>
          <w:tcPr>
            <w:tcW w:type="dxa" w:w="540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(n = 5080) responded to the statement, " Feeling thermometer -- And, the Governor of California?". The average response increased significantly by 1.323 (P = 0.012) between T1 and T2. At T2, there was a majority response of " Feeling thermometer -- And, the Governor of California?" (55.711%) among this group, like at T1 (54.388%). Among those who selected "Some of the time" (n = 1270), the average response did not change significantly (P = 0.23) between T1 and T2. At T2, there was a majority response of " Feeling thermometer -- And, the Governor of California?" (52.771%) among this group, like at T1 (51.403%). Among those who selected "Only now and then" (n = 673), the average response increased significantly by 5.672 (P = 0.020) between T1 and T2. At T2, there was a plurality response of " Feeling thermometer -- And, the Governor of California?" (49.612%) among this group, like at T1 (43.94%). Among those who selected "Most of the time" (n = 2723), the average response did not change significantly (P = 0.199) between T1 and T2. At T2, there was a majority response of " Feeling thermometer -- And, the Governor of California?" (58.045%) among this group, like at T1 (57.276%). Among those who selected "Hardly at all" (n = 250), the average response did not change significantly (P = 0.143) between T1 and T2. At T2, there was a plurality response of " Feeling thermometer -- And, the Governor of California?" (28.938%) among this group, like at T1 (31.875%). Among those who selected "Don't know" (n = 164), the average response did not change significantly (P = 0.253) between T1 and T2. At T2, there was a majority response of " Feeling thermometer -- And, the Governor of California?" (63.25%) among this group, unlike at T1 a plurality response of " Feeling thermometer -- And, the Governor of California?" (47.875%).</w:t>
            </w:r>
          </w:p>
        </w:tc>
      </w:tr>
      <w:tr>
        <w:tc>
          <w:tcPr>
            <w:tcW w:type="dxa" w:w="540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q91</w:t>
            </w:r>
          </w:p>
        </w:tc>
        <w:tc>
          <w:tcPr>
            <w:tcW w:type="dxa" w:w="540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(n = 5080) responded to the statement, "</w:t>
              <w:br/>
              <w:t>Feeling thermometer -- The California State Legislature?". The average response increased significantly by 2.445 (P = 0.001) between T1 and T2. At T2, there was a majority response of "</w:t>
              <w:br/>
              <w:t>Feeling thermometer -- The California State Legislature?" (50.74%) among this group, unlike at T1 a plurality response of "</w:t>
              <w:br/>
              <w:t>Feeling thermometer -- The California State Legislature?" (48.295%). Among those who selected "Some of the time" (n = 1270), the average response did not change significantly (P = 0.317) between T1 and T2. At T2, there was a plurality response of "</w:t>
              <w:br/>
              <w:t>Feeling thermometer -- The California State Legislature?" (48.838%) among this group, like at T1 (47.281%). Among those who selected "Only now and then" (n = 673), the average response did not change significantly (P = 0.061) between T1 and T2. At T2, there was a plurality response of "</w:t>
              <w:br/>
              <w:t>Feeling thermometer -- The California State Legislature?" (49.254%) among this group, like at T1 (43.559%). Among those who selected "Most of the time" (n = 2723), the average response increased significantly by 2.389 (P = 0.004) between T1 and T2. At T2, there was a majority response of "</w:t>
              <w:br/>
              <w:t>Feeling thermometer -- The California State Legislature?" (52.022%) among this group, unlike at T1 a plurality response of "</w:t>
              <w:br/>
              <w:t>Feeling thermometer -- The California State Legislature?" (49.632%). Among those who selected "Hardly at all" (n = 250), the average response did not change significantly (P = 1.0) between T1 and T2. At T2, there was a plurality response of "</w:t>
              <w:br/>
              <w:t>Feeling thermometer -- The California State Legislature?" (27.6%) among this group, like at T1 (32.4%). Among those who selected "Don't know" (n = 164), the average response did not change significantly (P = 0.066) between T1 and T2. At T2, there was a majority response of "</w:t>
              <w:br/>
              <w:t>Feeling thermometer -- The California State Legislature?" (65.75%) among this group, unlike at T1 a plurality response of "</w:t>
              <w:br/>
              <w:t>Feeling thermometer -- The California State Legislature?" (47.0%).</w:t>
            </w:r>
          </w:p>
        </w:tc>
      </w:tr>
      <w:tr>
        <w:tc>
          <w:tcPr>
            <w:tcW w:type="dxa" w:w="540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q90</w:t>
            </w:r>
          </w:p>
        </w:tc>
        <w:tc>
          <w:tcPr>
            <w:tcW w:type="dxa" w:w="540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(n = 5080) responded to the statement, " Feeling thermometer -- Republicans. How about Republicans?". The average response did not change significantly (P = 0.566) between T1 and T2. At T2, there was a plurality response of " Feeling thermometer -- Republicans. How about Republicans?" (31.393%) among this group, like at T1 (48.5%). Among those who selected "Some of the time" (n = 1270), the average response did not change significantly (P = 0.984) between T1 and T2. At T2, there was a plurality response of " Feeling thermometer -- Republicans. How about Republicans?" (34.382%) among this group, like at T1 (43.9%). Among those who selected "Only now and then" (n = 673), the average response did not change significantly (P = 0.802) between T1 and T2. At T2, there was a plurality response of " Feeling thermometer -- Republicans. How about Republicans?" (38.015%) among this group, like at T1 (38.588%). Among those who selected "Most of the time" (n = 2723), the average response did not change significantly (P = 0.358) between T1 and T2. At T2, there was a plurality response of " Feeling thermometer -- Republicans. How about Republicans?" (29.197%) among this group, unlike at T1 a majority response of "From 0 to 33" (57.5%). Among those who selected "Hardly at all" (n = 250), the average response did not change significantly (P = 0.814) between T1 and T2. At T2, there was a plurality response of " Feeling thermometer -- Republicans. How about Republicans?" (42.25%) among this group, like at T1 (43.05%). Among those who selected "Don't know" (n = 164), the average response did not change significantly (P = 0.226) between T1 and T2. At T2, there was a plurality response of " Feeling thermometer -- Republicans. How about Republicans?" (35.4%) among this group, like at T1 (47.6%).</w:t>
            </w:r>
          </w:p>
        </w:tc>
      </w:tr>
      <w:tr>
        <w:tc>
          <w:tcPr>
            <w:tcW w:type="dxa" w:w="540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q89</w:t>
            </w:r>
          </w:p>
        </w:tc>
        <w:tc>
          <w:tcPr>
            <w:tcW w:type="dxa" w:w="540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(n = 5080) responded to the statement, " Feeling thermometer -- Democrats. How about Democrats?". The average response increased significantly by 1.390 (P = 0.003) between T1 and T2. At T2, there was a majority response of " Feeling thermometer -- Democrats. How about Democrats?" (59.629%) among this group, like at T1 (58.239%). Among those who selected "Some of the time" (n = 1270), the average response did not change significantly (P = 0.1) between T1 and T2. At T2, there was a majority response of " Feeling thermometer -- Democrats. How about Democrats?" (57.193%) among this group, like at T1 (55.504%). Among those who selected "Only now and then" (n = 673), the average response did not change significantly (P = 0.76) between T1 and T2. At T2, there was a majority response of " Feeling thermometer -- Democrats. How about Democrats?" (52.703%) among this group, like at T1 (52.108%). Among those who selected "Most of the time" (n = 2723), the average response increased significantly by 1.089 (P = 0.042) between T1 and T2. At T2, there was a majority response of " Feeling thermometer -- Democrats. How about Democrats?" (61.832%) among this group, like at T1 (60.743%). Among those who selected "Hardly at all" (n = 250), the average response did not change significantly (P = 0.517) between T1 and T2. At T2, there was a plurality response of " Feeling thermometer -- Democrats. How about Democrats?" (38.476%) among this group, like at T1 (36.238%). Among those who selected "Don't know" (n = 164), the average response did not change significantly (P = 0.075) between T1 and T2. At T2, there was a supermajority response of " Feeling thermometer -- Democrats. How about Democrats?" (76.0%) among this group, unlike at T1 a majority response of " Feeling thermometer -- Democrats. How about Democrats?" (54.375%).</w:t>
            </w:r>
          </w:p>
        </w:tc>
      </w:tr>
      <w:tr>
        <w:tc>
          <w:tcPr>
            <w:tcW w:type="dxa" w:w="540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q88</w:t>
            </w:r>
          </w:p>
        </w:tc>
        <w:tc>
          <w:tcPr>
            <w:tcW w:type="dxa" w:w="540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(n = 5080) responded to the statement, "</w:t>
              <w:br/>
              <w:t>Knowledge Questions - Changing the state constitution". The average response did not change significantly (P = 1) between T1 and T2. At T2, there was a supermajority response of "Incorrect" (86.7%) among this group, like at T1 (86.7%). Among those who selected "Some of the time" (n = 1270), the average response did not change significantly (P = 1) between T1 and T2. At T2, there was a supermajority response of "Incorrect" (88.8%) among this group, like at T1 (88.8%). Among those who selected "Only now and then" (n = 673), the average response did not change significantly (P = 1) between T1 and T2. At T2, there was a supermajority response of "Incorrect" (91.7%) among this group, like at T1 (91.7%). Among those who selected "Most of the time" (n = 2723), the average response did not change significantly (P = 1) between T1 and T2. At T2, there was a supermajority response of "Incorrect" (83.8%) among this group, like at T1 (83.8%). Among those who selected "Hardly at all" (n = 250), the average response did not change significantly (P = 1) between T1 and T2. At T2, there was a supermajority response of "Incorrect" (89.6%) among this group, like at T1 (89.6%). Among those who selected "Don't know" (n = 164), the average response did not change significantly (P = 1) between T1 and T2. At T2, there was a supermajority response of "Incorrect" (95.1%) among this group, like at T1 (95.1%).</w:t>
            </w:r>
          </w:p>
        </w:tc>
      </w:tr>
      <w:tr>
        <w:tc>
          <w:tcPr>
            <w:tcW w:type="dxa" w:w="540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q79</w:t>
            </w:r>
          </w:p>
        </w:tc>
        <w:tc>
          <w:tcPr>
            <w:tcW w:type="dxa" w:w="540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(n = 5080) responded to the statement, "</w:t>
              <w:br/>
              <w:t>Most important issues -- Providing for the essential needs of the poor". The average response did not change significantly (P = 0.599) between T1 and T2. At T2, there was a plurality response of "Important" (16.1%) among this group, unlike at T1 a supermajority response of "Important" (73.1%). Among those who selected "Some of the time" (n = 1270), the average response did not change significantly (P = 0.668) between T1 and T2. At T2, there was a plurality response of "Important" (15.9%) among this group, unlike at T1 a supermajority response of "Important" (76.1%). Among those who selected "Only now and then" (n = 673), the average response did not change significantly (P = 0.785) between T1 and T2. At T2, there was a plurality response of "Important" (9.4%) among this group, unlike at T1 a supermajority response of "Important" (70.3%). Among those who selected "Most of the time" (n = 2723), the average response did not change significantly (P = 0.598) between T1 and T2. At T2, there was a plurality response of "Important" (19.0%) among this group, unlike at T1 a supermajority response of "Important" (73.1%). Among those who selected "Hardly at all" (n = 250), the average response did not change significantly (P = 0.782) between T1 and T2. At T2, there was a plurality response of "Important" (8.4%) among this group, unlike at T1 a supermajority response of "Important" (76.8%). Among those who selected "Don't know" (n = 164), the average response did not change significantly (P = 0.576) between T1 and T2. At T2, there was a plurality response of "Important" (8.5%) among this group, unlike at T1 a majority response of "Important" (54.3%).</w:t>
            </w:r>
          </w:p>
        </w:tc>
      </w:tr>
      <w:tr>
        <w:tc>
          <w:tcPr>
            <w:tcW w:type="dxa" w:w="540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q78</w:t>
            </w:r>
          </w:p>
        </w:tc>
        <w:tc>
          <w:tcPr>
            <w:tcW w:type="dxa" w:w="540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(n = 5080) responded to the statement, "</w:t>
              <w:br/>
              <w:t>Most important issues -- Creating innovations that help grow the economy". The average response did not change significantly (P = 0.704) between T1 and T2. At T2, there was a plurality response of "Important" (16.9%) among this group, unlike at T1 a supermajority response of "Important" (79.3%). Among those who selected "Some of the time" (n = 1270), the average response did not change significantly (P = 0.346) between T1 and T2. At T2, there was a plurality response of "Important" (16.0%) among this group, unlike at T1 a supermajority response of "Important" (80.1%). Among those who selected "Only now and then" (n = 673), the average response did not change significantly (P = 0.149) between T1 and T2. At T2, there was a plurality response of "Important" (9.7%) among this group, unlike at T1 a supermajority response of "Important" (71.5%). Among those who selected "Most of the time" (n = 2723), the average response did not change significantly (P = 0.614) between T1 and T2. At T2, there was a plurality response of "Important" (20.2%) among this group, unlike at T1 a supermajority response of "Important" (83.0%). Among those who selected "Hardly at all" (n = 250), the average response did not change significantly (P = 0.457) between T1 and T2. At T2, there was a plurality response of "Important" (10.8%) among this group, unlike at T1 a supermajority response of "Important" (77.2%). Among those who selected "Don't know" (n = 164), the average response did not change significantly (P = 0.595) between T1 and T2. At T2, there was a plurality response of "Important" (7.9%) among this group, like at T1 (46.3%).</w:t>
            </w:r>
          </w:p>
        </w:tc>
      </w:tr>
      <w:tr>
        <w:tc>
          <w:tcPr>
            <w:tcW w:type="dxa" w:w="540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q77</w:t>
            </w:r>
          </w:p>
        </w:tc>
        <w:tc>
          <w:tcPr>
            <w:tcW w:type="dxa" w:w="540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(n = 5080) responded to the statement, "</w:t>
              <w:br/>
              <w:t>Most important issues -- A criminal justice system that respects everyone’s rights". The average response did not change significantly (P = 0.795) between T1 and T2. At T2, there was a plurality response of "Important" (17.6%) among this group, unlike at T1 a supermajority response of "Important" (81.7%). Among those who selected "Some of the time" (n = 1270), the average response did not change significantly (P = 0.109) between T1 and T2. At T2, there was a plurality response of "Important" (17.7%) among this group, unlike at T1 a supermajority response of "Important" (83.1%). Among those who selected "Only now and then" (n = 673), the average response did not change significantly (P = 0.865) between T1 and T2. At T2, there was a plurality response of "Important" (9.7%) among this group, unlike at T1 a supermajority response of "Important" (74.9%). Among those who selected "Most of the time" (n = 2723), the average response did not change significantly (P = 0.221) between T1 and T2. At T2, there was a plurality response of "Important" (20.8%) among this group, unlike at T1 a supermajority response of "Important" (84.6%). Among those who selected "Hardly at all" (n = 250), the average response did not change significantly (P = 0.822) between T1 and T2. At T2, there was a plurality response of "Important" (9.6%) among this group, unlike at T1 a supermajority response of "Important" (77.2%). Among those who selected "Don't know" (n = 164), the average response did not change significantly (P = 0.931) between T1 and T2. At T2, there was a plurality response of "</w:t>
              <w:br/>
              <w:t>Most important issues -- A criminal justice system that respects everyone’s rights" (7.455%) among this group, unlike at T1 a majority response of "Important" (56.1%).</w:t>
            </w:r>
          </w:p>
        </w:tc>
      </w:tr>
      <w:tr>
        <w:tc>
          <w:tcPr>
            <w:tcW w:type="dxa" w:w="540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q76</w:t>
            </w:r>
          </w:p>
        </w:tc>
        <w:tc>
          <w:tcPr>
            <w:tcW w:type="dxa" w:w="540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(n = 5080) responded to the statement, "</w:t>
              <w:br/>
              <w:t>Most important issues -- Access to good jobs for the next generation". The average response did not change significantly (P = 0.655) between T1 and T2. At T2, there was a plurality response of "Important" (17.9%) among this group, unlike at T1 a supermajority response of "Important" (82.0%). Among those who selected "Some of the time" (n = 1270), the average response did not change significantly (P = 0.221) between T1 and T2. At T2, there was a plurality response of "Important" (17.5%) among this group, unlike at T1 a supermajority response of "Important" (84.2%). Among those who selected "Only now and then" (n = 673), the average response did not change significantly (P = 0.106) between T1 and T2. At T2, there was a plurality response of "Important" (9.8%) among this group, unlike at T1 a supermajority response of "Important" (75.5%). Among those who selected "Most of the time" (n = 2723), the average response did not change significantly (P = 0.308) between T1 and T2. At T2, there was a plurality response of "Important" (21.3%) among this group, unlike at T1 a supermajority response of "Important" (84.0%). Among those who selected "Hardly at all" (n = 250), the average response did not change significantly (P = 0.242) between T1 and T2. At T2, there was a plurality response of "Important" (10.8%) among this group, unlike at T1 a supermajority response of "Important" (83.2%). Among those who selected "Don't know" (n = 164), the average response did not change significantly (P = 0.515) between T1 and T2. At T2, there was a plurality response of "</w:t>
              <w:br/>
              <w:t>Most important issues -- Access to good jobs for the next generation" (8.083%) among this group, unlike at T1 a majority response of "Important" (57.9%).</w:t>
            </w:r>
          </w:p>
        </w:tc>
      </w:tr>
      <w:tr>
        <w:tc>
          <w:tcPr>
            <w:tcW w:type="dxa" w:w="540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q75</w:t>
            </w:r>
          </w:p>
        </w:tc>
        <w:tc>
          <w:tcPr>
            <w:tcW w:type="dxa" w:w="540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(n = 5080) responded to the statement, "</w:t>
              <w:br/>
              <w:t>Most important issues -- Access to high quality education". The average response did not change significantly (P = 0.448) between T1 and T2. At T2, there was a plurality response of "Important" (18.0%) among this group, unlike at T1 a supermajority response of "Important" (84.3%). Among those who selected "Some of the time" (n = 1270), the average response did not change significantly (P = 0.73) between T1 and T2. At T2, there was a plurality response of "Important" (17.5%) among this group, unlike at T1 a supermajority response of "Important" (85.8%). Among those who selected "Only now and then" (n = 673), the average response did not change significantly (P = 0.482) between T1 and T2. At T2, there was a plurality response of "Important" (9.7%) among this group, unlike at T1 a supermajority response of "Important" (78.2%). Among those who selected "Most of the time" (n = 2723), the average response did not change significantly (P = 0.604) between T1 and T2. At T2, there was a plurality response of "Important" (21.6%) among this group, unlike at T1 a supermajority response of "Important" (86.9%). Among those who selected "Hardly at all" (n = 250), the average response did not change significantly (P = 1.0) between T1 and T2. At T2, there was a plurality response of "Important" (10.4%) among this group, unlike at T1 a supermajority response of "Important" (82.8%). Among those who selected "Don't know" (n = 164), the average response did not change significantly (P = 0.897) between T1 and T2. At T2, there was a plurality response of "</w:t>
              <w:br/>
              <w:t>Most important issues -- Access to high quality education" (7.7%) among this group, unlike at T1 a majority response of "Important" (57.3%).</w:t>
            </w:r>
          </w:p>
        </w:tc>
      </w:tr>
      <w:tr>
        <w:tc>
          <w:tcPr>
            <w:tcW w:type="dxa" w:w="540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q74</w:t>
            </w:r>
          </w:p>
        </w:tc>
        <w:tc>
          <w:tcPr>
            <w:tcW w:type="dxa" w:w="540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(n = 5080) responded to the statement, "</w:t>
              <w:br/>
              <w:t>Most important issues -- Access to affordable health care". The average response did not change significantly (P = 0.469) between T1 and T2. At T2, there was a plurality response of "Important" (17.8%) among this group, unlike at T1 a supermajority response of "Important" (80.8%). Among those who selected "Some of the time" (n = 1270), the average response did not change significantly (P = 0.283) between T1 and T2. At T2, there was a plurality response of "Important" (17.6%) among this group, unlike at T1 a supermajority response of "Important" (83.5%). Among those who selected "Only now and then" (n = 673), the average response did not change significantly (P = 0.766) between T1 and T2. At T2, there was a plurality response of "Important" (10.3%) among this group, unlike at T1 a supermajority response of "Important" (78.6%). Among those who selected "Most of the time" (n = 2723), the average response did not change significantly (P = 0.84) between T1 and T2. At T2, there was a plurality response of "Important" (21.0%) among this group, unlike at T1 a supermajority response of "Important" (81.1%). Among those who selected "Hardly at all" (n = 250), the average response did not change significantly (P = 0.205) between T1 and T2. At T2, there was a plurality response of "Important" (10.0%) among this group, unlike at T1 a supermajority response of "Important" (85.2%). Among those who selected "Don't know" (n = 164), the average response did not change significantly (P = 1.0) between T1 and T2. At T2, there was a plurality response of "Important" (9.1%) among this group, unlike at T1 a majority response of "Important" (57.3%).</w:t>
            </w:r>
          </w:p>
        </w:tc>
      </w:tr>
      <w:tr>
        <w:tc>
          <w:tcPr>
            <w:tcW w:type="dxa" w:w="540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q73</w:t>
            </w:r>
          </w:p>
        </w:tc>
        <w:tc>
          <w:tcPr>
            <w:tcW w:type="dxa" w:w="540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(n = 5080) responded to the statement, "</w:t>
              <w:br/>
              <w:t>Most important issues -- Adequate supplies of clean water". The average response did not change significantly (P = 0.682) between T1 and T2. At T2, there was a plurality response of "Important" (19.2%) among this group, unlike at T1 a supermajority response of "Important" (89.3%). Among those who selected "Some of the time" (n = 1270), the average response did not change significantly (P = 0.559) between T1 and T2. At T2, there was a plurality response of "Important" (18.5%) among this group, unlike at T1 a supermajority response of "Important" (90.6%). Among those who selected "Only now and then" (n = 673), the average response did not change significantly (P = 0.893) between T1 and T2. At T2, there was a plurality response of "Important" (10.7%) among this group, unlike at T1 a supermajority response of "Important" (81.6%). Among those who selected "Most of the time" (n = 2723), the average response did not change significantly (P = 0.284) between T1 and T2. At T2, there was a plurality response of "Important" (22.9%) among this group, unlike at T1 a supermajority response of "Important" (92.7%). Among those who selected "Hardly at all" (n = 250), the average response did not change significantly (P = 0.32) between T1 and T2. At T2, there was a plurality response of "Important" (11.2%) among this group, unlike at T1 a supermajority response of "Important" (87.2%). Among those who selected "Don't know" (n = 164), the average response did not change significantly (P = 0.705) between T1 and T2. At T2, there was a plurality response of "Important" (8.5%) among this group, unlike at T1 a majority response of "Important" (59.1%).</w:t>
            </w:r>
          </w:p>
        </w:tc>
      </w:tr>
      <w:tr>
        <w:tc>
          <w:tcPr>
            <w:tcW w:type="dxa" w:w="540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q72</w:t>
            </w:r>
          </w:p>
        </w:tc>
        <w:tc>
          <w:tcPr>
            <w:tcW w:type="dxa" w:w="540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(n = 5080) responded to the statement, "</w:t>
              <w:br/>
              <w:t>Most important issues -- Reliable and clean energy". The average response did not change significantly (P = 0.687) between T1 and T2. At T2, there was a plurality response of "Important" (17.6%) among this group, unlike at T1 a supermajority response of "Important" (80.0%). Among those who selected "Some of the time" (n = 1270), the average response did not change significantly (P = 0.324) between T1 and T2. At T2, there was a plurality response of "Important" (18.0%) among this group, unlike at T1 a supermajority response of "Important" (82.0%). Among those who selected "Only now and then" (n = 673), the average response did not change significantly (P = 0.315) between T1 and T2. At T2, there was a plurality response of "Important" (9.1%) among this group, unlike at T1 a supermajority response of "Important" (75.9%). Among those who selected "Most of the time" (n = 2723), the average response did not change significantly (P = 0.825) between T1 and T2. At T2, there was a plurality response of "Important" (20.7%) among this group, unlike at T1 a supermajority response of "Important" (81.5%). Among those who selected "Hardly at all" (n = 250), the average response did not change significantly (P = 0.524) between T1 and T2. At T2, there was a plurality response of "Important" (10.0%) among this group, unlike at T1 a supermajority response of "Important" (83.2%). Among those who selected "Don't know" (n = 164), the average response did not change significantly (P = 0.096) between T1 and T2. At T2, there was a plurality response of "</w:t>
              <w:br/>
              <w:t>Most important issues -- Reliable and clean energy" (8.091%) among this group, unlike at T1 a majority response of "Important" (53.7%).</w:t>
            </w:r>
          </w:p>
        </w:tc>
      </w:tr>
      <w:tr>
        <w:tc>
          <w:tcPr>
            <w:tcW w:type="dxa" w:w="540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q71</w:t>
            </w:r>
          </w:p>
        </w:tc>
        <w:tc>
          <w:tcPr>
            <w:tcW w:type="dxa" w:w="540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(n = 5080) responded to the statement, "</w:t>
              <w:br/>
              <w:t>Most important issues -- Access to affordable housing and transportation". The average response did not change significantly (P = 0.589) between T1 and T2. At T2, there was a plurality response of "Important" (17.2%) among this group, unlike at T1 a supermajority response of "Important" (78.1%). Among those who selected "Some of the time" (n = 1270), the average response did not change significantly (P = 0.392) between T1 and T2. At T2, there was a plurality response of "Important" (17.1%) among this group, unlike at T1 a supermajority response of "Important" (80.8%). Among those who selected "Only now and then" (n = 673), the average response did not change significantly (P = 0.598) between T1 and T2. At T2, there was a plurality response of "Important" (9.7%) among this group, unlike at T1 a supermajority response of "Important" (75.0%). Among those who selected "Most of the time" (n = 2723), the average response did not change significantly (P = 0.701) between T1 and T2. At T2, there was a plurality response of "Important" (20.3%) among this group, unlike at T1 a supermajority response of "Important" (78.5%). Among those who selected "Hardly at all" (n = 250), the average response did not change significantly (P = 0.433) between T1 and T2. At T2, there was a plurality response of "Important" (9.6%) among this group, unlike at T1 a supermajority response of "Important" (80.8%). Among those who selected "Don't know" (n = 164), the average response did not change significantly (P = 0.379) between T1 and T2. At T2, there was a plurality response of "Important" (8.5%) among this group, unlike at T1 a majority response of "Important" (61.0%).</w:t>
            </w:r>
          </w:p>
        </w:tc>
      </w:tr>
      <w:tr>
        <w:tc>
          <w:tcPr>
            <w:tcW w:type="dxa" w:w="540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q70</w:t>
            </w:r>
          </w:p>
        </w:tc>
        <w:tc>
          <w:tcPr>
            <w:tcW w:type="dxa" w:w="540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(n = 5080) responded to the statement, "</w:t>
              <w:br/>
              <w:t>Most important issues -- Protecting the environment". The average response did not change significantly (P = 0.811) between T1 and T2. At T2, there was a plurality response of "Important" (17.0%) among this group, unlike at T1 a supermajority response of "Important" (77.2%). Among those who selected "Some of the time" (n = 1270), the average response did not change significantly (P = 0.47) between T1 and T2. At T2, there was a plurality response of "Important" (16.7%) among this group, unlike at T1 a supermajority response of "Important" (81.5%). Among those who selected "Only now and then" (n = 673), the average response did not change significantly (P = 0.906) between T1 and T2. At T2, there was a plurality response of "Important" (9.5%) among this group, unlike at T1 a supermajority response of "Important" (74.6%). Among those who selected "Most of the time" (n = 2723), the average response did not change significantly (P = 0.584) between T1 and T2. At T2, there was a plurality response of "Important" (20.1%) among this group, unlike at T1 a supermajority response of "Important" (76.7%). Among those who selected "Hardly at all" (n = 250), the average response did not change significantly (P = 0.943) between T1 and T2. At T2, there was a plurality response of "Important" (10.0%) among this group, unlike at T1 a supermajority response of "Important" (81.6%). Among those who selected "Don't know" (n = 164), the average response did not change significantly (P = 0.331) between T1 and T2. At T2, there was a plurality response of "Important" (8.5%) among this group, unlike at T1 a majority response of "Important" (57.9%).</w:t>
            </w:r>
          </w:p>
        </w:tc>
      </w:tr>
      <w:tr>
        <w:tc>
          <w:tcPr>
            <w:tcW w:type="dxa" w:w="540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q59_r</w:t>
            </w:r>
          </w:p>
        </w:tc>
        <w:tc>
          <w:tcPr>
            <w:tcW w:type="dxa" w:w="540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(n = 5080) responded to the statement, "</w:t>
              <w:br/>
              <w:t>Policy proposals - worker training budget". The average response decreased significantly by -0.635 (P = 0.000) between T1 and T2. At T2, there was a plurality response of "Favor" (9.7%) among this group, unlike at T1 a majority response of "Favor" (51.9%). Among those who selected "Some of the time" (n = 1270), the average response decreased significantly by -0.551 (P = 0.005) between T1 and T2. At T2, there was a plurality response of "Favor" (9.5%) among this group, unlike at T1 a majority response of "Favor" (54.7%). Among those who selected "Only now and then" (n = 673), the average response did not change significantly (P = 0.097) between T1 and T2. At T2, there was a plurality response of "</w:t>
              <w:br/>
              <w:t>Policy proposals - worker training budget" (5.345%) among this group, like at T1 (49.6%). Among those who selected "Most of the time" (n = 2723), the average response decreased significantly by -0.682 (P = 0.000) between T1 and T2. At T2, there was a plurality response of "Favor" (11.6%) among this group, unlike at T1 a majority response of "Favor" (53.0%). Among those who selected "Hardly at all" (n = 250), the average response did not change significantly (P = 0.552) between T1 and T2. At T2, there was a plurality response of "</w:t>
              <w:br/>
              <w:t>Policy proposals - worker training budget" (6.579%) among this group, like at T1 (44.4%). Among those who selected "Don't know" (n = 164), the average response did not change significantly (P = 0.276) between T1 and T2. At T2, there was a plurality response of "</w:t>
              <w:br/>
              <w:t>Policy proposals - worker training budget" (7.125%) among this group, like at T1 (30.5%).</w:t>
            </w:r>
          </w:p>
        </w:tc>
      </w:tr>
      <w:tr>
        <w:tc>
          <w:tcPr>
            <w:tcW w:type="dxa" w:w="540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q58_r</w:t>
            </w:r>
          </w:p>
        </w:tc>
        <w:tc>
          <w:tcPr>
            <w:tcW w:type="dxa" w:w="540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(n = 5080) responded to the statement, "</w:t>
              <w:br/>
              <w:t>Policy proposals - State Assembly Elections". The average response decreased significantly by -0.508 (P = 0.000) between T1 and T2. At T2, there was a plurality response of "Favor" (7.5%) among this group, like at T1 (36.0%). Among those who selected "Some of the time" (n = 1270), the average response did not change significantly (P = 0.076) between T1 and T2. At T2, there was a plurality response of "Favor" (7.6%) among this group, like at T1 (39.5%). Among those who selected "Only now and then" (n = 673), the average response did not change significantly (P = 0.669) between T1 and T2. At T2, there was a plurality response of "</w:t>
              <w:br/>
              <w:t>Policy proposals - State Assembly Elections" (5.675%) among this group, like at T1 (34.3%). Among those who selected "Most of the time" (n = 2723), the average response decreased significantly by -0.567 (P = 0.000) between T1 and T2. At T2, there was a plurality response of "Favor" (8.6%) among this group, like at T1 (36.2%). Among those who selected "Hardly at all" (n = 250), the average response did not change significantly (P = 0.674) between T1 and T2. At T2, there was a plurality response of "</w:t>
              <w:br/>
              <w:t>Policy proposals - State Assembly Elections" (6.455%) among this group, like at T1 (30.0%). Among those who selected "Don't know" (n = 164), the average response did not change significantly (P = 0.897) between T1 and T2. At T2, there was a plurality response of "</w:t>
              <w:br/>
              <w:t>Policy proposals - State Assembly Elections" (6.0%) among this group, like at T1 (20.7%).</w:t>
            </w:r>
          </w:p>
        </w:tc>
      </w:tr>
      <w:tr>
        <w:tc>
          <w:tcPr>
            <w:tcW w:type="dxa" w:w="540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q57_r</w:t>
            </w:r>
          </w:p>
        </w:tc>
        <w:tc>
          <w:tcPr>
            <w:tcW w:type="dxa" w:w="540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(n = 5080) responded to the statement, "</w:t>
              <w:br/>
              <w:t>Policy proposals - open foreign offices". The average response decreased significantly by -0.614 (P = 0.000) between T1 and T2. At T2, there was a plurality response of "Favor" (10.2%) among this group, like at T1 (47.7%). Among those who selected "Some of the time" (n = 1270), the average response decreased significantly by -0.749 (P = 0.000) between T1 and T2. At T2, there was a plurality response of "Favor" (9.4%) among this group, like at T1 (49.1%). Among those who selected "Only now and then" (n = 673), the average response did not change significantly (P = 0.13) between T1 and T2. At T2, there was a plurality response of "</w:t>
              <w:br/>
              <w:t>Policy proposals - open foreign offices" (5.321%) among this group, like at T1 (41.8%). Among those who selected "Most of the time" (n = 2723), the average response decreased significantly by -0.637 (P = 0.000) between T1 and T2. At T2, there was a plurality response of "Favor" (12.8%) among this group, unlike at T1 a majority response of "Favor" (50.3%). Among those who selected "Hardly at all" (n = 250), the average response did not change significantly (P = 0.443) between T1 and T2. At T2, there was a plurality response of "</w:t>
              <w:br/>
              <w:t>Policy proposals - open foreign offices" (6.2%) among this group, like at T1 (40.0%). Among those who selected "Don't know" (n = 164), the average response increased significantly by 2.000 (P = 0.027) between T1 and T2. At T2, there was a plurality response of "</w:t>
              <w:br/>
              <w:t>Policy proposals - open foreign offices" (7.571%) among this group, like at T1 (29.3%).</w:t>
            </w:r>
          </w:p>
        </w:tc>
      </w:tr>
      <w:tr>
        <w:tc>
          <w:tcPr>
            <w:tcW w:type="dxa" w:w="540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q56_r</w:t>
            </w:r>
          </w:p>
        </w:tc>
        <w:tc>
          <w:tcPr>
            <w:tcW w:type="dxa" w:w="540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(n = 5080) responded to the statement, "</w:t>
              <w:br/>
              <w:t>Policy proposals - inter-state compacts". The average response did not change significantly (P = 0.493) between T1 and T2. At T2, there was a plurality response of "Favor" (13.7%) among this group, unlike at T1 a majority response of "Favor" (60.0%). Among those who selected "Some of the time" (n = 1270), the average response did not change significantly (P = 0.854) between T1 and T2. At T2, there was a plurality response of "Favor" (13.9%) among this group, unlike at T1 a majority response of "Favor" (62.4%). Among those who selected "Only now and then" (n = 673), the average response did not change significantly (P = 0.347) between T1 and T2. At T2, there was a plurality response of "</w:t>
              <w:br/>
              <w:t>Policy proposals - inter-state compacts" (6.129%) among this group, unlike at T1 a majority response of "Favor" (55.4%). Among those who selected "Most of the time" (n = 2723), the average response did not change significantly (P = 0.338) between T1 and T2. At T2, there was a plurality response of "Favor" (16.9%) among this group, unlike at T1 a majority response of "Favor" (62.0%). Among those who selected "Hardly at all" (n = 250), the average response did not change significantly (P = 0.231) between T1 and T2. At T2, there was a plurality response of "</w:t>
              <w:br/>
              <w:t>Policy proposals - inter-state compacts" (6.524%) among this group, unlike at T1 a majority response of "Favor" (55.2%). Among those who selected "Don't know" (n = 164), the average response did not change significantly (P = 0.604) between T1 and T2. At T2, there was a plurality response of "</w:t>
              <w:br/>
              <w:t>Policy proposals - inter-state compacts" (7.286%) among this group, like at T1 (34.1%).</w:t>
            </w:r>
          </w:p>
        </w:tc>
      </w:tr>
      <w:tr>
        <w:tc>
          <w:tcPr>
            <w:tcW w:type="dxa" w:w="540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q47</w:t>
            </w:r>
          </w:p>
        </w:tc>
        <w:tc>
          <w:tcPr>
            <w:tcW w:type="dxa" w:w="540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(n = 5080) responded to the statement, " Interest in politics and public affairs in California". The average response increased significantly by 0.232 (P = 0.000) between T1 and T2. At T2, there was a plurality response of "Interested" (17.5%) among this group, unlike at T1 a supermajority response of "Interested" (73.3%). Among those who selected "Some of the time" (n = 1270), the average response increased significantly by 0.350 (P = 0.005) between T1 and T2. At T2, there was a plurality response of "Interested" (15.7%) among this group, unlike at T1 a supermajority response of "Interested" (67.6%). Among those who selected "Only now and then" (n = 673), the average response increased significantly by 0.603 (P = 0.030) between T1 and T2. At T2, there was a plurality response of "Interested" (7.1%) among this group, like at T1 (38.2%). Among those who selected "Most of the time" (n = 2723), the average response increased significantly by 0.139 (P = 0.007) between T1 and T2. At T2, there was a plurality response of "Interested" (23.1%) among this group, unlike at T1 a supermajority response of "Interested" (92.6%). Among those who selected "Hardly at all" (n = 250), the average response did not change significantly (P = 0.29) between T1 and T2. At T2, there was a plurality response of "Not Interested" (5.2%) among this group, like at T1 (46.8%). Among those who selected "Don't know" (n = 164), the average response did not change significantly (P = 0.907) between T1 and T2. At T2, there was a plurality response of " Interest in politics and public affairs in California" (6.222%) among this group, like at T1 (21.3%).</w:t>
            </w:r>
          </w:p>
        </w:tc>
      </w:tr>
      <w:tr>
        <w:tc>
          <w:tcPr>
            <w:tcW w:type="dxa" w:w="540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q46_r</w:t>
            </w:r>
          </w:p>
        </w:tc>
        <w:tc>
          <w:tcPr>
            <w:tcW w:type="dxa" w:w="540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(n = 5080) responded to the statement, " Proposals about econ development - rural areas". The average response did not change significantly (P = 0.065) between T1 and T2. At T2, there was a plurality response of "Favor" (15.9%) among this group, unlike at T1 a supermajority response of "Favor" (71.2%). Among those who selected "Some of the time" (n = 1270), the average response increased significantly by 0.398 (P = 0.009) between T1 and T2. At T2, there was a plurality response of "Favor" (15.0%) among this group, unlike at T1 a supermajority response of "Favor" (72.9%). Among those who selected "Only now and then" (n = 673), the average response did not change significantly (P = 0.773) between T1 and T2. At T2, there was a plurality response of "Favor" (8.6%) among this group, unlike at T1 a majority response of "Favor" (58.1%). Among those who selected "Most of the time" (n = 2723), the average response did not change significantly (P = 0.438) between T1 and T2. At T2, there was a plurality response of "Favor" (19.7%) among this group, unlike at T1 a supermajority response of "Favor" (77.0%). Among those who selected "Hardly at all" (n = 250), the average response did not change significantly (P = 0.5) between T1 and T2. At T2, there was a plurality response of " Proposals about econ development - rural areas" (7.381%) among this group, unlike at T1 a majority response of "Favor" (58.8%). Among those who selected "Don't know" (n = 164), the average response did not change significantly (P = 0.301) between T1 and T2. At T2, there was a plurality response of " Proposals about econ development - rural areas" (7.875%) among this group, like at T1 (34.1%).</w:t>
            </w:r>
          </w:p>
        </w:tc>
      </w:tr>
      <w:tr>
        <w:tc>
          <w:tcPr>
            <w:tcW w:type="dxa" w:w="540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q45_r</w:t>
            </w:r>
          </w:p>
        </w:tc>
        <w:tc>
          <w:tcPr>
            <w:tcW w:type="dxa" w:w="540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(n = 5080) responded to the statement, "</w:t>
              <w:br/>
              <w:t>Proposals about econ development - housing assistance to those with student debt". The average response decreased significantly by -0.553 (P = 0.000) between T1 and T2. At T2, there was a plurality response of "Favor" (8.2%) among this group, like at T1 (46.0%). Among those who selected "Some of the time" (n = 1270), the average response decreased significantly by -0.693 (P = 0.000) between T1 and T2. At T2, there was a plurality response of "Oppose" (8.3%) among this group, like at T1 (48.7%). Among those who selected "Only now and then" (n = 673), the average response decreased significantly by -0.758 (P = 0.036) between T1 and T2. At T2, there was a plurality response of "</w:t>
              <w:br/>
              <w:t>Proposals about econ development - housing assistance to those with student debt" (5.0%) among this group, unlike at T1 a majority response of "Favor" (50.1%). Among those who selected "Most of the time" (n = 2723), the average response decreased significantly by -0.517 (P = 0.000) between T1 and T2. At T2, there was a plurality response of "Favor" (10.1%) among this group, like at T1 (44.2%). Among those who selected "Hardly at all" (n = 250), the average response did not change significantly (P = 0.944) between T1 and T2. At T2, there was a plurality response of "</w:t>
              <w:br/>
              <w:t>Proposals about econ development - housing assistance to those with student debt" (5.667%) among this group, like at T1 (49.2%). Among those who selected "Don't know" (n = 164), the average response did not change significantly (P = 0.508) between T1 and T2. At T2, there was a plurality response of "</w:t>
              <w:br/>
              <w:t>Proposals about econ development - housing assistance to those with student debt" (7.111%) among this group, like at T1 (32.9%).</w:t>
            </w:r>
          </w:p>
        </w:tc>
      </w:tr>
      <w:tr>
        <w:tc>
          <w:tcPr>
            <w:tcW w:type="dxa" w:w="540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q44_r</w:t>
            </w:r>
          </w:p>
        </w:tc>
        <w:tc>
          <w:tcPr>
            <w:tcW w:type="dxa" w:w="540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(n = 5080) responded to the statement, "</w:t>
              <w:br/>
              <w:t>Proposals about econ development - innovation centers". The average response decreased significantly by -0.299 (P = 0.003) between T1 and T2. At T2, there was a plurality response of "Favor" (11.1%) among this group, unlike at T1 a majority response of "Favor" (50.7%). Among those who selected "Some of the time" (n = 1270), the average response did not change significantly (P = 0.298) between T1 and T2. At T2, there was a plurality response of "Favor" (10.2%) among this group, unlike at T1 a majority response of "Favor" (51.8%). Among those who selected "Only now and then" (n = 673), the average response did not change significantly (P = 0.188) between T1 and T2. At T2, there was a plurality response of "</w:t>
              <w:br/>
              <w:t>Proposals about econ development - innovation centers" (5.66%) among this group, like at T1 (42.2%). Among those who selected "Most of the time" (n = 2723), the average response decreased significantly by -0.260 (P = 0.038) between T1 and T2. At T2, there was a plurality response of "Favor" (14.2%) among this group, unlike at T1 a majority response of "Favor" (55.3%). Among those who selected "Hardly at all" (n = 250), the average response decreased significantly by -3.583 (P = 0.012) between T1 and T2. At T2, there was a plurality response of "</w:t>
              <w:br/>
              <w:t>Proposals about econ development - innovation centers" (4.25%) among this group, like at T1 (33.6%). Among those who selected "Don't know" (n = 164), the average response did not change significantly (P = 0.393) between T1 and T2. At T2, there was a plurality response of "</w:t>
              <w:br/>
              <w:t>Proposals about econ development - innovation centers" (7.111%) among this group, like at T1 (26.8%).</w:t>
            </w:r>
          </w:p>
        </w:tc>
      </w:tr>
      <w:tr>
        <w:tc>
          <w:tcPr>
            <w:tcW w:type="dxa" w:w="540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q43_r</w:t>
            </w:r>
          </w:p>
        </w:tc>
        <w:tc>
          <w:tcPr>
            <w:tcW w:type="dxa" w:w="540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(n = 5080) responded to the statement, "</w:t>
              <w:br/>
              <w:t>Proposals about econ development - one-stop shops water, sewer etc". The average response increased significantly by 0.436 (P = 0.000) between T1 and T2. At T2, there was a plurality response of "Favor" (15.9%) among this group, unlike at T1 a majority response of "Favor" (61.1%). Among those who selected "Some of the time" (n = 1270), the average response increased significantly by 0.449 (P = 0.027) between T1 and T2. At T2, there was a plurality response of "Favor" (15.4%) among this group, unlike at T1 a majority response of "Favor" (59.4%). Among those who selected "Only now and then" (n = 673), the average response did not change significantly (P = 0.423) between T1 and T2. At T2, there was a plurality response of "Favor" (7.9%) among this group, unlike at T1 a majority response of "Favor" (53.2%). Among those who selected "Most of the time" (n = 2723), the average response increased significantly by 0.530 (P = 0.000) between T1 and T2. At T2, there was a plurality response of "Favor" (19.8%) among this group, unlike at T1 a supermajority response of "Favor" (66.9%). Among those who selected "Hardly at all" (n = 250), the average response did not change significantly (P = 0.351) between T1 and T2. At T2, there was a plurality response of "</w:t>
              <w:br/>
              <w:t>Proposals about econ development - one-stop shops water, sewer etc" (7.294%) among this group, like at T1 (46.4%). Among those who selected "Don't know" (n = 164), the average response did not change significantly (P = 0.316) between T1 and T2. At T2, there was a plurality response of "</w:t>
              <w:br/>
              <w:t>Proposals about econ development - one-stop shops water, sewer etc" (7.222%) among this group, like at T1 (32.9%).</w:t>
            </w:r>
          </w:p>
        </w:tc>
      </w:tr>
      <w:tr>
        <w:tc>
          <w:tcPr>
            <w:tcW w:type="dxa" w:w="540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q42_r</w:t>
            </w:r>
          </w:p>
        </w:tc>
        <w:tc>
          <w:tcPr>
            <w:tcW w:type="dxa" w:w="540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(n = 5080) responded to the statement, "</w:t>
              <w:br/>
              <w:t>Proposals about econ development - benefits greater than costs". The average response did not change significantly (P = 0.509) between T1 and T2. At T2, there was a plurality response of "Favor" (15.1%) among this group, unlike at T1 a supermajority response of "Favor" (67.4%). Among those who selected "Some of the time" (n = 1270), the average response did not change significantly (P = 0.118) between T1 and T2. At T2, there was a plurality response of "Favor" (15.2%) among this group, unlike at T1 a supermajority response of "Favor" (68.7%). Among those who selected "Only now and then" (n = 673), the average response decreased significantly by -0.606 (P = 0.043) between T1 and T2. At T2, there was a plurality response of "Favor" (7.6%) among this group, unlike at T1 a majority response of "Favor" (60.8%). Among those who selected "Most of the time" (n = 2723), the average response did not change significantly (P = 0.517) between T1 and T2. At T2, there was a plurality response of "Favor" (18.1%) among this group, unlike at T1 a supermajority response of "Favor" (71.7%). Among those who selected "Hardly at all" (n = 250), the average response did not change significantly (P = 0.371) between T1 and T2. At T2, there was a plurality response of "</w:t>
              <w:br/>
              <w:t>Proposals about econ development - benefits greater than costs" (7.667%) among this group, unlike at T1 a majority response of "Favor" (54.8%). Among those who selected "Don't know" (n = 164), the average response did not change significantly (P = 0.509) between T1 and T2. At T2, there was a plurality response of "</w:t>
              <w:br/>
              <w:t>Proposals about econ development - benefits greater than costs" (7.5%) among this group, like at T1 (32.3%).</w:t>
            </w:r>
          </w:p>
        </w:tc>
      </w:tr>
      <w:tr>
        <w:tc>
          <w:tcPr>
            <w:tcW w:type="dxa" w:w="540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q41_r</w:t>
            </w:r>
          </w:p>
        </w:tc>
        <w:tc>
          <w:tcPr>
            <w:tcW w:type="dxa" w:w="540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(n = 5080) responded to the statement, "</w:t>
              <w:br/>
              <w:t>Proposals for business, workers, gov responsibilities - every adult in the state right to work etc.". The average response decreased significantly by -0.415 (P = 0.000) between T1 and T2. At T2, there was a plurality response of "Favor" (9.5%) among this group, like at T1 (47.2%). Among those who selected "Some of the time" (n = 1270), the average response decreased significantly by -0.338 (P = 0.039) between T1 and T2. At T2, there was a plurality response of "Favor" (9.3%) among this group, unlike at T1 a majority response of "Favor" (50.9%). Among those who selected "Only now and then" (n = 673), the average response did not change significantly (P = 0.05) between T1 and T2. At T2, there was a plurality response of "Favor" (5.8%) among this group, unlike at T1 a majority response of "Favor" (53.8%). Among those who selected "Most of the time" (n = 2723), the average response decreased significantly by -0.371 (P = 0.001) between T1 and T2. At T2, there was a plurality response of "Favor" (11.1%) among this group, like at T1 (43.8%). Among those who selected "Hardly at all" (n = 250), the average response decreased significantly by -1.800 (P = 0.021) between T1 and T2. At T2, there was a plurality response of "Favor" (5.6%) among this group, unlike at T1 a majority response of "Favor" (52.8%). Among those who selected "Don't know" (n = 164), the average response did not change significantly (P = 0.735) between T1 and T2. At T2, there was a plurality response of "</w:t>
              <w:br/>
              <w:t>Proposals for business, workers, gov responsibilities - every adult in the state right to work etc." (7.5%) among this group, like at T1 (40.2%).</w:t>
            </w:r>
          </w:p>
        </w:tc>
      </w:tr>
      <w:tr>
        <w:tc>
          <w:tcPr>
            <w:tcW w:type="dxa" w:w="540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q40_r</w:t>
            </w:r>
          </w:p>
        </w:tc>
        <w:tc>
          <w:tcPr>
            <w:tcW w:type="dxa" w:w="540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(n = 5080) responded to the statement, "</w:t>
              <w:br/>
              <w:t>Proposals for business, workers, gov responsibilities - create state work visas". The average response did not change significantly (P = 0.875) between T1 and T2. At T2, there was a plurality response of "Favor" (10.2%) among this group, like at T1 (41.6%). Among those who selected "Some of the time" (n = 1270), the average response did not change significantly (P = 0.332) between T1 and T2. At T2, there was a plurality response of "Favor" (9.8%) among this group, like at T1 (42.5%). Among those who selected "Only now and then" (n = 673), the average response did not change significantly (P = 0.789) between T1 and T2. At T2, there was a plurality response of "Favor" (6.1%) among this group, like at T1 (43.8%). Among those who selected "Most of the time" (n = 2723), the average response did not change significantly (P = 0.61) between T1 and T2. At T2, there was a plurality response of "Favor" (12.3%) among this group, like at T1 (41.0%). Among those who selected "Hardly at all" (n = 250), the average response did not change significantly (P = 0.404) between T1 and T2. At T2, there was a plurality response of "</w:t>
              <w:br/>
              <w:t>Proposals for business, workers, gov responsibilities - create state work visas" (5.562%) among this group, like at T1 (42.8%). Among those who selected "Don't know" (n = 164), the average response did not change significantly (P = 0.559) between T1 and T2. At T2, there was a plurality response of "</w:t>
              <w:br/>
              <w:t>Proposals for business, workers, gov responsibilities - create state work visas" (7.222%) among this group, like at T1 (32.3%).</w:t>
            </w:r>
          </w:p>
        </w:tc>
      </w:tr>
      <w:tr>
        <w:tc>
          <w:tcPr>
            <w:tcW w:type="dxa" w:w="540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q39_r</w:t>
            </w:r>
          </w:p>
        </w:tc>
        <w:tc>
          <w:tcPr>
            <w:tcW w:type="dxa" w:w="540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(n = 5080) responded to the statement, "</w:t>
              <w:br/>
              <w:t>Proposals for business, workers, gov responsibilities - register for any course in CA higher ed". The average response decreased significantly by -0.196 (P = 0.042) between T1 and T2. At T2, there was a plurality response of "Favor" (13.1%) among this group, unlike at T1 a majority response of "Favor" (59.8%). Among those who selected "Some of the time" (n = 1270), the average response decreased significantly by -0.487 (P = 0.018) between T1 and T2. At T2, there was a plurality response of "Favor" (11.6%) among this group, unlike at T1 a majority response of "Favor" (64.0%). Among those who selected "Only now and then" (n = 673), the average response did not change significantly (P = 0.878) between T1 and T2. At T2, there was a plurality response of "Favor" (7.9%) among this group, unlike at T1 a majority response of "Favor" (60.8%). Among those who selected "Most of the time" (n = 2723), the average response did not change significantly (P = 0.219) between T1 and T2. At T2, there was a plurality response of "Favor" (15.9%) among this group, unlike at T1 a majority response of "Favor" (58.5%). Among those who selected "Hardly at all" (n = 250), the average response did not change significantly (P = 0.791) between T1 and T2. At T2, there was a plurality response of "Favor" (8.0%) among this group, unlike at T1 a majority response of "Favor" (66.0%). Among those who selected "Don't know" (n = 164), the average response did not change significantly (P = 0.092) between T1 and T2. At T2, there was a plurality response of "</w:t>
              <w:br/>
              <w:t>Proposals for business, workers, gov responsibilities - register for any course in CA higher ed" (9.0%) among this group, like at T1 (36.0%).</w:t>
            </w:r>
          </w:p>
        </w:tc>
      </w:tr>
      <w:tr>
        <w:tc>
          <w:tcPr>
            <w:tcW w:type="dxa" w:w="540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q38_r</w:t>
            </w:r>
          </w:p>
        </w:tc>
        <w:tc>
          <w:tcPr>
            <w:tcW w:type="dxa" w:w="540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(n = 5080) responded to the statement, "</w:t>
              <w:br/>
              <w:t>Proposals for business, workers, gov responsibilities - increase support for K-12 education". The average response decreased significantly by -0.150 (P = 0.041) between T1 and T2. At T2, there was a plurality response of "Favor" (15.1%) among this group, unlike at T1 a supermajority response of "Favor" (71.6%). Among those who selected "Some of the time" (n = 1270), the average response decreased significantly by -0.307 (P = 0.042) between T1 and T2. At T2, there was a plurality response of "Favor" (14.3%) among this group, unlike at T1 a supermajority response of "Favor" (72.6%). Among those who selected "Only now and then" (n = 673), the average response did not change significantly (P = 0.904) between T1 and T2. At T2, there was a plurality response of "Favor" (8.0%) among this group, unlike at T1 a majority response of "Favor" (64.3%). Among those who selected "Most of the time" (n = 2723), the average response did not change significantly (P = 0.147) between T1 and T2. At T2, there was a plurality response of "Favor" (18.4%) among this group, unlike at T1 a supermajority response of "Favor" (75.4%). Among those who selected "Hardly at all" (n = 250), the average response did not change significantly (P = 0.535) between T1 and T2. At T2, there was a plurality response of "</w:t>
              <w:br/>
              <w:t>Proposals for business, workers, gov responsibilities - increase support for K-12 education" (7.762%) among this group, unlike at T1 a majority response of "Favor" (65.6%). Among those who selected "Don't know" (n = 164), the average response did not change significantly (P = 0.536) between T1 and T2. At T2, there was a plurality response of "</w:t>
              <w:br/>
              <w:t>Proposals for business, workers, gov responsibilities - increase support for K-12 education" (7.5%) among this group, like at T1 (39.6%).</w:t>
            </w:r>
          </w:p>
        </w:tc>
      </w:tr>
      <w:tr>
        <w:tc>
          <w:tcPr>
            <w:tcW w:type="dxa" w:w="540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q24_r</w:t>
            </w:r>
          </w:p>
        </w:tc>
        <w:tc>
          <w:tcPr>
            <w:tcW w:type="dxa" w:w="540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(n = 5080) responded to the statement, "</w:t>
              <w:br/>
              <w:t>Proposals on well-being of communities - indigenous communities". The average response did not change significantly (P = 0.176) between T1 and T2. At T2, there was a plurality response of "Favor" (11.9%) among this group, unlike at T1 a majority response of "Favor" (53.3%). Among those who selected "Some of the time" (n = 1270), the average response did not change significantly (P = 0.352) between T1 and T2. At T2, there was a plurality response of "Favor" (11.8%) among this group, unlike at T1 a majority response of "Favor" (55.1%). Among those who selected "Only now and then" (n = 673), the average response did not change significantly (P = 0.061) between T1 and T2. At T2, there was a plurality response of "Favor" (6.5%) among this group, like at T1 (49.3%). Among those who selected "Most of the time" (n = 2723), the average response did not change significantly (P = 0.212) between T1 and T2. At T2, there was a plurality response of "Favor" (14.2%) among this group, unlike at T1 a majority response of "Favor" (55.0%). Among those who selected "Hardly at all" (n = 250), the average response did not change significantly (P = 0.209) between T1 and T2. At T2, there was a plurality response of "</w:t>
              <w:br/>
              <w:t>Proposals on well-being of communities - indigenous communities" (6.85%) among this group, unlike at T1 a majority response of "Favor" (50.0%). Among those who selected "Don't know" (n = 164), the average response did not change significantly (P = 1.0) between T1 and T2. At T2, there was a plurality response of "</w:t>
              <w:br/>
              <w:t>Proposals on well-being of communities - indigenous communities" (7.667%) among this group, like at T1 (33.5%).</w:t>
            </w:r>
          </w:p>
        </w:tc>
      </w:tr>
      <w:tr>
        <w:tc>
          <w:tcPr>
            <w:tcW w:type="dxa" w:w="540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q23_r</w:t>
            </w:r>
          </w:p>
        </w:tc>
        <w:tc>
          <w:tcPr>
            <w:tcW w:type="dxa" w:w="540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(n = 5080) responded to the statement, "</w:t>
              <w:br/>
              <w:t>Proposals on well-being of communities - have an adult appointee under 35". The average response did not change significantly (P = 0.546) between T1 and T2. At T2, there was a plurality response of "Favor" (10.6%) among this group, like at T1 (41.1%). Among those who selected "Some of the time" (n = 1270), the average response did not change significantly (P = 0.859) between T1 and T2. At T2, there was a plurality response of "Favor" (10.3%) among this group, like at T1 (46.1%). Among those who selected "Only now and then" (n = 673), the average response did not change significantly (P = 0.175) between T1 and T2. At T2, there was a plurality response of "</w:t>
              <w:br/>
              <w:t>Proposals on well-being of communities - have an adult appointee under 35" (5.911%) among this group, like at T1 (44.9%). Among those who selected "Most of the time" (n = 2723), the average response did not change significantly (P = 0.424) between T1 and T2. At T2, there was a plurality response of "Favor" (12.6%) among this group, like at T1 (39.1%). Among those who selected "Hardly at all" (n = 250), the average response did not change significantly (P = 0.168) between T1 and T2. At T2, there was a plurality response of "</w:t>
              <w:br/>
              <w:t>Proposals on well-being of communities - have an adult appointee under 35" (7.643%) among this group, like at T1 (35.2%). Among those who selected "Don't know" (n = 164), the average response did not change significantly (P = 0.324) between T1 and T2. At T2, there was a plurality response of "</w:t>
              <w:br/>
              <w:t>Proposals on well-being of communities - have an adult appointee under 35" (9.0%) among this group, like at T1 (28.0%).</w:t>
            </w:r>
          </w:p>
        </w:tc>
      </w:tr>
      <w:tr>
        <w:tc>
          <w:tcPr>
            <w:tcW w:type="dxa" w:w="540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q22_r</w:t>
            </w:r>
          </w:p>
        </w:tc>
        <w:tc>
          <w:tcPr>
            <w:tcW w:type="dxa" w:w="540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(n = 5080) responded to the statement, "</w:t>
              <w:br/>
              <w:t>Proposals on well-being of communities - foreign language". The average response increased significantly by 0.345 (P = 0.000) between T1 and T2. At T2, there was a plurality response of "Favor" (12.3%) among this group, unlike at T1 a majority response of "Favor" (50.6%). Among those who selected "Some of the time" (n = 1270), the average response increased significantly by 0.662 (P = 0.000) between T1 and T2. At T2, there was a plurality response of "Favor" (12.3%) among this group, unlike at T1 a majority response of "Favor" (51.3%). Among those who selected "Only now and then" (n = 673), the average response did not change significantly (P = 0.722) between T1 and T2. At T2, there was a plurality response of "Favor" (6.2%) among this group, like at T1 (47.1%). Among those who selected "Most of the time" (n = 2723), the average response increased significantly by 0.315 (P = 0.001) between T1 and T2. At T2, there was a plurality response of "Favor" (14.8%) among this group, unlike at T1 a majority response of "Favor" (52.7%). Among those who selected "Hardly at all" (n = 250), the average response did not change significantly (P = 0.612) between T1 and T2. At T2, there was a plurality response of "</w:t>
              <w:br/>
              <w:t>Proposals on well-being of communities - foreign language" (6.091%) among this group, like at T1 (42.4%). Among those who selected "Don't know" (n = 164), the average response did not change significantly (P = 0.815) between T1 and T2. At T2, there was a plurality response of "</w:t>
              <w:br/>
              <w:t>Proposals on well-being of communities - foreign language" (6.5%) among this group, like at T1 (35.4%).</w:t>
            </w:r>
          </w:p>
        </w:tc>
      </w:tr>
      <w:tr>
        <w:tc>
          <w:tcPr>
            <w:tcW w:type="dxa" w:w="540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q21_r</w:t>
            </w:r>
          </w:p>
        </w:tc>
        <w:tc>
          <w:tcPr>
            <w:tcW w:type="dxa" w:w="540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(n = 5080) responded to the statement, "</w:t>
              <w:br/>
              <w:t>Proposals on well-being of communities - school board elections". The average response increased significantly by 0.400 (P = 0.000) between T1 and T2. At T2, there was a plurality response of "Favor" (9.6%) among this group, like at T1 (38.4%). Among those who selected "Some of the time" (n = 1270), the average response increased significantly by 0.703 (P = 0.001) between T1 and T2. At T2, there was a plurality response of "Favor" (9.8%) among this group, like at T1 (40.6%). Among those who selected "Only now and then" (n = 673), the average response did not change significantly (P = 0.191) between T1 and T2. At T2, there was a plurality response of "Favor" (5.6%) among this group, like at T1 (38.5%). Among those who selected "Most of the time" (n = 2723), the average response did not change significantly (P = 0.072) between T1 and T2. At T2, there was a plurality response of "Favor" (11.1%) among this group, like at T1 (46.5%). Among those who selected "Hardly at all" (n = 250), the average response increased significantly by 2.056 (P = 0.008) between T1 and T2. At T2, there was a plurality response of "</w:t>
              <w:br/>
              <w:t>Proposals on well-being of communities - school board elections" (6.722%) among this group, like at T1 (36.4%). Among those who selected "Don't know" (n = 164), the average response did not change significantly (P = 0.166) between T1 and T2. At T2, there was a plurality response of "</w:t>
              <w:br/>
              <w:t>Proposals on well-being of communities - school board elections" (7.143%) among this group, like at T1 (29.3%).</w:t>
            </w:r>
          </w:p>
        </w:tc>
      </w:tr>
      <w:tr>
        <w:tc>
          <w:tcPr>
            <w:tcW w:type="dxa" w:w="540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q20_r</w:t>
            </w:r>
          </w:p>
        </w:tc>
        <w:tc>
          <w:tcPr>
            <w:tcW w:type="dxa" w:w="540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(n = 5080) responded to the statement, "</w:t>
              <w:br/>
              <w:t>Proposals on well-being of communities - single-payer healthcare for all". The average response decreased significantly by -0.221 (P = 0.002) between T1 and T2. At T2, there was a plurality response of "Favor" (13.1%) among this group, unlike at T1 a majority response of "Favor" (58.5%). Among those who selected "Some of the time" (n = 1270), the average response did not change significantly (P = 0.494) between T1 and T2. At T2, there was a plurality response of "Favor" (12.4%) among this group, unlike at T1 a majority response of "Favor" (60.3%). Among those who selected "Only now and then" (n = 673), the average response did not change significantly (P = 0.734) between T1 and T2. At T2, there was a plurality response of "</w:t>
              <w:br/>
              <w:t>Proposals on well-being of communities - single-payer healthcare for all" (6.587%) among this group, unlike at T1 a majority response of "Favor" (54.5%). Among those who selected "Most of the time" (n = 2723), the average response decreased significantly by -0.297 (P = 0.000) between T1 and T2. At T2, there was a plurality response of "Favor" (16.2%) among this group, unlike at T1 a majority response of "Favor" (60.7%). Among those who selected "Hardly at all" (n = 250), the average response did not change significantly (P = 0.501) between T1 and T2. At T2, there was a plurality response of "</w:t>
              <w:br/>
              <w:t>Proposals on well-being of communities - single-payer healthcare for all" (6.294%) among this group, unlike at T1 a majority response of "Favor" (50.8%). Among those who selected "Don't know" (n = 164), the average response did not change significantly (P = 0.695) between T1 and T2. At T2, there was a plurality response of "</w:t>
              <w:br/>
              <w:t>Proposals on well-being of communities - single-payer healthcare for all" (7.917%) among this group, like at T1 (36.6%).</w:t>
            </w:r>
          </w:p>
        </w:tc>
      </w:tr>
      <w:tr>
        <w:tc>
          <w:tcPr>
            <w:tcW w:type="dxa" w:w="540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q19_r</w:t>
            </w:r>
          </w:p>
        </w:tc>
        <w:tc>
          <w:tcPr>
            <w:tcW w:type="dxa" w:w="540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(n = 5080) responded to the statement, "</w:t>
              <w:br/>
              <w:t>Proposals on well-being of communities - mental health care". The average response did not change significantly (P = 0.136) between T1 and T2. At T2, there was a plurality response of "Favor" (15.4%) among this group, unlike at T1 a supermajority response of "Favor" (68.7%). Among those who selected "Some of the time" (n = 1270), the average response did not change significantly (P = 0.321) between T1 and T2. At T2, there was a plurality response of "Favor" (14.9%) among this group, unlike at T1 a supermajority response of "Favor" (70.9%). Among those who selected "Only now and then" (n = 673), the average response did not change significantly (P = 0.644) between T1 and T2. At T2, there was a plurality response of "Favor" (8.8%) among this group, unlike at T1 a supermajority response of "Favor" (68.4%). Among those who selected "Most of the time" (n = 2723), the average response did not change significantly (P = 0.261) between T1 and T2. At T2, there was a plurality response of "Favor" (18.4%) among this group, unlike at T1 a supermajority response of "Favor" (68.3%). Among those who selected "Hardly at all" (n = 250), the average response did not change significantly (P = 0.739) between T1 and T2. At T2, there was a plurality response of "Favor" (8.0%) among this group, unlike at T1 a supermajority response of "Favor" (75.6%). Among those who selected "Don't know" (n = 164), the average response did not change significantly (P = 0.586) between T1 and T2. At T2, there was a plurality response of "</w:t>
              <w:br/>
              <w:t>Proposals on well-being of communities - mental health care" (8.5%) among this group, like at T1 (49.4%).</w:t>
            </w:r>
          </w:p>
        </w:tc>
      </w:tr>
      <w:tr>
        <w:tc>
          <w:tcPr>
            <w:tcW w:type="dxa" w:w="540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q18_r</w:t>
            </w:r>
          </w:p>
        </w:tc>
        <w:tc>
          <w:tcPr>
            <w:tcW w:type="dxa" w:w="540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(n = 5080) responded to the statement, "</w:t>
              <w:br/>
              <w:t>Proposals on housing, infrastructure, and the environment - timber harvesting". The average response did not change significantly (P = 0.124) between T1 and T2. At T2, there was a plurality response of "Favor" (12.6%) among this group, unlike at T1 a majority response of "Favor" (58.0%). Among those who selected "Some of the time" (n = 1270), the average response increased significantly by 0.545 (P = 0.002) between T1 and T2. At T2, there was a plurality response of "Favor" (12.0%) among this group, unlike at T1 a majority response of "Favor" (59.4%). Among those who selected "Only now and then" (n = 673), the average response did not change significantly (P = 0.93) between T1 and T2. At T2, there was a plurality response of "Favor" (6.8%) among this group, unlike at T1 a majority response of "Favor" (50.7%). Among those who selected "Most of the time" (n = 2723), the average response did not change significantly (P = 0.604) between T1 and T2. At T2, there was a plurality response of "Favor" (15.2%) among this group, unlike at T1 a majority response of "Favor" (61.9%). Among those who selected "Hardly at all" (n = 250), the average response did not change significantly (P = 0.251) between T1 and T2. At T2, there was a plurality response of "</w:t>
              <w:br/>
              <w:t>Proposals on housing, infrastructure, and the environment - timber harvesting" (6.35%) among this group, like at T1 (43.6%). Among those who selected "Don't know" (n = 164), the average response did not change significantly (P = 0.407) between T1 and T2. At T2, there was a plurality response of "</w:t>
              <w:br/>
              <w:t>Proposals on housing, infrastructure, and the environment - timber harvesting" (6.375%) among this group, like at T1 (34.8%).</w:t>
            </w:r>
          </w:p>
        </w:tc>
      </w:tr>
      <w:tr>
        <w:tc>
          <w:tcPr>
            <w:tcW w:type="dxa" w:w="540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q7_r</w:t>
            </w:r>
          </w:p>
        </w:tc>
        <w:tc>
          <w:tcPr>
            <w:tcW w:type="dxa" w:w="540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(n = 5080) responded to the statement, "</w:t>
              <w:br/>
              <w:t>Proposals on housing, infrastructure, and the environment - provide housing for homeless". The average response decreased significantly by -0.354 (P = 0.000) between T1 and T2. At T2, there was a plurality response of "Favor" (9.8%) among this group, unlike at T1 a majority response of "Favor" (51.2%). Among those who selected "Some of the time" (n = 1270), the average response did not change significantly (P = 0.09) between T1 and T2. At T2, there was a plurality response of "Favor" (9.0%) among this group, unlike at T1 a majority response of "Favor" (51.7%). Among those who selected "Only now and then" (n = 673), the average response did not change significantly (P = 0.206) between T1 and T2. At T2, there was a plurality response of "</w:t>
              <w:br/>
              <w:t>Proposals on housing, infrastructure, and the environment - provide housing for homeless" (5.574%) among this group, unlike at T1 a majority response of "Favor" (53.0%). Among those who selected "Most of the time" (n = 2723), the average response decreased significantly by -0.353 (P = 0.001) between T1 and T2. At T2, there was a plurality response of "Favor" (12.0%) among this group, unlike at T1 a majority response of "Favor" (51.2%). Among those who selected "Hardly at all" (n = 250), the average response did not change significantly (P = 0.265) between T1 and T2. At T2, there was a plurality response of "</w:t>
              <w:br/>
              <w:t>Proposals on housing, infrastructure, and the environment - provide housing for homeless" (5.476%) among this group, unlike at T1 a majority response of "Favor" (52.4%). Among those who selected "Don't know" (n = 164), the average response did not change significantly (P = 0.512) between T1 and T2. At T2, there was a plurality response of "</w:t>
              <w:br/>
              <w:t>Proposals on housing, infrastructure, and the environment - provide housing for homeless" (8.111%) among this group, like at T1 (38.4%).</w:t>
            </w:r>
          </w:p>
        </w:tc>
      </w:tr>
      <w:tr>
        <w:tc>
          <w:tcPr>
            <w:tcW w:type="dxa" w:w="540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q6_r</w:t>
            </w:r>
          </w:p>
        </w:tc>
        <w:tc>
          <w:tcPr>
            <w:tcW w:type="dxa" w:w="540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(n = 5080) responded to the statement, "</w:t>
              <w:br/>
              <w:t>Proposals on housing, infrastructure, and the environment - ban home sales to foreigners". The average response did not change significantly (P = 0.739) between T1 and T2. At T2, there was a plurality response of "Favor" (14.4%) among this group, unlike at T1 a supermajority response of "Favor" (67.7%). Among those who selected "Some of the time" (n = 1270), the average response did not change significantly (P = 0.839) between T1 and T2. At T2, there was a plurality response of "Favor" (13.6%) among this group, unlike at T1 a supermajority response of "Favor" (68.0%). Among those who selected "Only now and then" (n = 673), the average response did not change significantly (P = 0.96) between T1 and T2. At T2, there was a plurality response of "Favor" (9.1%) among this group, unlike at T1 a majority response of "Favor" (58.8%). Among those who selected "Most of the time" (n = 2723), the average response did not change significantly (P = 0.718) between T1 and T2. At T2, there was a plurality response of "Favor" (17.5%) among this group, unlike at T1 a supermajority response of "Favor" (73.2%). Among those who selected "Hardly at all" (n = 250), the average response did not change significantly (P = 0.599) between T1 and T2. At T2, there was a plurality response of "</w:t>
              <w:br/>
              <w:t>Proposals on housing, infrastructure, and the environment - ban home sales to foreigners" (7.1%) among this group, unlike at T1 a majority response of "Favor" (52.4%). Among those who selected "Don't know" (n = 164), the average response did not change significantly (P = 0.476) between T1 and T2. At T2, there was a plurality response of "</w:t>
              <w:br/>
              <w:t>Proposals on housing, infrastructure, and the environment - ban home sales to foreigners" (5.875%) among this group, like at T1 (33.5%).</w:t>
            </w:r>
          </w:p>
        </w:tc>
      </w:tr>
      <w:tr>
        <w:tc>
          <w:tcPr>
            <w:tcW w:type="dxa" w:w="540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q5_r</w:t>
            </w:r>
          </w:p>
        </w:tc>
        <w:tc>
          <w:tcPr>
            <w:tcW w:type="dxa" w:w="540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(n = 5080) responded to the statement, "</w:t>
              <w:br/>
              <w:t>Proposals on housing, infrastructure, and the environment - public housing without vote". The average response did not change significantly (P = 0.347) between T1 and T2. At T2, there was a plurality response of "Favor" (10.3%) among this group, like at T1 (41.1%). Among those who selected "Some of the time" (n = 1270), the average response did not change significantly (P = 0.182) between T1 and T2. At T2, there was a plurality response of "Favor" (9.6%) among this group, like at T1 (40.9%). Among those who selected "Only now and then" (n = 673), the average response did not change significantly (P = 0.958) between T1 and T2. At T2, there was a plurality response of "</w:t>
              <w:br/>
              <w:t>Proposals on housing, infrastructure, and the environment - public housing without vote" (5.359%) among this group, like at T1 (40.7%). Among those who selected "Most of the time" (n = 2723), the average response did not change significantly (P = 0.81) between T1 and T2. At T2, there was a plurality response of "Favor" (12.7%) among this group, like at T1 (42.6%). Among those who selected "Hardly at all" (n = 250), the average response did not change significantly (P = 0.952) between T1 and T2. At T2, there was a plurality response of "Favor" (5.2%) among this group, like at T1 (40.0%). Among those who selected "Don't know" (n = 164), the average response did not change significantly (P = 0.472) between T1 and T2. At T2, there was a plurality response of "</w:t>
              <w:br/>
              <w:t>Proposals on housing, infrastructure, and the environment - public housing without vote" (6.375%) among this group, like at T1 (30.5%).</w:t>
            </w:r>
          </w:p>
        </w:tc>
      </w:tr>
      <w:tr>
        <w:tc>
          <w:tcPr>
            <w:tcW w:type="dxa" w:w="540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q2</w:t>
            </w:r>
          </w:p>
        </w:tc>
        <w:tc>
          <w:tcPr>
            <w:tcW w:type="dxa" w:w="540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(n = 5080) responded to the statement, " How accurately video describes California's future in 2050". The average response did not change significantly (P = 0.305) between T1 and T2. At T2, there was a plurality response of "Well" (13.1%) among this group, unlike at T1 a majority response of "Well" (61.7%). Among those who selected "Some of the time" (n = 1270), the average response did not change significantly (P = 0.449) between T1 and T2. At T2, there was a plurality response of "Well" (14.3%) among this group, unlike at T1 a supermajority response of "Well" (69.8%). Among those who selected "Only now and then" (n = 673), the average response did not change significantly (P = 0.254) between T1 and T2. At T2, there was a plurality response of "Well" (8.5%) among this group, unlike at T1 a supermajority response of "Well" (68.8%). Among those who selected "Most of the time" (n = 2723), the average response did not change significantly (P = 0.257) between T1 and T2. At T2, there was a plurality response of "Well" (14.4%) among this group, unlike at T1 a majority response of "Well" (55.8%). Among those who selected "Hardly at all" (n = 250), the average response did not change significantly (P = 0.421) between T1 and T2. At T2, there was a plurality response of "Well" (8.4%) among this group, unlike at T1 a majority response of "Well" (65.6%). Among those who selected "Don't know" (n = 164), the average response did not change significantly (P = 0.164) between T1 and T2. At T2, there was a plurality response of " How accurately video describes California's future in 2050" (7.556%) among this group, unlike at T1 a majority response of "Well" (61.6%).</w:t>
            </w:r>
          </w:p>
        </w:tc>
      </w:tr>
      <w:tr>
        <w:tc>
          <w:tcPr>
            <w:tcW w:type="dxa" w:w="540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q1</w:t>
            </w:r>
          </w:p>
        </w:tc>
        <w:tc>
          <w:tcPr>
            <w:tcW w:type="dxa" w:w="540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(n = 5080) responded to the statement, "Things in California going in right/wrong direction". The average response did not change significantly (P = 0.617) between T1 and T2. At T2, there was a plurality response of "Right direction" (9.9%) among this group, like at T1 (45.9%). Among those who selected "Some of the time" (n = 1270), the average response did not change significantly (P = 0.618) between T1 and T2. At T2, there was a plurality response of "Right direction" (9.0%) among this group, like at T1 (44.6%). Among those who selected "Only now and then" (n = 673), the average response did not change significantly (P = 0.321) between T1 and T2. At T2, there was a plurality response of "Wrong direction" (7.4%) among this group, like at T1 (49.0%). Among those who selected "Most of the time" (n = 2723), the average response did not change significantly (P = 0.739) between T1 and T2. At T2, there was a plurality response of "Right direction" (13.1%) among this group, unlike at T1 a majority response of "Right direction" (52.8%). Among those who selected "Hardly at all" (n = 250), the average response did not change significantly (P = 0.329) between T1 and T2. At T2, there was a plurality response of "Wrong direction" (7.6%) among this group, like at T1 (45.2%). Among those who selected "Don't know" (n = 164), the average response did not change significantly (P = 1.0) between T1 and T2. At T2, there was a plurality response of "Wrong direction" (4.9%) among this group, like at T1 (35.4%).</w:t>
            </w:r>
          </w:p>
        </w:tc>
      </w:tr>
      <w:tr>
        <w:tc>
          <w:tcPr>
            <w:tcW w:type="dxa" w:w="5400"/>
          </w:tcPr>
          <w:p/>
        </w:tc>
        <w:tc>
          <w:tcPr>
            <w:tcW w:type="dxa" w:w="5400"/>
          </w:tcPr>
          <w:p/>
        </w:tc>
      </w:tr>
    </w:tbl>
    <w:p>
      <w:pPr>
        <w:pStyle w:val="Title"/>
      </w:pPr>
      <w:r>
        <w:rPr>
          <w:rFonts w:ascii="Arial" w:hAnsi="Arial"/>
          <w:color w:val="000000"/>
          <w:sz w:val="28"/>
        </w:rPr>
        <w:t>Treatment at T1 v. T2 (Unweighted) by Interested in News</w:t>
      </w:r>
    </w:p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