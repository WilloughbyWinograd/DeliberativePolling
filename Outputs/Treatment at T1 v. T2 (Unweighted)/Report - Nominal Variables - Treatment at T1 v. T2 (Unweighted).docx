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InterestedinNews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ConsumePrintNewsT1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ConsumePrintNewsT2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</w:t>
            </w:r>
          </w:p>
        </w:tc>
        <w:tc>
          <w:tcPr>
            <w:tcW w:type="dxa" w:w="540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