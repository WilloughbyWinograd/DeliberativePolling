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(Weight) v. Control at T1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0.831)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(11.2%)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(26.9%)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(31.2%)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0.889)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(29.9%)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(26.5%)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(14.5%)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