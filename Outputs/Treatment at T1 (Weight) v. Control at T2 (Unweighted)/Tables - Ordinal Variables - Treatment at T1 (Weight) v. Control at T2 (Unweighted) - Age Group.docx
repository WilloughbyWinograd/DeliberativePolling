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(Weight) v. Control at T2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5.018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6.255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4.293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-0.643 (P = 0.647)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-0.431 (P = 0.836)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-0.075 (P = 0.923)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-4.255 (P = 0.311)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2.207 (P = 0.636)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2.581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3.069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3.098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0.044 (P = 0.945)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-0.569 (P = 0.672)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-0.598 (P = 0.774)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 (P = 0.500)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3.053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3.069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3.647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2.098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0.945)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-1.069 (P = 0.526)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0.700 (P = 0.773)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-0.147 (P = 0.950)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0.402 (P = 0.786)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