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(Weight) v. Control at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5.018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4.293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6.931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4.375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-0.643 (P = 0.647)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-3.078 (P = 0.599)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1.207 (P = 0.786)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3.015 (P = 0.275)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-3.931 (P = 0.402)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2.581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3.485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2.625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0.044 (P = 0.945)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0.511 (P = 0.710)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-0.985 (P = 0.268)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-2.069 (P = 0.280)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-46.5%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3.053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1.511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2.098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3.069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-0.053 (P = 0.945)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2.489 (P = 0.186)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1.902 (P = 0.339)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-3.000 (P = 0.205)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-1.069 (P = 0.472)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-45.1%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-53.5%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