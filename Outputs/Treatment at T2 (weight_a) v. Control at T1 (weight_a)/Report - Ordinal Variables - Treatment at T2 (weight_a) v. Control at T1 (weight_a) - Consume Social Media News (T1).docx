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Consume Social Media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