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Permission to Conta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