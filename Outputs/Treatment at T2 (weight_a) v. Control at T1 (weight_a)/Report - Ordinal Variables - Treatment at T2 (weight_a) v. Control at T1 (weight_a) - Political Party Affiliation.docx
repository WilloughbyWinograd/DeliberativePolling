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olitical Party Aff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