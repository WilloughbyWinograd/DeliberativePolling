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0.122)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0.080 (P = 0.253)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-0.003 (P = 0.933)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0.070 (P = 0.429)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0.295 (P = 0.038)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0.036 (P = 0.883)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0.250)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0.743)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1.707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1.340 (P = 0.085)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0.212 (P = 0.436)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0.315 (P = 0.412)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-0.076 (P = 0.771)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-1.308 (P = 0.086)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0.203 (P = 0.713)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-0.267 (P = 0.224)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0.472 (P = 0.198)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-0.811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0.693)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-1.592 (P = 0.018)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-78.5%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0.316)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-0.034 (P = 0.611)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-0.085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-0.007 (P = 0.934)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0.157 (P = 0.054)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