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T2 (weight_a) v. Control at T1 (weight_a) by Has Children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