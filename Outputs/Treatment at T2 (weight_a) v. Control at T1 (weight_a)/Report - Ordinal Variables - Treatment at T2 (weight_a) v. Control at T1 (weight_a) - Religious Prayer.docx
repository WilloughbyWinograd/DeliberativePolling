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Religious Pray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