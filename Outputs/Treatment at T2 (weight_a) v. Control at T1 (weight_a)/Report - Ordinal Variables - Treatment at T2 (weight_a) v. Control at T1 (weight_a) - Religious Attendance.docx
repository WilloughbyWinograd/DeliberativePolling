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eligious Attend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