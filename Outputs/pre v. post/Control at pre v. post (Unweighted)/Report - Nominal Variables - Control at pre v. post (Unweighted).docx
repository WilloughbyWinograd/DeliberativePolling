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Control at pre v. post (Unweighted)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Summary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Children under the age of 18 - Pre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The distribution of "Children under the age of 18 - Pre" was not significantly (P = 1.000) different between Control at pre (n = 362) and Control at post (n = 362). In Control at post, there was a majority response of "No" (51.1%) among this group, like in Control at pre (51.1%).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Marital Status - Pre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The distribution of "Marital Status - Pre" was not significantly (P = 1.000) different between Control at pre (n = 362) and Control at post (n = 362). In Control at post, there was a plurality response of "Married" (41.7%) among this group, like in Control at pre (41.7%).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Gender - Pre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The distribution of "Gender - Pre" was not significantly (P = 1.000) different between Control at pre (n = 362) and Control at post (n = 362). In Control at post, there was a majority response of "Male" (52.2%) among this group, like in Control at pre (52.2%).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Caregiver - Pre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The distribution of "Caregiver - Pre" was not significantly (P = 1.000) different between Control at pre (n = 362) and Control at post (n = 362). In Control at post, there was a supermajority response of "No" (81.5%) among this group, like in Control at pre (81.5%).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Sexuality - Pre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Income (Lower/Middle/Higher) - Pre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The distribution of "Income (Lower/Middle/Higher) - Pre" was not significantly (P = 1.000) different between Control at pre (n = 362) and Control at post (n = 362). In Control at post, there was a supermajority response of "Lower income: less than 75% of the median" (78.6%) among this group, like in Control at pre (78.6%).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Income - gross household - Pre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The distribution of "Income - gross household - Pre" was not significantly (P = 1.000) different between Control at pre (n = 362) and Control at post (n = 362). In Control at post, there was a plurality response of "Less than 12.999BRL per year" (32.3%) among this group, like in Control at pre (32.3%). Note that the significance test may be incorrect because at least one expected value is less than 5.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Living with a partner - Pre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The distribution of "Living with a partner - Pre" was not significantly (P = 1.000) different between Control at pre (n = 362) and Control at post (n = 362). In Control at post, there was a majority response of "not asked" (56.6%) among this group, like in Control at pre (56.6%).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Are you currently married and living with your spouse - Pre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The distribution of "Are you currently married and living with your spouse - Pre" was not significantly (P = 1.000) different between Control at pre (n = 362) and Control at post (n = 362). In Control at post, there was a majority response of "Yes" (56.6%) among this group, like in Control at pre (56.6%).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Employment status - Pre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The distribution of "Employment status - Pre" was not significantly (P = 1.000) different between Control at pre (n = 362) and Control at post (n = 362). In Control at post, there was a plurality response of "Working full time" (47.5%) among this group, like in Control at pre (47.5%). Note that the significance test may be incorrect because at least one expected value is less than 5.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Community - Pre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The distribution of "Community - Pre" was not significantly (P = 1.000) different between Control at pre (n = 362) and Control at post (n = 362). In Control at post, there was a supermajority response of "Urban" (84.5%) among this group, like in Control at pre (84.5%).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Birth Month - Pre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The distribution of "Birth Month - Pre" was not significantly (P = 1.000) different between Control at pre (n = 362) and Control at post (n = 362). In Control at post, there was a plurality response of "July" (11.6%) among this group, like in Control at pre (11.6%).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Birth Year - Pre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The distribution of "Birth Year - Pre" was not significantly (P = 1.000) different between Control at pre (n = 362) and Control at post (n = 362). In Control at post, there was a plurality response of "1996" (4.7%) among this group, like in Control at pre (4.7%). Note that the significance test may be incorrect because at least one expected value is less than 5.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Country of Residence - Pre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The distribution of "Country of Residence - Pre" was not significantly (P = 1.000) different between Control at pre (n = 362) and Control at post (n = 362). In Control at post, there was a supermajority response of "Brazil" (99.2%) among this group, like in Control at pre (99.2%). Note that the significance test may be incorrect because at least one expected value is less than 5.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Education qualification (highest attained) - Pre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The distribution of "Education qualification (highest attained) - Pre" was not significantly (P = 1.000) different between Control at pre (n = 362) and Control at post (n = 362). In Control at post, there was a plurality response of "Upper secondary education (A-Levels or baccalaureate)" (40.9%) among this group, like in Control at pre (40.9%). Note that the significance test may be incorrect because at least one expected value is less than 5.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Age finished education - Pre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The distribution of "Age finished education - Pre" was not significantly (P = 1.000) different between Control at pre (n = 362) and Control at post (n = 362). In Control at post, there was a plurality response of "17-18" (40.9%) among this group, like in Control at pre (40.9%).</w:t>
            </w:r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