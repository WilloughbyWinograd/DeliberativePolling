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Control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T1</w:t>
            </w:r>
          </w:p>
          <w:p>
            <w:r>
              <w:rPr>
                <w:rFonts w:ascii="Arial" w:hAnsi="Arial"/>
                <w:sz w:val="20"/>
              </w:rPr>
              <w:t>All 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226)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93)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352)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39)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35)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 (n = 745)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 (n = 226)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 (n = 93)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 (n = 352)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 (n = 39)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 (n = 35)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0.323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-0.013 (P = 0.324)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-0.078 (P = 0.003)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-0.014 (P = 0.418)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0.002 (P = 0.930)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0.184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-0.053 (P = 0.305)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6.758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6.438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0.060 (P = 0.623)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0.496 (P = 0.025)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1.073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-0.320 (P = 0.065)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-1.583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1.054 (P = 0.041)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7.834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6.429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5.392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6.265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0.194 (P = 0.110)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0.719 (P = 0.001)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-0.441 (P = 0.163)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-0.043 (P = 0.813)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0.350 (P = 0.501)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-0.659 (P = 0.000)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7.818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9.393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0.281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0.256 (P = 0.066)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-0.287 (P = 0.459)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0.116 (P = 0.307)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-0.149 (P = 0.624)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3.408 (P = 0.001)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0.657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-0.004 (P = 0.806)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0.008 (P = 0.829)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0.009 (P = 0.876)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0.007 (P = 0.640)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-0.010 (P = 0.740)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-0.157 (P = 0.029)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