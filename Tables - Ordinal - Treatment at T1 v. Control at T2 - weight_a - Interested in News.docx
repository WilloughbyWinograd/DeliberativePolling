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  <w:u w:val="none"/>
        </w:rPr>
        <w:t>Treatment at T1 v. Control at T2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'Variable')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'Prompt and Responses')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('Treatment at T1', 'All (n = 5080)')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'Some of the time (n = 1270)')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'Only now and then (n = 673)')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'Most of the time (n = 2723)')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'Hardly at all (n = 250)')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"Don't know (n = 164)")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('Control at T2', 'All (n = 5080)')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'Some of the time (n = 1270)')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'Only now and then (n = 673)')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'Most of the time (n = 2723)')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'Hardly at all (n = 250)')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"Don't know (n = 164)")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('Difference', 'All')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'Some of the time')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'Only now and then')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'Most of the time')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'Hardly at all')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"Don't know")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0.495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0.492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0.417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0.550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0.374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0.428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0.442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0.410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0.324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0.519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0.292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0.577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-0.053 (P = 0.029)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-0.081 (P = 0.055)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-0.094 (P = 0.173)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-0.031 (P = 0.421)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-0.082 (P = 0.286)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0.148 (P = 0.195)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34.8%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-18.4%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48.6%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-17.2%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-15.2%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44.0%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35.6%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45.6%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16.2%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How accurately video describes California's future in 2050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17.8%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-17.8%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-22.4%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-14.6%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-61.0%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98.0%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6.511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6.663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6.441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6.496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6.729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5.461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6.799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7.019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6.672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6.458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6.901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7.814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0.288 (P = 0.046)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0.356 (P = 0.112)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0.231 (P = 0.518)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-0.038 (P = 0.888)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0.172 (P = 0.617)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2.352 (P = 0.000)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-12.7%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-12.5%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47.9%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27.1%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38.6%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36.4%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-17.6%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-19.4%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12.5%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28.1%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57.9%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47.7%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12.7%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6.178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6.596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6.797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5.463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7.238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6.518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6.413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7.326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6.475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5.421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6.333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7.719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0.235 (P = 0.127)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0.729 (P = 0.001)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-0.322 (P = 0.444)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-0.042 (P = 0.874)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-0.905 (P = 0.101)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1.201 (P = 0.007)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-9.0%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-9.7%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-13.2%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68.0%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46.7%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-2.5%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37.2%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34.0%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35.6%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24.8%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7.949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8.183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8.034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7.705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8.264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8.064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8.098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8.442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7.467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7.544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8.914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9.393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0.149 (P = 0.265)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0.259 (P = 0.174)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-0.568 (P = 0.215)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-0.160 (P = 0.519)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0.650 (P = 0.036)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1.328 (P = 0.000)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-6.2%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-4.7%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78.1%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80.2%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50.6%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58.7%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-27.6%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-30.6%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-18.5%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57.2%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36.4%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29.3%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0.630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0.602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0.441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0.843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0.290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0.207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0.640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0.657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0.560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0.854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0.074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0.283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0.011 (P = 0.637)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0.055 (P = 0.161)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0.119 (P = 0.095)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0.012 (P = 0.662)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-0.215 (P = 0.000)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0.076 (P = 0.399)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-50.5%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50.5%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