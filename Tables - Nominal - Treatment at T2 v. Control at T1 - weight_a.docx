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T2 v. Control at T1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Gender (P = 0.006)</w:t>
            </w:r>
          </w:p>
        </w:tc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Man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(47.4%) 2376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(48.8%) 394</w:t>
            </w:r>
          </w:p>
        </w:tc>
      </w:tr>
      <w:tr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Non-binary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(1.0%) 49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(2.1%) 16</w:t>
            </w:r>
          </w:p>
        </w:tc>
      </w:tr>
      <w:tr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Other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(0.6%) 27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(0.6%) 5</w:t>
            </w:r>
          </w:p>
        </w:tc>
      </w:tr>
      <w:tr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(0.2%) 10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(0.6%) 5</w:t>
            </w:r>
          </w:p>
        </w:tc>
      </w:tr>
      <w:tr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Woman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(50.9%) 2552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(47.8%) 386</w:t>
            </w:r>
          </w:p>
        </w:tc>
      </w:tr>
      <w:tr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  <w:tr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Interested in News (P = 0.000)</w:t>
            </w:r>
          </w:p>
        </w:tc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Don't know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(5.0%) 252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(7.3%) 59</w:t>
            </w:r>
          </w:p>
        </w:tc>
      </w:tr>
      <w:tr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Hardly at all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(8.7%) 436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(9.5%) 76</w:t>
            </w:r>
          </w:p>
        </w:tc>
      </w:tr>
      <w:tr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Most of the time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(42.9%) 2152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(34.8%) 281</w:t>
            </w:r>
          </w:p>
        </w:tc>
      </w:tr>
      <w:tr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Only now and then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(17.8%) 892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(13.9%) 112</w:t>
            </w:r>
          </w:p>
        </w:tc>
      </w:tr>
      <w:tr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Some of the time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(25.6%) 1282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(34.5%) 279</w:t>
            </w:r>
          </w:p>
        </w:tc>
      </w:tr>
      <w:tr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