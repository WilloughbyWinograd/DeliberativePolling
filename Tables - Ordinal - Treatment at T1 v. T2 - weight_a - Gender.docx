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v. T2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Prompt and Responses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T1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Treatment at T2</w:t>
            </w:r>
          </w:p>
          <w:p>
            <w:r>
              <w:rPr>
                <w:rFonts w:ascii="Arial" w:hAnsi="Arial"/>
                <w:sz w:val="20"/>
              </w:rPr>
              <w:t>All (n = 5080)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 (n = 2702)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 (n = 12)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 (n = 14)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 (n = 43)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 (n = 2309)</w:t>
            </w:r>
          </w:p>
        </w:tc>
        <w:tc>
          <w:tcPr>
            <w:tcW w:type="dxa" w:w="432"/>
          </w:tcPr>
          <w:p/>
          <w:p>
            <w:r>
              <w:rPr>
                <w:rFonts w:ascii="Arial" w:hAnsi="Arial"/>
                <w:sz w:val="20"/>
              </w:rPr>
              <w:t>Difference</w:t>
            </w:r>
          </w:p>
          <w:p>
            <w:r>
              <w:rPr>
                <w:rFonts w:ascii="Arial" w:hAnsi="Arial"/>
                <w:sz w:val="20"/>
              </w:rPr>
              <w:t>All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Woman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Skipped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Other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Non-binary</w:t>
            </w:r>
          </w:p>
        </w:tc>
        <w:tc>
          <w:tcPr>
            <w:tcW w:type="dxa" w:w="432"/>
          </w:tcPr>
          <w:p/>
          <w:p/>
          <w:p>
            <w:r>
              <w:rPr>
                <w:rFonts w:ascii="Arial" w:hAnsi="Arial"/>
                <w:sz w:val="20"/>
              </w:rPr>
              <w:t>Man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0.511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0.462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0.761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0.535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0.559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0.504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0.009 (P = 0.416)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-0.761 (P = 0.005)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-0.031 (P = 0.808)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-0.061 (P = 0.002)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Right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37.3%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-34.5%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88.7%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75.8%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How accurately video describes California's future in 2050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6.331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7.116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5.876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6.344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7.272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6.243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0.012 (P = 0.871)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0.085 (P = 0.400)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0.156 (P = 0.331)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0.002 (P = 0.997)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-0.077 (P = 0.504)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-17.9%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-53.1%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q16_r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6.930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6.889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5.302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7.775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6.981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6.709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6.486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5.063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6.913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-0.220 (P = 0.026)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-0.403 (P = 0.007)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-0.239 (P = 0.217)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1.125 (P = 0.069)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-0.068 (P = 0.616)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-14.9%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56.3%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-59.9%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-33.8%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-47.7%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q36_r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6.068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6.210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5.647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3.054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6.020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6.028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4.814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5.901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-0.040 (P = 0.699)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-0.003 (P = 0.986)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-0.834 (P = 0.010)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1.524 (P = 0.056)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-0.119 (P = 0.440)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-9.1%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-39.8%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-19.3%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38.3%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13.6%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-47.5%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69.5%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54.4%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77.0%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q70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8.180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8.445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8.313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7.864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8.203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8.466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8.471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8.128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7.897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0.023 (P = 0.720)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0.021 (P = 0.802)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0.073 (P = 0.723)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-0.185 (P = 0.753)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0.033 (P = 0.747)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29.0%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-26.9%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-4.5%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55.2%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15.5%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27.2%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14.1%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-35.9%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-59.3%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-62.1%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83.1%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78.0%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63.5%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79.8%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0.713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0.678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0.624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0.753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0.748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0.708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0.898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0.785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0.035 (P = 0.006)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0.030 (P = 0.085)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0.000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0.274 (P = 0.030)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0.031 (P = 0.090)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18.5%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25.3%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33.0%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17.4%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81.5%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80.7%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74.7%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67.0%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82.6%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q94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Things in California going in right/wrong direction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In the middle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3.9%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0.8%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Not 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1.3%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Well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11.6%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19.2%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20.4%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8.6%</w:t>
            </w:r>
          </w:p>
        </w:tc>
      </w:tr>
      <w:tr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DK/NA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87.9%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100.0%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76.8%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77.1%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89.3%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-12.1%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0.0%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-23.2%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-22.9%</w:t>
            </w:r>
          </w:p>
        </w:tc>
        <w:tc>
          <w:tcPr>
            <w:tcW w:type="dxa" w:w="432"/>
          </w:tcPr>
          <w:p>
            <w:r>
              <w:rPr>
                <w:rFonts w:ascii="Arial" w:hAnsi="Arial"/>
                <w:sz w:val="20"/>
              </w:rPr>
              <w:t>-10.7%</w:t>
            </w:r>
          </w:p>
        </w:tc>
      </w:tr>
      <w:tr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  <w:tc>
          <w:tcPr>
            <w:tcW w:type="dxa" w:w="432"/>
          </w:tcPr>
          <w:p/>
        </w:tc>
      </w:tr>
    </w:tbl>
    <w:sectPr w:rsidR="00FC693F" w:rsidRPr="0006063C" w:rsidSect="00034616">
      <w:pgSz w:w="31680" w:h="3168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