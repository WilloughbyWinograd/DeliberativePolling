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Treatment at T1</w:t>
            </w:r>
          </w:p>
          <w:p>
            <w:r>
              <w:rPr>
                <w:rFonts w:ascii="Arial" w:hAnsi="Arial"/>
                <w:sz w:val="20"/>
              </w:rPr>
              <w:t>All 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 (n = 1270)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 (n = 673)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 (n = 2723)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 (n = 250)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 (n = 164)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Treatment at T2</w:t>
            </w:r>
          </w:p>
          <w:p>
            <w:r>
              <w:rPr>
                <w:rFonts w:ascii="Arial" w:hAnsi="Arial"/>
                <w:sz w:val="20"/>
              </w:rPr>
              <w:t>All 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 (n = 1270)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 (n = 673)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 (n = 2723)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 (n = 250)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 (n = 164)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Difference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0.511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0.501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0.381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0.574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0.216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0.134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0.480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0.487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0.305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0.548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0.138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0.168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-0.031 (P = 0.007)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-0.014 (P = 0.589)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-0.076 (P = 0.051)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-0.027 (P = 0.064)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-0.078 (P = 0.128)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0.034 (P = 0.710)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-21.8%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-27.1%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6.331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6.929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6.355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7.567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6.327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6.344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6.880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6.338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6.035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6.551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8.016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0.012 (P = 0.871)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-0.049 (P = 0.692)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-0.017 (P = 0.913)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0.052 (P = 0.619)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-1.016 (P = 0.010)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1.690 (P = 0.020)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-21.4%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-53.1%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88.2%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6.930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6.888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7.023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6.909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7.458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6.586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6.709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6.575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6.166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6.932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6.081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5.208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-0.220 (P = 0.026)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-0.313 (P = 0.109)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-0.857 (P = 0.003)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0.022 (P = 0.853)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-1.377 (P = 0.141)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-1.378 (P = 0.210)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-24.6%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6.068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6.442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6.659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5.692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7.416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6.624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6.028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6.487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6.668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5.612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7.042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7.216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-0.040 (P = 0.699)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0.045 (P = 0.809)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0.009 (P = 0.973)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-0.080 (P = 0.577)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-0.375 (P = 0.538)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0.593 (P = 0.348)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-35.9%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8.180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8.389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7.480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8.237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8.865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6.920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8.203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8.288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7.406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8.291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8.826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8.239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0.023 (P = 0.720)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-0.101 (P = 0.430)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-0.074 (P = 0.642)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0.054 (P = 0.532)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-0.039 (P = 0.904)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1.319 (P = 0.028)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-69.7%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-53.9%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0.619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0.532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0.869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0.131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0.105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0.682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0.546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0.893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0.035 (P = 0.006)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0.063 (P = 0.044)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0.014 (P = 0.731)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0.023 (P = 0.105)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0.118 (P = 0.101)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-0.020 (P = 0.490)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-90.1%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-3.5%</w:t>
            </w:r>
          </w:p>
        </w:tc>
      </w:tr>
      <w:tr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