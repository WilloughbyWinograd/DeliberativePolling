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'Man')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0.017 (P = 0.566)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-0.441 (P = 0.145)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-0.065 (P = 0.660)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0.015 (P = 0.597)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6.184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-0.113 (P = 0.479)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-0.244 (P = 0.725)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-0.735 (P = 0.886)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-0.429 (P = 0.587)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0.345 (P = 0.034)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-0.152 (P = 0.410)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2.552 (P = 0.090)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3.690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3.258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 (P = 0.744)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-0.345 (P = 0.029)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0.391 (P = 0.657)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3.185 (P = 0.242)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-3.325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0.205 (P = 0.177)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0.520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-0.018 (P = 0.505)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-0.170 (P = 0.568)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-0.849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0.077 (P = 0.589)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-0.007 (P = 0.799)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